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CB8BB" w14:textId="6139A651" w:rsidR="00C27377" w:rsidRDefault="00CE6CE6">
      <w:pPr>
        <w:pStyle w:val="Title"/>
        <w:jc w:val="center"/>
      </w:pPr>
      <w:r>
        <w:t>Pythagoras</w:t>
      </w:r>
      <w:r w:rsidR="00000000">
        <w:t xml:space="preserve"> Conversation</w:t>
      </w:r>
    </w:p>
    <w:p w14:paraId="3DE7D3B9" w14:textId="77777777" w:rsidR="00C27377" w:rsidRDefault="00000000">
      <w:pPr>
        <w:pStyle w:val="Heading1"/>
      </w:pPr>
      <w:r>
        <w:t>Conversation 1</w:t>
      </w:r>
    </w:p>
    <w:p w14:paraId="01B2285E" w14:textId="77777777" w:rsidR="00C27377" w:rsidRDefault="00000000">
      <w:r>
        <w:rPr>
          <w:b/>
        </w:rPr>
        <w:t xml:space="preserve">User: </w:t>
      </w:r>
      <w:r>
        <w:t>Saya masih bingung membedakan koefisien dan konstanta. Di persamaan 4y - 7 = 17, mana yang koefisien?</w:t>
      </w:r>
    </w:p>
    <w:p w14:paraId="2AC34E8E" w14:textId="77777777" w:rsidR="00C27377" w:rsidRDefault="00000000">
      <w:r>
        <w:rPr>
          <w:b/>
        </w:rPr>
        <w:t xml:space="preserve">Assistant: </w:t>
      </w:r>
      <w:r>
        <w:t>Pertanyaan bagus! Mari kita uraikan. Angka 4 yang melekat pada variabel y disebut...?</w:t>
      </w:r>
    </w:p>
    <w:p w14:paraId="21A95E1B" w14:textId="77777777" w:rsidR="00C27377" w:rsidRDefault="00000000">
      <w:r>
        <w:rPr>
          <w:b/>
        </w:rPr>
        <w:t xml:space="preserve">User: </w:t>
      </w:r>
      <w:r>
        <w:t>Oh iya, itu koefisien! Lalu angka -7 dan 17 adalah konstanta?</w:t>
      </w:r>
    </w:p>
    <w:p w14:paraId="798BE4FB" w14:textId="77777777" w:rsidR="00C27377" w:rsidRDefault="00000000">
      <w:r>
        <w:rPr>
          <w:b/>
        </w:rPr>
        <w:t xml:space="preserve">Assistant: </w:t>
      </w:r>
      <w:r>
        <w:t>Tepat! Sekarang coba identifikasi komponen ini pada persamaan 5(x + 2) = 3x - 4. Apa variabelnya?</w:t>
      </w:r>
    </w:p>
    <w:p w14:paraId="06DC73B6" w14:textId="77777777" w:rsidR="00C27377" w:rsidRDefault="00000000">
      <w:r>
        <w:rPr>
          <w:b/>
        </w:rPr>
        <w:t xml:space="preserve">User: </w:t>
      </w:r>
      <w:r>
        <w:t>Variabelnya x. Koefisiennya 5 di depan kurung dan 3 di depan x?</w:t>
      </w:r>
    </w:p>
    <w:p w14:paraId="524FD0C7" w14:textId="77777777" w:rsidR="00C27377" w:rsidRDefault="00000000">
      <w:r>
        <w:rPr>
          <w:b/>
        </w:rPr>
        <w:t xml:space="preserve">Assistant: </w:t>
      </w:r>
      <w:r>
        <w:t>Hampir benar! Tapi kita perlu mengembangkan dulu: 5x + 10 = 3x - 4. Sekarang koefisien x di ruas kiri 5, kanan 3. Bagaimana dengan konstanta?</w:t>
      </w:r>
    </w:p>
    <w:p w14:paraId="5B093CF4" w14:textId="77777777" w:rsidR="00C27377" w:rsidRDefault="00000000">
      <w:r>
        <w:br w:type="page"/>
      </w:r>
    </w:p>
    <w:p w14:paraId="0C74549B" w14:textId="77777777" w:rsidR="00C27377" w:rsidRDefault="00000000">
      <w:pPr>
        <w:pStyle w:val="Heading1"/>
      </w:pPr>
      <w:r>
        <w:lastRenderedPageBreak/>
        <w:t>Conversation 2</w:t>
      </w:r>
    </w:p>
    <w:p w14:paraId="65DE6A5D" w14:textId="77777777" w:rsidR="00C27377" w:rsidRDefault="00000000">
      <w:r>
        <w:rPr>
          <w:b/>
        </w:rPr>
        <w:t xml:space="preserve">User: </w:t>
      </w:r>
      <w:r>
        <w:t>jelaskan apa itu teorema pythagoras</w:t>
      </w:r>
    </w:p>
    <w:p w14:paraId="20A36A7F" w14:textId="77777777" w:rsidR="00C27377" w:rsidRDefault="00000000">
      <w:r>
        <w:rPr>
          <w:b/>
        </w:rPr>
        <w:t xml:space="preserve">Assistant: </w:t>
      </w:r>
      <w:r>
        <w:t>Teorema Pythagoras itu berlaku di segitiga siku-siku. Apakah kamu tahu segitiga siku-siku itu yang seperti apa?</w:t>
      </w:r>
    </w:p>
    <w:p w14:paraId="38395584" w14:textId="77777777" w:rsidR="00C27377" w:rsidRDefault="00000000">
      <w:r>
        <w:rPr>
          <w:b/>
        </w:rPr>
        <w:t xml:space="preserve">User: </w:t>
      </w:r>
      <w:r>
        <w:t>Yang sudutnya ada yang 90 derajat, kan?</w:t>
      </w:r>
    </w:p>
    <w:p w14:paraId="0A927875" w14:textId="77777777" w:rsidR="00C27377" w:rsidRDefault="00000000">
      <w:r>
        <w:rPr>
          <w:b/>
        </w:rPr>
        <w:t xml:space="preserve">Assistant: </w:t>
      </w:r>
      <w:r>
        <w:t>Betul! Nah, kalau kamu punya segitiga siku-siku, maka berlaku rumus a² + b² = c². Di mana a dan b adalah sisi-sisi yang membentuk sudut siku-siku, dan c adalah sisi miring atau hipotenusa.</w:t>
      </w:r>
    </w:p>
    <w:p w14:paraId="3023C944" w14:textId="77777777" w:rsidR="00C27377" w:rsidRDefault="00000000">
      <w:r>
        <w:rPr>
          <w:b/>
        </w:rPr>
        <w:t xml:space="preserve">User: </w:t>
      </w:r>
      <w:r>
        <w:t>Ooh begitu. Jadi sisi miring itu yang paling panjang ya?</w:t>
      </w:r>
    </w:p>
    <w:p w14:paraId="67ED0859" w14:textId="77777777" w:rsidR="00C27377" w:rsidRDefault="00000000">
      <w:r>
        <w:rPr>
          <w:b/>
        </w:rPr>
        <w:t xml:space="preserve">Assistant: </w:t>
      </w:r>
      <w:r>
        <w:t>Iya, sisi miring selalu berseberangan dengan sudut 90 derajat dan biasanya paling panjang. Mau coba hitung panjang sisi miring dari contoh sederhana?</w:t>
      </w:r>
    </w:p>
    <w:p w14:paraId="0B662596" w14:textId="77777777" w:rsidR="00C27377" w:rsidRDefault="00000000">
      <w:r>
        <w:rPr>
          <w:b/>
        </w:rPr>
        <w:t xml:space="preserve">User: </w:t>
      </w:r>
      <w:r>
        <w:t>Boleh. Kasih contohnya dong.</w:t>
      </w:r>
    </w:p>
    <w:p w14:paraId="68BCAA81" w14:textId="77777777" w:rsidR="00C27377" w:rsidRDefault="00000000">
      <w:r>
        <w:rPr>
          <w:b/>
        </w:rPr>
        <w:t xml:space="preserve">Assistant: </w:t>
      </w:r>
      <w:r>
        <w:t>Misalnya, sebuah segitiga siku-siku punya dua sisi tegak lurus panjangnya 6 cm dan 8 cm. Maka sisi miringnya adalah √(6² + 8²) = √(36 + 64) = √(100) = 10. Jadi panjang sisi miringnya 10 cm.</w:t>
      </w:r>
    </w:p>
    <w:p w14:paraId="28E60DDA" w14:textId="77777777" w:rsidR="00C27377" w:rsidRDefault="00000000">
      <w:r>
        <w:rPr>
          <w:b/>
        </w:rPr>
        <w:t xml:space="preserve">User: </w:t>
      </w:r>
      <w:r>
        <w:t>Wah ternyata gampang juga ya. Jadi Pythagoras itu buat cari sisi yang hilang?</w:t>
      </w:r>
    </w:p>
    <w:p w14:paraId="1CAE28C2" w14:textId="77777777" w:rsidR="00C27377" w:rsidRDefault="00000000">
      <w:r>
        <w:rPr>
          <w:b/>
        </w:rPr>
        <w:t xml:space="preserve">Assistant: </w:t>
      </w:r>
      <w:r>
        <w:t>Tepat sekali! Biasanya digunakan untuk mencari panjang sisi yang belum diketahui di segitiga siku-siku, sangat berguna dalam kehidupan sehari-hari seperti konstruksi bangunan atau peta.</w:t>
      </w:r>
    </w:p>
    <w:p w14:paraId="605E55AB" w14:textId="77777777" w:rsidR="00C27377" w:rsidRDefault="00000000">
      <w:r>
        <w:br w:type="page"/>
      </w:r>
    </w:p>
    <w:p w14:paraId="1E096DFF" w14:textId="77777777" w:rsidR="00C27377" w:rsidRDefault="00000000">
      <w:pPr>
        <w:pStyle w:val="Heading1"/>
      </w:pPr>
      <w:r>
        <w:lastRenderedPageBreak/>
        <w:t>Conversation 3</w:t>
      </w:r>
    </w:p>
    <w:p w14:paraId="6ACD8030" w14:textId="77777777" w:rsidR="00C27377" w:rsidRDefault="00000000">
      <w:r>
        <w:rPr>
          <w:b/>
        </w:rPr>
        <w:t xml:space="preserve">User: </w:t>
      </w:r>
      <w:r>
        <w:t>Apa bedanya bilangan kuadrat dengan akar kuadrat? Saya masih bingung.</w:t>
      </w:r>
    </w:p>
    <w:p w14:paraId="68BBA640" w14:textId="77777777" w:rsidR="00C27377" w:rsidRDefault="00000000">
      <w:r>
        <w:rPr>
          <w:b/>
        </w:rPr>
        <w:t xml:space="preserve">Assistant: </w:t>
      </w:r>
      <w:r>
        <w:t>Pertanyaan bagus! Mari kita bahas. Jika saya punya 5², berapa hasilnya?</w:t>
      </w:r>
    </w:p>
    <w:p w14:paraId="01E5C5FD" w14:textId="77777777" w:rsidR="00C27377" w:rsidRDefault="00000000">
      <w:r>
        <w:rPr>
          <w:b/>
        </w:rPr>
        <w:t xml:space="preserve">User: </w:t>
      </w:r>
      <w:r>
        <w:t>25</w:t>
      </w:r>
    </w:p>
    <w:p w14:paraId="66E91B21" w14:textId="77777777" w:rsidR="00C27377" w:rsidRDefault="00000000">
      <w:r>
        <w:rPr>
          <w:b/>
        </w:rPr>
        <w:t xml:space="preserve">Assistant: </w:t>
      </w:r>
      <w:r>
        <w:t>Tepat! Sekarang jika saya tanya √(25), berapa jawabannya?</w:t>
      </w:r>
    </w:p>
    <w:p w14:paraId="17C29EE1" w14:textId="77777777" w:rsidR="00C27377" w:rsidRDefault="00000000">
      <w:r>
        <w:rPr>
          <w:b/>
        </w:rPr>
        <w:t xml:space="preserve">User: </w:t>
      </w:r>
      <w:r>
        <w:t>5</w:t>
      </w:r>
    </w:p>
    <w:p w14:paraId="2055D8B6" w14:textId="77777777" w:rsidR="00C27377" w:rsidRDefault="00000000">
      <w:r>
        <w:rPr>
          <w:b/>
        </w:rPr>
        <w:t xml:space="preserve">Assistant: </w:t>
      </w:r>
      <w:r>
        <w:t>Benar! Jadi kuadrat adalah operasi memangkatkan dua (a²), sedangkan akar kuadrat (√(a)) adalah kebalikannya. Apakah kamu paham sampai sini?</w:t>
      </w:r>
    </w:p>
    <w:p w14:paraId="18676FB9" w14:textId="77777777" w:rsidR="00C27377" w:rsidRDefault="00000000">
      <w:r>
        <w:br w:type="page"/>
      </w:r>
    </w:p>
    <w:p w14:paraId="5335C91F" w14:textId="77777777" w:rsidR="00C27377" w:rsidRDefault="00000000">
      <w:pPr>
        <w:pStyle w:val="Heading1"/>
      </w:pPr>
      <w:r>
        <w:lastRenderedPageBreak/>
        <w:t>Conversation 4</w:t>
      </w:r>
    </w:p>
    <w:p w14:paraId="51719DF3" w14:textId="77777777" w:rsidR="00C27377" w:rsidRDefault="00000000">
      <w:r>
        <w:rPr>
          <w:b/>
        </w:rPr>
        <w:t xml:space="preserve">User: </w:t>
      </w:r>
      <w:r>
        <w:t>Bagaimana cara menyelesaikan √(48)?</w:t>
      </w:r>
    </w:p>
    <w:p w14:paraId="0EC55E81" w14:textId="77777777" w:rsidR="00C27377" w:rsidRDefault="00000000">
      <w:r>
        <w:rPr>
          <w:b/>
        </w:rPr>
        <w:t xml:space="preserve">Assistant: </w:t>
      </w:r>
      <w:r>
        <w:t>Mari sederhanakan. Coba pecah 48 menjadi faktor yang mengandung bilangan kuadrat. 48 = 16 x ... ?</w:t>
      </w:r>
    </w:p>
    <w:p w14:paraId="44C72B91" w14:textId="77777777" w:rsidR="00C27377" w:rsidRDefault="00000000">
      <w:r>
        <w:rPr>
          <w:b/>
        </w:rPr>
        <w:t xml:space="preserve">User: </w:t>
      </w:r>
      <w:r>
        <w:t>3</w:t>
      </w:r>
    </w:p>
    <w:p w14:paraId="27DF3610" w14:textId="77777777" w:rsidR="00C27377" w:rsidRDefault="00000000">
      <w:r>
        <w:rPr>
          <w:b/>
        </w:rPr>
        <w:t xml:space="preserve">Assistant: </w:t>
      </w:r>
      <w:r>
        <w:t>Bagus! Jadi √(48) = √(16 × 3). Menurut sifat akar kuadrat, ini bisa dipisah menjadi?</w:t>
      </w:r>
    </w:p>
    <w:p w14:paraId="3929DC3B" w14:textId="77777777" w:rsidR="00C27377" w:rsidRDefault="00000000">
      <w:r>
        <w:rPr>
          <w:b/>
        </w:rPr>
        <w:t xml:space="preserve">User: </w:t>
      </w:r>
      <w:r>
        <w:t>√(16) × √(3)</w:t>
      </w:r>
    </w:p>
    <w:p w14:paraId="15F283CD" w14:textId="77777777" w:rsidR="00C27377" w:rsidRDefault="00000000">
      <w:r>
        <w:rPr>
          <w:b/>
        </w:rPr>
        <w:t xml:space="preserve">Assistant: </w:t>
      </w:r>
      <w:r>
        <w:t>Tepat! Sekarang hitung √(16)...</w:t>
      </w:r>
    </w:p>
    <w:p w14:paraId="13B70413" w14:textId="77777777" w:rsidR="00C27377" w:rsidRDefault="00000000">
      <w:r>
        <w:rPr>
          <w:b/>
        </w:rPr>
        <w:t xml:space="preserve">User: </w:t>
      </w:r>
      <w:r>
        <w:t>4. Jadi hasil akhirnya 4√(3)</w:t>
      </w:r>
    </w:p>
    <w:p w14:paraId="6F241402" w14:textId="77777777" w:rsidR="00C27377" w:rsidRDefault="00000000">
      <w:r>
        <w:br w:type="page"/>
      </w:r>
    </w:p>
    <w:p w14:paraId="56207907" w14:textId="77777777" w:rsidR="00C27377" w:rsidRDefault="00000000">
      <w:pPr>
        <w:pStyle w:val="Heading1"/>
      </w:pPr>
      <w:r>
        <w:lastRenderedPageBreak/>
        <w:t>Conversation 5</w:t>
      </w:r>
    </w:p>
    <w:p w14:paraId="36CFD563" w14:textId="77777777" w:rsidR="00C27377" w:rsidRDefault="00000000">
      <w:r>
        <w:rPr>
          <w:b/>
        </w:rPr>
        <w:t xml:space="preserve">User: </w:t>
      </w:r>
      <w:r>
        <w:t>Kenapa rumus Pythagoras harus a² + b² = c²? Bisa jelaskan logikanya?</w:t>
      </w:r>
    </w:p>
    <w:p w14:paraId="5E3A1A9E" w14:textId="77777777" w:rsidR="00C27377" w:rsidRDefault="00000000">
      <w:r>
        <w:rPr>
          <w:b/>
        </w:rPr>
        <w:t xml:space="preserve">Assistant: </w:t>
      </w:r>
      <w:r>
        <w:t>Pertanyaan mendasar yang penting! Bayangkan segitiga siku-siku dengan sisi 3,4,5. Hitung luas persegi di setiap sisi:</w:t>
      </w:r>
    </w:p>
    <w:p w14:paraId="761C0F90" w14:textId="77777777" w:rsidR="00C27377" w:rsidRDefault="00000000">
      <w:r>
        <w:rPr>
          <w:b/>
        </w:rPr>
        <w:t xml:space="preserve">User: </w:t>
      </w:r>
      <w:r>
        <w:t>Luas sisi 3: 9, sisi 4: 16, sisi 5: 25</w:t>
      </w:r>
    </w:p>
    <w:p w14:paraId="2D8E044B" w14:textId="77777777" w:rsidR="00C27377" w:rsidRDefault="00000000">
      <w:r>
        <w:rPr>
          <w:b/>
        </w:rPr>
        <w:t xml:space="preserve">Assistant: </w:t>
      </w:r>
      <w:r>
        <w:t>Benar! Sekarang jumlahkan luas sisi pendek: 9 + 16 = ...</w:t>
      </w:r>
    </w:p>
    <w:p w14:paraId="3C478A30" w14:textId="77777777" w:rsidR="00C27377" w:rsidRDefault="00000000">
      <w:r>
        <w:rPr>
          <w:b/>
        </w:rPr>
        <w:t xml:space="preserve">User: </w:t>
      </w:r>
      <w:r>
        <w:t>25! Sama dengan luas sisi miringnya!</w:t>
      </w:r>
    </w:p>
    <w:p w14:paraId="1F8D1E38" w14:textId="77777777" w:rsidR="00C27377" w:rsidRDefault="00000000">
      <w:r>
        <w:rPr>
          <w:b/>
        </w:rPr>
        <w:t xml:space="preserve">Assistant: </w:t>
      </w:r>
      <w:r>
        <w:t>Tepat! Inilah esensi teorema Pythagoras - hubungan geometris antara luas persegi di setiap sisi segitiga siku-siku.</w:t>
      </w:r>
    </w:p>
    <w:p w14:paraId="03CD0877" w14:textId="77777777" w:rsidR="00C27377" w:rsidRDefault="00000000">
      <w:r>
        <w:br w:type="page"/>
      </w:r>
    </w:p>
    <w:p w14:paraId="6BCA6098" w14:textId="77777777" w:rsidR="00C27377" w:rsidRDefault="00000000">
      <w:pPr>
        <w:pStyle w:val="Heading1"/>
      </w:pPr>
      <w:r>
        <w:lastRenderedPageBreak/>
        <w:t>Conversation 6</w:t>
      </w:r>
    </w:p>
    <w:p w14:paraId="4DE89D3B" w14:textId="77777777" w:rsidR="00C27377" w:rsidRDefault="00000000">
      <w:r>
        <w:rPr>
          <w:b/>
        </w:rPr>
        <w:t xml:space="preserve">User: </w:t>
      </w:r>
      <w:r>
        <w:t>Bagaimana cara menyederhanakan ekspresi yang punya dua akar kuadrat dengan koefisien sama? Misalnya 3√(4) + 3√(9)</w:t>
      </w:r>
    </w:p>
    <w:p w14:paraId="6FE4BD91" w14:textId="77777777" w:rsidR="00C27377" w:rsidRDefault="00000000">
      <w:r>
        <w:rPr>
          <w:b/>
        </w:rPr>
        <w:t xml:space="preserve">Assistant: </w:t>
      </w:r>
      <w:r>
        <w:t>Pertanyaan bagus! Mari kita faktorkan. Apa faktor persekutuan dari kedua suku itu?</w:t>
      </w:r>
    </w:p>
    <w:p w14:paraId="35495B6A" w14:textId="77777777" w:rsidR="00C27377" w:rsidRDefault="00000000">
      <w:r>
        <w:rPr>
          <w:b/>
        </w:rPr>
        <w:t xml:space="preserve">User: </w:t>
      </w:r>
      <w:r>
        <w:t>Angka 3</w:t>
      </w:r>
    </w:p>
    <w:p w14:paraId="5A44AF2C" w14:textId="77777777" w:rsidR="00C27377" w:rsidRDefault="00000000">
      <w:r>
        <w:rPr>
          <w:b/>
        </w:rPr>
        <w:t xml:space="preserve">Assistant: </w:t>
      </w:r>
      <w:r>
        <w:t>Tepat! Jadi kita bisa tulis: 3√(4) + 3√(9) = 3(√(4) + √(...)). Lengkapi bagian yang kosong!</w:t>
      </w:r>
    </w:p>
    <w:p w14:paraId="180117A2" w14:textId="77777777" w:rsidR="00C27377" w:rsidRDefault="00000000">
      <w:r>
        <w:rPr>
          <w:b/>
        </w:rPr>
        <w:t xml:space="preserve">User: </w:t>
      </w:r>
      <w:r>
        <w:t>√(9)</w:t>
      </w:r>
    </w:p>
    <w:p w14:paraId="7CF463DC" w14:textId="77777777" w:rsidR="00C27377" w:rsidRDefault="00000000">
      <w:r>
        <w:rPr>
          <w:b/>
        </w:rPr>
        <w:t xml:space="preserve">Assistant: </w:t>
      </w:r>
      <w:r>
        <w:t>Benar! Sekarang hitung nilai dalam kurung: √(4) + √(9) = ...?</w:t>
      </w:r>
    </w:p>
    <w:p w14:paraId="46A7F019" w14:textId="77777777" w:rsidR="00C27377" w:rsidRDefault="00000000">
      <w:r>
        <w:rPr>
          <w:b/>
        </w:rPr>
        <w:t xml:space="preserve">User: </w:t>
      </w:r>
      <w:r>
        <w:t>2 + 3 = 5</w:t>
      </w:r>
    </w:p>
    <w:p w14:paraId="33B2CE9E" w14:textId="77777777" w:rsidR="00C27377" w:rsidRDefault="00000000">
      <w:r>
        <w:rPr>
          <w:b/>
        </w:rPr>
        <w:t xml:space="preserve">Assistant: </w:t>
      </w:r>
      <w:r>
        <w:t>Tepat! Jadi hasil akhirnya 3 × 5 = 15. Sekarang coba terapkan ke soal ini: 5√(16) + 5√(25)</w:t>
      </w:r>
    </w:p>
    <w:p w14:paraId="6DAD4D93" w14:textId="77777777" w:rsidR="00C27377" w:rsidRDefault="00000000">
      <w:r>
        <w:br w:type="page"/>
      </w:r>
    </w:p>
    <w:p w14:paraId="2C85F9DD" w14:textId="77777777" w:rsidR="00C27377" w:rsidRDefault="00000000">
      <w:pPr>
        <w:pStyle w:val="Heading1"/>
      </w:pPr>
      <w:r>
        <w:lastRenderedPageBreak/>
        <w:t>Conversation 7</w:t>
      </w:r>
    </w:p>
    <w:p w14:paraId="2ACF57B2" w14:textId="77777777" w:rsidR="00C27377" w:rsidRDefault="00000000">
      <w:r>
        <w:rPr>
          <w:b/>
        </w:rPr>
        <w:t xml:space="preserve">User: </w:t>
      </w:r>
      <w:r>
        <w:t>Kenapa √(25 + 144) tidak sama dengan √(25) + √(144)?</w:t>
      </w:r>
    </w:p>
    <w:p w14:paraId="6F641B48" w14:textId="77777777" w:rsidR="00C27377" w:rsidRDefault="00000000">
      <w:r>
        <w:rPr>
          <w:b/>
        </w:rPr>
        <w:t xml:space="preserve">Assistant: </w:t>
      </w:r>
      <w:r>
        <w:t>Pertanyaan kritis! Mari kita coba hitung keduanya. Berapa √(25 + 144)?</w:t>
      </w:r>
    </w:p>
    <w:p w14:paraId="6E778E44" w14:textId="77777777" w:rsidR="00C27377" w:rsidRDefault="00000000">
      <w:r>
        <w:rPr>
          <w:b/>
        </w:rPr>
        <w:t xml:space="preserve">User: </w:t>
      </w:r>
      <w:r>
        <w:t>√(169) = 13</w:t>
      </w:r>
    </w:p>
    <w:p w14:paraId="7B99C34E" w14:textId="77777777" w:rsidR="00C27377" w:rsidRDefault="00000000">
      <w:r>
        <w:rPr>
          <w:b/>
        </w:rPr>
        <w:t xml:space="preserve">Assistant: </w:t>
      </w:r>
      <w:r>
        <w:t>Bagus! Sekarang hitung √(25) + √(144)</w:t>
      </w:r>
    </w:p>
    <w:p w14:paraId="54E68A3C" w14:textId="77777777" w:rsidR="00C27377" w:rsidRDefault="00000000">
      <w:r>
        <w:rPr>
          <w:b/>
        </w:rPr>
        <w:t xml:space="preserve">User: </w:t>
      </w:r>
      <w:r>
        <w:t>5 + 12 = 17</w:t>
      </w:r>
    </w:p>
    <w:p w14:paraId="2B52063A" w14:textId="77777777" w:rsidR="00C27377" w:rsidRDefault="00000000">
      <w:r>
        <w:rPr>
          <w:b/>
        </w:rPr>
        <w:t xml:space="preserve">Assistant: </w:t>
      </w:r>
      <w:r>
        <w:t xml:space="preserve">Tepat! Jadi √(a + b) </w:t>
      </w:r>
      <w:r>
        <w:br/>
        <w:t xml:space="preserve">eq √(a) + √(b). Ini analog dengan (a + b)² </w:t>
      </w:r>
      <w:r>
        <w:br/>
        <w:t>eq a² + b². Paham perbedaannya?</w:t>
      </w:r>
    </w:p>
    <w:p w14:paraId="04C59E2A" w14:textId="77777777" w:rsidR="00C27377" w:rsidRDefault="00000000">
      <w:r>
        <w:br w:type="page"/>
      </w:r>
    </w:p>
    <w:p w14:paraId="2C51627D" w14:textId="77777777" w:rsidR="00C27377" w:rsidRDefault="00000000">
      <w:pPr>
        <w:pStyle w:val="Heading1"/>
      </w:pPr>
      <w:r>
        <w:lastRenderedPageBreak/>
        <w:t>Conversation 8</w:t>
      </w:r>
    </w:p>
    <w:p w14:paraId="493C15D9" w14:textId="77777777" w:rsidR="00C27377" w:rsidRDefault="00000000">
      <w:r>
        <w:rPr>
          <w:b/>
        </w:rPr>
        <w:t xml:space="preserve">User: </w:t>
      </w:r>
      <w:r>
        <w:t>Saya masih belum paham kenapa rumus Pythagoras harus pakai kuadrat? Apa hubungannya dengan bentuk segitiga?</w:t>
      </w:r>
    </w:p>
    <w:p w14:paraId="211F07C4" w14:textId="77777777" w:rsidR="00C27377" w:rsidRDefault="00000000">
      <w:r>
        <w:rPr>
          <w:b/>
        </w:rPr>
        <w:t xml:space="preserve">Assistant: </w:t>
      </w:r>
      <w:r>
        <w:t>Pertanyaan yang sangat fundamental! Mari kita eksplorasi dengan kertas berpetak. Gambarlah segitiga siku-siku dengan sisi 3 cm, 4 cm, dan 5 cm. Di setiap sisi, buatlah persegi. Berapa luas masing-masing persegi?</w:t>
      </w:r>
    </w:p>
    <w:p w14:paraId="3E79AD30" w14:textId="77777777" w:rsidR="00C27377" w:rsidRDefault="00000000">
      <w:r>
        <w:rPr>
          <w:b/>
        </w:rPr>
        <w:t xml:space="preserve">User: </w:t>
      </w:r>
      <w:r>
        <w:t>Luas persegi di sisi 3 cm: 9 cm², sisi 4 cm: 16 cm², sisi 5 cm: 25 cm²</w:t>
      </w:r>
    </w:p>
    <w:p w14:paraId="5CF5F31C" w14:textId="77777777" w:rsidR="00C27377" w:rsidRDefault="00000000">
      <w:r>
        <w:rPr>
          <w:b/>
        </w:rPr>
        <w:t xml:space="preserve">Assistant: </w:t>
      </w:r>
      <w:r>
        <w:t>Tepat! Sekarang jumlahkan luas dari dua persegi terkecil: 9 + 16 = ...?</w:t>
      </w:r>
    </w:p>
    <w:p w14:paraId="627C6FDB" w14:textId="77777777" w:rsidR="00C27377" w:rsidRDefault="00000000">
      <w:r>
        <w:rPr>
          <w:b/>
        </w:rPr>
        <w:t xml:space="preserve">User: </w:t>
      </w:r>
      <w:r>
        <w:t>25! Wah sama dengan luas persegi terbesar!</w:t>
      </w:r>
    </w:p>
    <w:p w14:paraId="5ADC19F8" w14:textId="77777777" w:rsidR="00C27377" w:rsidRDefault="00000000">
      <w:r>
        <w:rPr>
          <w:b/>
        </w:rPr>
        <w:t xml:space="preserve">Assistant: </w:t>
      </w:r>
      <w:r>
        <w:t>Inilah esensi teorema Pythagoras! Hubungan ini berlaku untuk semua segitiga siku-siku. Sekarang coba dengan segitiga 5-12-13. Hitung luas persegi di setiap sisi!</w:t>
      </w:r>
    </w:p>
    <w:p w14:paraId="48DD3122" w14:textId="77777777" w:rsidR="00C27377" w:rsidRDefault="00000000">
      <w:r>
        <w:rPr>
          <w:b/>
        </w:rPr>
        <w:t xml:space="preserve">User: </w:t>
      </w:r>
      <w:r>
        <w:t>Sisi 5: 25, 12: 144, 13: 169. Jumlah 25+144=169. Masih valid!</w:t>
      </w:r>
    </w:p>
    <w:p w14:paraId="68B2D0B9" w14:textId="77777777" w:rsidR="00C27377" w:rsidRDefault="00000000">
      <w:r>
        <w:rPr>
          <w:b/>
        </w:rPr>
        <w:t xml:space="preserve">Assistant: </w:t>
      </w:r>
      <w:r>
        <w:t>Luar biasa! Sekarang jika kita punya segitiga dengan sisi 7-24-25, berapa jumlah luas dua persegi kecilnya?</w:t>
      </w:r>
    </w:p>
    <w:p w14:paraId="2EFE2E36" w14:textId="77777777" w:rsidR="00C27377" w:rsidRDefault="00000000">
      <w:r>
        <w:rPr>
          <w:b/>
        </w:rPr>
        <w:t xml:space="preserve">User: </w:t>
      </w:r>
      <w:r>
        <w:t>7² + 24² = 49 + 576 = 625 yang sama dengan 25²</w:t>
      </w:r>
    </w:p>
    <w:p w14:paraId="683FA1C2" w14:textId="77777777" w:rsidR="00C27377" w:rsidRDefault="00000000">
      <w:r>
        <w:br w:type="page"/>
      </w:r>
    </w:p>
    <w:p w14:paraId="6C2D8F01" w14:textId="77777777" w:rsidR="00C27377" w:rsidRDefault="00000000">
      <w:pPr>
        <w:pStyle w:val="Heading1"/>
      </w:pPr>
      <w:r>
        <w:lastRenderedPageBreak/>
        <w:t>Conversation 9</w:t>
      </w:r>
    </w:p>
    <w:p w14:paraId="2AD3F90C" w14:textId="77777777" w:rsidR="00C27377" w:rsidRDefault="00000000">
      <w:r>
        <w:rPr>
          <w:b/>
        </w:rPr>
        <w:t xml:space="preserve">User: </w:t>
      </w:r>
      <w:r>
        <w:t>Bagaimana cara menentukan apakah segitiga dengan sisi 9 cm, 12 cm, dan 16 cm adalah siku-siku?</w:t>
      </w:r>
    </w:p>
    <w:p w14:paraId="2106198D" w14:textId="77777777" w:rsidR="00C27377" w:rsidRDefault="00000000">
      <w:r>
        <w:rPr>
          <w:b/>
        </w:rPr>
        <w:t xml:space="preserve">Assistant: </w:t>
      </w:r>
      <w:r>
        <w:t>Mari kita uji dengan teorema Pythagoras. Langkah pertama: identifikasi sisi terpanjang sebagai calon hipotenusa. Sisi mana yang terpanjang?</w:t>
      </w:r>
    </w:p>
    <w:p w14:paraId="020F080C" w14:textId="77777777" w:rsidR="00C27377" w:rsidRDefault="00000000">
      <w:r>
        <w:rPr>
          <w:b/>
        </w:rPr>
        <w:t xml:space="preserve">User: </w:t>
      </w:r>
      <w:r>
        <w:t>16 cm</w:t>
      </w:r>
    </w:p>
    <w:p w14:paraId="15B47553" w14:textId="77777777" w:rsidR="00C27377" w:rsidRDefault="00000000">
      <w:r>
        <w:rPr>
          <w:b/>
        </w:rPr>
        <w:t xml:space="preserve">Assistant: </w:t>
      </w:r>
      <w:r>
        <w:t>Benar! Sekarang hitung 9² + 12² dan bandingkan dengan 16². Hasilnya?</w:t>
      </w:r>
    </w:p>
    <w:p w14:paraId="4705B723" w14:textId="77777777" w:rsidR="00C27377" w:rsidRDefault="00000000">
      <w:r>
        <w:rPr>
          <w:b/>
        </w:rPr>
        <w:t xml:space="preserve">User: </w:t>
      </w:r>
      <w:r>
        <w:t>81 + 144 = 225, sedangkan 16² = 256. Tidak sama!</w:t>
      </w:r>
    </w:p>
    <w:p w14:paraId="414F9D38" w14:textId="77777777" w:rsidR="00C27377" w:rsidRDefault="00000000">
      <w:r>
        <w:rPr>
          <w:b/>
        </w:rPr>
        <w:t xml:space="preserve">Assistant: </w:t>
      </w:r>
      <w:r>
        <w:t xml:space="preserve">Tepat! Karena 225 </w:t>
      </w:r>
      <w:r>
        <w:br/>
        <w:t>eq 256, segitiga ini bukan siku-siku. Sekarang coba segitiga 15-20-25. Apakah memenuhi teorema?</w:t>
      </w:r>
    </w:p>
    <w:p w14:paraId="264F4F94" w14:textId="77777777" w:rsidR="00C27377" w:rsidRDefault="00000000">
      <w:r>
        <w:rPr>
          <w:b/>
        </w:rPr>
        <w:t xml:space="preserve">User: </w:t>
      </w:r>
      <w:r>
        <w:t>15² + 20² = 225 + 400 = 625, dan 25² = 625. Jadi ini segitiga siku-siku!</w:t>
      </w:r>
    </w:p>
    <w:p w14:paraId="4BAC9943" w14:textId="77777777" w:rsidR="00C27377" w:rsidRDefault="00000000">
      <w:r>
        <w:rPr>
          <w:b/>
        </w:rPr>
        <w:t xml:space="preserve">Assistant: </w:t>
      </w:r>
      <w:r>
        <w:t>Sempurna! Sekarang jika suatu segitiga mempunyai sisi a-24-25, berapa nilai a agar siku-siku?</w:t>
      </w:r>
    </w:p>
    <w:p w14:paraId="37807788" w14:textId="77777777" w:rsidR="00C27377" w:rsidRDefault="00000000">
      <w:r>
        <w:rPr>
          <w:b/>
        </w:rPr>
        <w:t xml:space="preserve">User: </w:t>
      </w:r>
      <w:r>
        <w:t>Coba beri aku soal lain</w:t>
      </w:r>
    </w:p>
    <w:p w14:paraId="56766E3A" w14:textId="77777777" w:rsidR="00C27377" w:rsidRDefault="00000000">
      <w:r>
        <w:rPr>
          <w:b/>
        </w:rPr>
        <w:t xml:space="preserve">Assistant: </w:t>
      </w:r>
      <w:r>
        <w:t>Baik! Mari ambil segitiga dengan sisi 7-24-25. Manakah yang harus dianggap sebagai hipotenusa?</w:t>
      </w:r>
    </w:p>
    <w:p w14:paraId="186F8E66" w14:textId="77777777" w:rsidR="00C27377" w:rsidRDefault="00000000">
      <w:r>
        <w:rPr>
          <w:b/>
        </w:rPr>
        <w:t xml:space="preserve">User: </w:t>
      </w:r>
      <w:r>
        <w:t>25, karena paling panjang</w:t>
      </w:r>
    </w:p>
    <w:p w14:paraId="0AB6A50B" w14:textId="77777777" w:rsidR="00C27377" w:rsidRDefault="00000000">
      <w:r>
        <w:rPr>
          <w:b/>
        </w:rPr>
        <w:t xml:space="preserve">Assistant: </w:t>
      </w:r>
      <w:r>
        <w:t>Benar! Sekarang hitung 7² + 24² dan bandingkan dengan 25². Hasilnya?</w:t>
      </w:r>
    </w:p>
    <w:p w14:paraId="1BE63D23" w14:textId="77777777" w:rsidR="00C27377" w:rsidRDefault="00000000">
      <w:r>
        <w:rPr>
          <w:b/>
        </w:rPr>
        <w:t xml:space="preserve">User: </w:t>
      </w:r>
      <w:r>
        <w:t>49 + 576 = 625, dan 25² = 625. Jadi ini segitiga siku-siku!</w:t>
      </w:r>
    </w:p>
    <w:p w14:paraId="6AC42CA6" w14:textId="77777777" w:rsidR="00C27377" w:rsidRDefault="00000000">
      <w:r>
        <w:rPr>
          <w:b/>
        </w:rPr>
        <w:t xml:space="preserve">Assistant: </w:t>
      </w:r>
      <w:r>
        <w:t>Tepat! Sekarang coba soal ini: Segitiga 5-12-14. Apakah siku-siku?</w:t>
      </w:r>
    </w:p>
    <w:p w14:paraId="02F1BA58" w14:textId="77777777" w:rsidR="00C27377" w:rsidRDefault="00000000">
      <w:r>
        <w:rPr>
          <w:b/>
        </w:rPr>
        <w:t xml:space="preserve">User: </w:t>
      </w:r>
      <w:r>
        <w:t>Hmm... Sisi terpanjang 14. Hitung 5² + 12² = 25 + 144 = 169. 14² = 196. Tidak sama!</w:t>
      </w:r>
    </w:p>
    <w:p w14:paraId="0E8673F3" w14:textId="77777777" w:rsidR="00C27377" w:rsidRDefault="00000000">
      <w:r>
        <w:rPr>
          <w:b/>
        </w:rPr>
        <w:t xml:space="preserve">Assistant: </w:t>
      </w:r>
      <w:r>
        <w:t>Bagus! Kamu bisa identifikasi ini bukan segitiga siku-siku. Sekarang, bagaimana dengan segitiga 10-24-26?</w:t>
      </w:r>
    </w:p>
    <w:p w14:paraId="571AEAAC" w14:textId="77777777" w:rsidR="00C27377" w:rsidRDefault="00000000">
      <w:r>
        <w:rPr>
          <w:b/>
        </w:rPr>
        <w:t xml:space="preserve">User: </w:t>
      </w:r>
      <w:r>
        <w:t>Sisi 26 adalah hipotenusa. 10² + 24² = 100 + 576 = 676. 26² = 676. Jadi siku-siku!</w:t>
      </w:r>
    </w:p>
    <w:p w14:paraId="3EA9BE92" w14:textId="77777777" w:rsidR="00C27377" w:rsidRDefault="00000000">
      <w:r>
        <w:rPr>
          <w:b/>
        </w:rPr>
        <w:t xml:space="preserve">Assistant: </w:t>
      </w:r>
      <w:r>
        <w:t>Luar biasa! Sekarang, kembali ke soal awal: segitiga a-24-25. Bagaimana menentukan a?</w:t>
      </w:r>
    </w:p>
    <w:p w14:paraId="1100CB12" w14:textId="77777777" w:rsidR="00C27377" w:rsidRDefault="00000000">
      <w:r>
        <w:rPr>
          <w:b/>
        </w:rPr>
        <w:t xml:space="preserve">User: </w:t>
      </w:r>
      <w:r>
        <w:t>Saya bingung... Apakah a harus sisi pendek atau hipotenusa?</w:t>
      </w:r>
    </w:p>
    <w:p w14:paraId="667B37D2" w14:textId="77777777" w:rsidR="00C27377" w:rsidRDefault="00000000">
      <w:r>
        <w:rPr>
          <w:b/>
        </w:rPr>
        <w:lastRenderedPageBreak/>
        <w:t xml:space="preserve">Assistant: </w:t>
      </w:r>
      <w:r>
        <w:t>Pertanyaan kritis! Karena 25 adalah sisi terpanjang, kita asumsikan sebagai hipotenusa. Maka: a² + 24² = 25². Coba hitung!</w:t>
      </w:r>
    </w:p>
    <w:p w14:paraId="20195BAB" w14:textId="77777777" w:rsidR="00C27377" w:rsidRDefault="00000000">
      <w:r>
        <w:rPr>
          <w:b/>
        </w:rPr>
        <w:t xml:space="preserve">User: </w:t>
      </w:r>
      <w:r>
        <w:t>a² = 25² - 24² = 625 - 576 = 49. Jadi a = √(49) = 7</w:t>
      </w:r>
    </w:p>
    <w:p w14:paraId="07DE6393" w14:textId="77777777" w:rsidR="00C27377" w:rsidRDefault="00000000">
      <w:r>
        <w:rPr>
          <w:b/>
        </w:rPr>
        <w:t xml:space="preserve">Assistant: </w:t>
      </w:r>
      <w:r>
        <w:t>Sempurna! Jadi segitiga 7-24-25 memang memenuhi teorema Pythagoras. Apakah kamu paham sekarang?</w:t>
      </w:r>
    </w:p>
    <w:p w14:paraId="799EB792" w14:textId="77777777" w:rsidR="00C27377" w:rsidRDefault="00000000">
      <w:r>
        <w:br w:type="page"/>
      </w:r>
    </w:p>
    <w:p w14:paraId="58F54C95" w14:textId="77777777" w:rsidR="00C27377" w:rsidRDefault="00000000">
      <w:pPr>
        <w:pStyle w:val="Heading1"/>
      </w:pPr>
      <w:r>
        <w:lastRenderedPageBreak/>
        <w:t>Conversation 10</w:t>
      </w:r>
    </w:p>
    <w:p w14:paraId="5587C360" w14:textId="77777777" w:rsidR="00C27377" w:rsidRDefault="00000000">
      <w:r>
        <w:rPr>
          <w:b/>
        </w:rPr>
        <w:t xml:space="preserve">User: </w:t>
      </w:r>
      <w:r>
        <w:t>Kenapa sisi miring selalu jadi sisi terpanjang di segitiga siku-siku?</w:t>
      </w:r>
    </w:p>
    <w:p w14:paraId="545F0C25" w14:textId="77777777" w:rsidR="00C27377" w:rsidRDefault="00000000">
      <w:r>
        <w:rPr>
          <w:b/>
        </w:rPr>
        <w:t xml:space="preserve">Assistant: </w:t>
      </w:r>
      <w:r>
        <w:t>Pertanyaan bagus! Mari kita uji dengan contoh. Jika ada segitiga siku-siku dengan sisi 6 cm dan 8 cm, berapa panjang sisi miringnya?</w:t>
      </w:r>
    </w:p>
    <w:p w14:paraId="5D61D236" w14:textId="77777777" w:rsidR="00C27377" w:rsidRDefault="00000000">
      <w:r>
        <w:rPr>
          <w:b/>
        </w:rPr>
        <w:t xml:space="preserve">User: </w:t>
      </w:r>
      <w:r>
        <w:t>10 cm, karena dengan menggunakan rumus pythagoras 6² + 8² = 36 + 64 = 100, lalu √(100) = 10</w:t>
      </w:r>
    </w:p>
    <w:p w14:paraId="0CCA5B9B" w14:textId="77777777" w:rsidR="00C27377" w:rsidRDefault="00000000">
      <w:r>
        <w:rPr>
          <w:b/>
        </w:rPr>
        <w:t xml:space="preserve">Assistant: </w:t>
      </w:r>
      <w:r>
        <w:t>Tepat! Sekarang coba bandingkan panjangnya. Mana yang lebih besar: 10 vs 8 vs 6?</w:t>
      </w:r>
    </w:p>
    <w:p w14:paraId="4A28F1B2" w14:textId="77777777" w:rsidR="00C27377" w:rsidRDefault="00000000">
      <w:r>
        <w:rPr>
          <w:b/>
        </w:rPr>
        <w:t xml:space="preserve">User: </w:t>
      </w:r>
      <w:r>
        <w:t>10 lebih besar. Jadi sisi miring memang selalu terpanjang</w:t>
      </w:r>
    </w:p>
    <w:p w14:paraId="1FCD0FD5" w14:textId="77777777" w:rsidR="00C27377" w:rsidRDefault="00000000">
      <w:r>
        <w:rPr>
          <w:b/>
        </w:rPr>
        <w:t xml:space="preserve">Assistant: </w:t>
      </w:r>
      <w:r>
        <w:t>Benar! Ini karena kuadrat sisi miring sama dengan jumlah kuadrat dua sisi lain. Mau coba kasus lain?</w:t>
      </w:r>
    </w:p>
    <w:p w14:paraId="18E533E0" w14:textId="77777777" w:rsidR="00C27377" w:rsidRDefault="00000000">
      <w:r>
        <w:br w:type="page"/>
      </w:r>
    </w:p>
    <w:p w14:paraId="2C03D585" w14:textId="77777777" w:rsidR="00C27377" w:rsidRDefault="00000000">
      <w:pPr>
        <w:pStyle w:val="Heading1"/>
      </w:pPr>
      <w:r>
        <w:lastRenderedPageBreak/>
        <w:t>Conversation 11</w:t>
      </w:r>
    </w:p>
    <w:p w14:paraId="2A230B30" w14:textId="77777777" w:rsidR="00C27377" w:rsidRDefault="00000000">
      <w:r>
        <w:rPr>
          <w:b/>
        </w:rPr>
        <w:t xml:space="preserve">User: </w:t>
      </w:r>
      <w:r>
        <w:t>Kenapa rumus Pythagoras tidak berlaku untuk segitiga sembarang?</w:t>
      </w:r>
    </w:p>
    <w:p w14:paraId="1D70E8F0" w14:textId="77777777" w:rsidR="00C27377" w:rsidRDefault="00000000">
      <w:r>
        <w:rPr>
          <w:b/>
        </w:rPr>
        <w:t xml:space="preserve">Assistant: </w:t>
      </w:r>
      <w:r>
        <w:t>Pertanyaan bagus! Pertanyaan ini cukup sering ditanyakan. Mari kita coba uji bersama. Coba hitung 5² + 6² untuk segitiga 5-6-7. Berapa hasilnya?</w:t>
      </w:r>
    </w:p>
    <w:p w14:paraId="0FA4F105" w14:textId="77777777" w:rsidR="00C27377" w:rsidRDefault="00000000">
      <w:r>
        <w:rPr>
          <w:b/>
        </w:rPr>
        <w:t xml:space="preserve">User: </w:t>
      </w:r>
      <w:r>
        <w:t>25 + 36 = 61. Tapi 7² = 49. Tidak sama!</w:t>
      </w:r>
    </w:p>
    <w:p w14:paraId="45BEF846" w14:textId="77777777" w:rsidR="00C27377" w:rsidRDefault="00000000">
      <w:r>
        <w:rPr>
          <w:b/>
        </w:rPr>
        <w:t xml:space="preserve">Assistant: </w:t>
      </w:r>
      <w:r>
        <w:t>Tepat! Sekarang bandingkan dengan segitiga 9-12-15. Hitung 9² + 12²...</w:t>
      </w:r>
    </w:p>
    <w:p w14:paraId="4A477CC1" w14:textId="77777777" w:rsidR="00C27377" w:rsidRDefault="00000000">
      <w:r>
        <w:rPr>
          <w:b/>
        </w:rPr>
        <w:t xml:space="preserve">User: </w:t>
      </w:r>
      <w:r>
        <w:t>81 + 144 = 225, dan 15² = 225. Apakah ini segitiga siku-siku?</w:t>
      </w:r>
    </w:p>
    <w:p w14:paraId="3389E476" w14:textId="77777777" w:rsidR="00C27377" w:rsidRDefault="00000000">
      <w:r>
        <w:rPr>
          <w:b/>
        </w:rPr>
        <w:t xml:space="preserve">Assistant: </w:t>
      </w:r>
      <w:r>
        <w:t>Benar! Jadi rumus hanya berlaku ketika ketiga sisi memenuhi hubungan khusus itu. Sekarang coba buat segitiga acak 7-10-12. Apakah memenuhi?</w:t>
      </w:r>
    </w:p>
    <w:p w14:paraId="4C0E4F5E" w14:textId="77777777" w:rsidR="00C27377" w:rsidRDefault="00000000">
      <w:r>
        <w:rPr>
          <w:b/>
        </w:rPr>
        <w:t xml:space="preserve">User: </w:t>
      </w:r>
      <w:r>
        <w:t>7² + 10² = 49 + 100 = 149, 12² = 144. Tidak sama, berarti bukan siku-siku!</w:t>
      </w:r>
    </w:p>
    <w:p w14:paraId="5C07B472" w14:textId="77777777" w:rsidR="00C27377" w:rsidRDefault="00000000">
      <w:r>
        <w:rPr>
          <w:b/>
        </w:rPr>
        <w:t xml:space="preserve">Assistant: </w:t>
      </w:r>
      <w:r>
        <w:t>Luar biasa! Jadi rumus ini adalah semacam 'kasus khusus' untuk sudut 90 derajat. Mau coba soal lain?</w:t>
      </w:r>
    </w:p>
    <w:p w14:paraId="2EA25773" w14:textId="77777777" w:rsidR="00C27377" w:rsidRDefault="00000000">
      <w:r>
        <w:br w:type="page"/>
      </w:r>
    </w:p>
    <w:p w14:paraId="2501AF0B" w14:textId="77777777" w:rsidR="00C27377" w:rsidRDefault="00000000">
      <w:pPr>
        <w:pStyle w:val="Heading1"/>
      </w:pPr>
      <w:r>
        <w:lastRenderedPageBreak/>
        <w:t>Conversation 12</w:t>
      </w:r>
    </w:p>
    <w:p w14:paraId="4CA511C9" w14:textId="77777777" w:rsidR="00C27377" w:rsidRDefault="00000000">
      <w:r>
        <w:rPr>
          <w:b/>
        </w:rPr>
        <w:t xml:space="preserve">User: </w:t>
      </w:r>
      <w:r>
        <w:t>Saya bingung dengan soal menghitung tinggi tangga yang bersandar 5 meter dari tembok dengan panjang 13 meter.</w:t>
      </w:r>
    </w:p>
    <w:p w14:paraId="73A82F39" w14:textId="77777777" w:rsidR="00C27377" w:rsidRDefault="00000000">
      <w:r>
        <w:rPr>
          <w:b/>
        </w:rPr>
        <w:t xml:space="preserve">Assistant: </w:t>
      </w:r>
      <w:r>
        <w:t>Mari visualisasikan sebagai segitiga siku-siku. Tangga = sisi miring (13m), jarak tembok = 5m. Rumusnya: tinggi² + 5² = 13². Langkah pertama?</w:t>
      </w:r>
    </w:p>
    <w:p w14:paraId="16288A6E" w14:textId="77777777" w:rsidR="00C27377" w:rsidRDefault="00000000">
      <w:r>
        <w:rPr>
          <w:b/>
        </w:rPr>
        <w:t xml:space="preserve">User: </w:t>
      </w:r>
      <w:r>
        <w:t>Hitung 13² - 5² = 169 - 25 = 144</w:t>
      </w:r>
    </w:p>
    <w:p w14:paraId="2C536704" w14:textId="77777777" w:rsidR="00C27377" w:rsidRDefault="00000000">
      <w:r>
        <w:rPr>
          <w:b/>
        </w:rPr>
        <w:t xml:space="preserve">Assistant: </w:t>
      </w:r>
      <w:r>
        <w:t>Bagus! Sekarang cari akar kuadrat dari 144...</w:t>
      </w:r>
    </w:p>
    <w:p w14:paraId="16A3E21E" w14:textId="77777777" w:rsidR="00C27377" w:rsidRDefault="00000000">
      <w:r>
        <w:rPr>
          <w:b/>
        </w:rPr>
        <w:t xml:space="preserve">User: </w:t>
      </w:r>
      <w:r>
        <w:t>12 meter! Tapi kok lebih panjang dari jarak ke tembok?</w:t>
      </w:r>
    </w:p>
    <w:p w14:paraId="28264E53" w14:textId="77777777" w:rsidR="00C27377" w:rsidRDefault="00000000">
      <w:r>
        <w:rPr>
          <w:b/>
        </w:rPr>
        <w:t xml:space="preserve">Assistant: </w:t>
      </w:r>
      <w:r>
        <w:t>Itu wajar karena tinggi tegak lurus selalu lebih pendek dari sisi miring. Sekarang bayangkan tangga 15m dengan jarak tembok 9m. Berapa tingginya?</w:t>
      </w:r>
    </w:p>
    <w:p w14:paraId="60978D2F" w14:textId="77777777" w:rsidR="00C27377" w:rsidRDefault="00000000">
      <w:r>
        <w:rPr>
          <w:b/>
        </w:rPr>
        <w:t xml:space="preserve">User: </w:t>
      </w:r>
      <w:r>
        <w:t>15² - 9² = 225 - 81 = 144. Akarnya 12 meter lagi?</w:t>
      </w:r>
    </w:p>
    <w:p w14:paraId="31102568" w14:textId="77777777" w:rsidR="00C27377" w:rsidRDefault="00000000">
      <w:r>
        <w:rPr>
          <w:b/>
        </w:rPr>
        <w:t xml:space="preserve">Assistant: </w:t>
      </w:r>
      <w:r>
        <w:t>Tepat! Pola ini menunjukkan hubungan unik dalam tripel Pythagoras. Masih ada pertanyaan?</w:t>
      </w:r>
    </w:p>
    <w:p w14:paraId="5377DEBF" w14:textId="77777777" w:rsidR="00C27377" w:rsidRDefault="00000000">
      <w:r>
        <w:br w:type="page"/>
      </w:r>
    </w:p>
    <w:p w14:paraId="38A928AB" w14:textId="77777777" w:rsidR="00C27377" w:rsidRDefault="00000000">
      <w:pPr>
        <w:pStyle w:val="Heading1"/>
      </w:pPr>
      <w:r>
        <w:lastRenderedPageBreak/>
        <w:t>Conversation 13</w:t>
      </w:r>
    </w:p>
    <w:p w14:paraId="4C89F572" w14:textId="77777777" w:rsidR="00C27377" w:rsidRDefault="00000000">
      <w:r>
        <w:rPr>
          <w:b/>
        </w:rPr>
        <w:t xml:space="preserve">User: </w:t>
      </w:r>
      <w:r>
        <w:t>Apa itu hipotenusa?</w:t>
      </w:r>
    </w:p>
    <w:p w14:paraId="639A01A2" w14:textId="77777777" w:rsidR="00C27377" w:rsidRDefault="00000000">
      <w:r>
        <w:rPr>
          <w:b/>
        </w:rPr>
        <w:t xml:space="preserve">Assistant: </w:t>
      </w:r>
      <w:r>
        <w:t>Hipotenusa adalah sisi terpanjang dalam segitiga siku-siku, berlawanan dengan sudut siku-siku (90°). Hipotenusa hanya ada pada segitiga siku-siku, dan berada di depan sudut siku-siku. Apakah kamu perlu penjelasan lebih mengenai hipotenusa? atau apakah kamu memiliki pertanyaan mengenai hipotenusa?</w:t>
      </w:r>
    </w:p>
    <w:p w14:paraId="263DA149" w14:textId="77777777" w:rsidR="00C27377" w:rsidRDefault="00000000">
      <w:r>
        <w:br w:type="page"/>
      </w:r>
    </w:p>
    <w:p w14:paraId="2561238B" w14:textId="77777777" w:rsidR="00C27377" w:rsidRDefault="00000000">
      <w:pPr>
        <w:pStyle w:val="Heading1"/>
      </w:pPr>
      <w:r>
        <w:lastRenderedPageBreak/>
        <w:t>Conversation 14</w:t>
      </w:r>
    </w:p>
    <w:p w14:paraId="1A9D63EA" w14:textId="77777777" w:rsidR="00C27377" w:rsidRDefault="00000000">
      <w:r>
        <w:rPr>
          <w:b/>
        </w:rPr>
        <w:t xml:space="preserve">User: </w:t>
      </w:r>
      <w:r>
        <w:t>Saya bingung, mana yang hipotenusa di segitiga ABC? AB=12 cm atau BC=5 cm?</w:t>
      </w:r>
    </w:p>
    <w:p w14:paraId="230EC860" w14:textId="77777777" w:rsidR="00C27377" w:rsidRDefault="00000000">
      <w:r>
        <w:rPr>
          <w:b/>
        </w:rPr>
        <w:t xml:space="preserve">Assistant: </w:t>
      </w:r>
      <w:r>
        <w:t>Pertanyaan bagus! Hipotenusa selalu sisi terpanjang dan berlawanan dengan sudut siku-siku. Menurutmu, apakah 12 cm atau 5 cm lebih panjang?</w:t>
      </w:r>
    </w:p>
    <w:p w14:paraId="0929BF7A" w14:textId="77777777" w:rsidR="00C27377" w:rsidRDefault="00000000">
      <w:r>
        <w:rPr>
          <w:b/>
        </w:rPr>
        <w:t xml:space="preserve">User: </w:t>
      </w:r>
      <w:r>
        <w:t>12 cm lebih panjang. Jadi AB adalah hipotenusa?</w:t>
      </w:r>
    </w:p>
    <w:p w14:paraId="21A3726E" w14:textId="77777777" w:rsidR="00C27377" w:rsidRDefault="00000000">
      <w:r>
        <w:rPr>
          <w:b/>
        </w:rPr>
        <w:t xml:space="preserve">Assistant: </w:t>
      </w:r>
      <w:r>
        <w:t>Tidak tepat. Justru karena AB dan BC adalah sisi siku-siku, hipotenusa harus lebih panjang dari keduanya. Coba hitung dengan rumus Pythagoras!</w:t>
      </w:r>
    </w:p>
    <w:p w14:paraId="1669A7E7" w14:textId="77777777" w:rsidR="00C27377" w:rsidRDefault="00000000">
      <w:r>
        <w:rPr>
          <w:b/>
        </w:rPr>
        <w:t xml:space="preserve">User: </w:t>
      </w:r>
      <w:r>
        <w:t>12² + 5² = 144 + 25 = 169. √(169) = 13. Jadi hipotenusa AC=13 cm!</w:t>
      </w:r>
    </w:p>
    <w:p w14:paraId="6E5AF666" w14:textId="77777777" w:rsidR="00C27377" w:rsidRDefault="00000000">
      <w:r>
        <w:br w:type="page"/>
      </w:r>
    </w:p>
    <w:p w14:paraId="32AB8AB6" w14:textId="77777777" w:rsidR="00C27377" w:rsidRDefault="00000000">
      <w:pPr>
        <w:pStyle w:val="Heading1"/>
      </w:pPr>
      <w:r>
        <w:lastRenderedPageBreak/>
        <w:t>Conversation 15</w:t>
      </w:r>
    </w:p>
    <w:p w14:paraId="79F53211" w14:textId="77777777" w:rsidR="00C27377" w:rsidRDefault="00000000">
      <w:r>
        <w:rPr>
          <w:b/>
        </w:rPr>
        <w:t xml:space="preserve">User: </w:t>
      </w:r>
      <w:r>
        <w:t>Saya punya soal segitiga siku-siku dengan AB=12 cm dan BC=5 cm. Menurut saya, hipotenusanya 17 cm. Betul tidak?</w:t>
      </w:r>
    </w:p>
    <w:p w14:paraId="4E8EC118" w14:textId="77777777" w:rsidR="00C27377" w:rsidRDefault="00000000">
      <w:r>
        <w:rPr>
          <w:b/>
        </w:rPr>
        <w:t xml:space="preserve">Assistant: </w:t>
      </w:r>
      <w:r>
        <w:t>Mari kita cek bersama. Apa rumus yang kamu gunakan?</w:t>
      </w:r>
    </w:p>
    <w:p w14:paraId="55928691" w14:textId="77777777" w:rsidR="00C27377" w:rsidRDefault="00000000">
      <w:r>
        <w:rPr>
          <w:b/>
        </w:rPr>
        <w:t xml:space="preserve">User: </w:t>
      </w:r>
      <w:r>
        <w:t>Rumusnya sisi1 + sisi2. 12 + 5 = 17 cm.</w:t>
      </w:r>
    </w:p>
    <w:p w14:paraId="71414223" w14:textId="77777777" w:rsidR="00C27377" w:rsidRDefault="00000000">
      <w:r>
        <w:rPr>
          <w:b/>
        </w:rPr>
        <w:t xml:space="preserve">Assistant: </w:t>
      </w:r>
      <w:r>
        <w:t>Hampir! Tapi rumus Pythagoras sebenarnya c = √(a² + b²). Coba hitung 12² + 5²!</w:t>
      </w:r>
    </w:p>
    <w:p w14:paraId="6F933445" w14:textId="77777777" w:rsidR="00C27377" w:rsidRDefault="00000000">
      <w:r>
        <w:rPr>
          <w:b/>
        </w:rPr>
        <w:t xml:space="preserve">User: </w:t>
      </w:r>
      <w:r>
        <w:t>12² = 144, 5² = 25. Totalnya 144 + 25 = 169. Jadi 169 cm?</w:t>
      </w:r>
    </w:p>
    <w:p w14:paraId="7D492922" w14:textId="77777777" w:rsidR="00C27377" w:rsidRDefault="00000000">
      <w:r>
        <w:rPr>
          <w:b/>
        </w:rPr>
        <w:t xml:space="preserve">Assistant: </w:t>
      </w:r>
      <w:r>
        <w:t>Bagus! Tapi jangan lupa langkah terakhir. Apa yang harus dilakukan dengan 169?</w:t>
      </w:r>
    </w:p>
    <w:p w14:paraId="7ABBF71B" w14:textId="77777777" w:rsidR="00C27377" w:rsidRDefault="00000000">
      <w:r>
        <w:rPr>
          <w:b/>
        </w:rPr>
        <w:t xml:space="preserve">User: </w:t>
      </w:r>
      <w:r>
        <w:t>Oh, harus diakarkan! √(169) = 13. Jadi hipotenusanya 13 cm!</w:t>
      </w:r>
    </w:p>
    <w:p w14:paraId="1803CD75" w14:textId="77777777" w:rsidR="00C27377" w:rsidRDefault="00000000">
      <w:r>
        <w:rPr>
          <w:b/>
        </w:rPr>
        <w:t xml:space="preserve">Assistant: </w:t>
      </w:r>
      <w:r>
        <w:t>Tepat sekali! Sekarang coba hitung untuk segitiga dengan sisi 9 cm dan 12 cm.</w:t>
      </w:r>
    </w:p>
    <w:p w14:paraId="64EDC4B6" w14:textId="77777777" w:rsidR="00C27377" w:rsidRDefault="00000000">
      <w:r>
        <w:rPr>
          <w:b/>
        </w:rPr>
        <w:t xml:space="preserve">User: </w:t>
      </w:r>
      <w:r>
        <w:t>Siap! 9 + 12 = 21, jadi hipotenusanya 21 cm?</w:t>
      </w:r>
    </w:p>
    <w:p w14:paraId="10A077B3" w14:textId="77777777" w:rsidR="00C27377" w:rsidRDefault="00000000">
      <w:r>
        <w:rPr>
          <w:b/>
        </w:rPr>
        <w:t xml:space="preserve">Assistant: </w:t>
      </w:r>
      <w:r>
        <w:t>Masih terjebak kesalahan yang sama! Ingat, rumusnya **kuadrat** lalu **akar**. Hitung 9² + 12²!</w:t>
      </w:r>
    </w:p>
    <w:p w14:paraId="771CD1FC" w14:textId="77777777" w:rsidR="00C27377" w:rsidRDefault="00000000">
      <w:r>
        <w:rPr>
          <w:b/>
        </w:rPr>
        <w:t xml:space="preserve">User: </w:t>
      </w:r>
      <w:r>
        <w:t>Oke, 81 + 144 = 225. Akarnya √(225) = 15. Jadi 15 cm!</w:t>
      </w:r>
    </w:p>
    <w:p w14:paraId="27B0A716" w14:textId="77777777" w:rsidR="00C27377" w:rsidRDefault="00000000">
      <w:r>
        <w:rPr>
          <w:b/>
        </w:rPr>
        <w:t xml:space="preserve">Assistant: </w:t>
      </w:r>
      <w:r>
        <w:t>Benar! Sekarang bayangkan segitiga dengan sisi 5 cm dan 12 cm. Berapa hipotenusanya?</w:t>
      </w:r>
    </w:p>
    <w:p w14:paraId="3F06B841" w14:textId="77777777" w:rsidR="00C27377" w:rsidRDefault="00000000">
      <w:r>
        <w:rPr>
          <w:b/>
        </w:rPr>
        <w:t xml:space="preserve">User: </w:t>
      </w:r>
      <w:r>
        <w:t>Gampang! 5 + 12 = 17... Eh, salah lagi. Harusnya 5² + 12² = 25 + 144 = 169. √(169) = 13 cm!</w:t>
      </w:r>
    </w:p>
    <w:p w14:paraId="7FD77777" w14:textId="77777777" w:rsidR="00C27377" w:rsidRDefault="00000000">
      <w:r>
        <w:rPr>
          <w:b/>
        </w:rPr>
        <w:t xml:space="preserve">Assistant: </w:t>
      </w:r>
      <w:r>
        <w:t>Luar biasa! Kamu sudah paham. Sekarang, bagaimana jika sisinya 7 cm dan 24 cm?</w:t>
      </w:r>
    </w:p>
    <w:p w14:paraId="080F18FA" w14:textId="77777777" w:rsidR="00C27377" w:rsidRDefault="00000000">
      <w:r>
        <w:rPr>
          <w:b/>
        </w:rPr>
        <w:t xml:space="preserve">User: </w:t>
      </w:r>
      <w:r>
        <w:t>7² + 24² = 49 + 576 = 625. Akarnya 25 cm! Ini mirip segitiga 7-24-25 ya?</w:t>
      </w:r>
    </w:p>
    <w:p w14:paraId="463DF554" w14:textId="77777777" w:rsidR="00C27377" w:rsidRDefault="00000000">
      <w:r>
        <w:rPr>
          <w:b/>
        </w:rPr>
        <w:t xml:space="preserve">Assistant: </w:t>
      </w:r>
      <w:r>
        <w:t>Sempurna! Sekarang, apa yang terjadi jika kamu menghitung hipotenusa untuk segitiga 6-8-11?</w:t>
      </w:r>
    </w:p>
    <w:p w14:paraId="51F96E6F" w14:textId="77777777" w:rsidR="00C27377" w:rsidRDefault="00000000">
      <w:r>
        <w:rPr>
          <w:b/>
        </w:rPr>
        <w:t xml:space="preserve">User: </w:t>
      </w:r>
      <w:r>
        <w:t>6² + 8² = 36 + 64 = 100. √(100) = 10. Tapi 10 ≠ 11, berarti bukan segitiga siku-siku!</w:t>
      </w:r>
    </w:p>
    <w:p w14:paraId="690E66C6" w14:textId="77777777" w:rsidR="00C27377" w:rsidRDefault="00000000">
      <w:r>
        <w:br w:type="page"/>
      </w:r>
    </w:p>
    <w:p w14:paraId="68899A96" w14:textId="77777777" w:rsidR="00C27377" w:rsidRDefault="00000000">
      <w:pPr>
        <w:pStyle w:val="Heading1"/>
      </w:pPr>
      <w:r>
        <w:lastRenderedPageBreak/>
        <w:t>Conversation 16</w:t>
      </w:r>
    </w:p>
    <w:p w14:paraId="01FC5279" w14:textId="77777777" w:rsidR="00C27377" w:rsidRDefault="00000000">
      <w:r>
        <w:rPr>
          <w:b/>
        </w:rPr>
        <w:t xml:space="preserve">User: </w:t>
      </w:r>
      <w:r>
        <w:t>Saya mengukur lapangan dengan sisi 9 m dan 40 m. Katanya diagonalnya 49 m. Kok salah ya?</w:t>
      </w:r>
    </w:p>
    <w:p w14:paraId="47F4A79A" w14:textId="77777777" w:rsidR="00C27377" w:rsidRDefault="00000000">
      <w:r>
        <w:rPr>
          <w:b/>
        </w:rPr>
        <w:t xml:space="preserve">Assistant: </w:t>
      </w:r>
      <w:r>
        <w:t>Mari hitung bersama. Rumus yang benar: √(9² + 40²). Berapa hasilnya?</w:t>
      </w:r>
    </w:p>
    <w:p w14:paraId="0FCE88E8" w14:textId="77777777" w:rsidR="00C27377" w:rsidRDefault="00000000">
      <w:r>
        <w:rPr>
          <w:b/>
        </w:rPr>
        <w:t xml:space="preserve">User: </w:t>
      </w:r>
      <w:r>
        <w:t>81 + 1600 = 1681. Akarnya... 41 m? Tapi saya ukur 49 m!</w:t>
      </w:r>
    </w:p>
    <w:p w14:paraId="0166DB1E" w14:textId="77777777" w:rsidR="00C27377" w:rsidRDefault="00000000">
      <w:r>
        <w:rPr>
          <w:b/>
        </w:rPr>
        <w:t xml:space="preserve">Assistant: </w:t>
      </w:r>
      <w:r>
        <w:t>Teori mengatakan 41 m. Jika ukuranmu 49 m, mungkin ada kesalahan pengukuran. Coba cek lagi!</w:t>
      </w:r>
    </w:p>
    <w:p w14:paraId="61F0AF2A" w14:textId="77777777" w:rsidR="00C27377" w:rsidRDefault="00000000">
      <w:r>
        <w:rPr>
          <w:b/>
        </w:rPr>
        <w:t xml:space="preserve">User: </w:t>
      </w:r>
      <w:r>
        <w:t>Oh! Ternyata saya salah baca meteran. Yang benar 41 m. Jadi rumusnya akurat!</w:t>
      </w:r>
    </w:p>
    <w:p w14:paraId="697CD0F9" w14:textId="77777777" w:rsidR="00C27377" w:rsidRDefault="00000000">
      <w:r>
        <w:rPr>
          <w:b/>
        </w:rPr>
        <w:t xml:space="preserve">Assistant: </w:t>
      </w:r>
      <w:r>
        <w:t>Nah! Sekarang, jika kamu punya pagar 14 m dan 48 m, berapa kawat yang dibutuhkan untuk diagonal?</w:t>
      </w:r>
    </w:p>
    <w:p w14:paraId="7469C947" w14:textId="77777777" w:rsidR="00C27377" w:rsidRDefault="00000000">
      <w:r>
        <w:rPr>
          <w:b/>
        </w:rPr>
        <w:t xml:space="preserve">User: </w:t>
      </w:r>
      <w:r>
        <w:t>14² + 48² = 196 + 2304 = 2500. √(2500) = 50 m. Butuh kawat 50 meter!</w:t>
      </w:r>
    </w:p>
    <w:p w14:paraId="195BAD6B" w14:textId="77777777" w:rsidR="00C27377" w:rsidRDefault="00000000">
      <w:r>
        <w:br w:type="page"/>
      </w:r>
    </w:p>
    <w:p w14:paraId="6D18A8D3" w14:textId="77777777" w:rsidR="00C27377" w:rsidRDefault="00000000">
      <w:pPr>
        <w:pStyle w:val="Heading1"/>
      </w:pPr>
      <w:r>
        <w:lastRenderedPageBreak/>
        <w:t>Conversation 17</w:t>
      </w:r>
    </w:p>
    <w:p w14:paraId="6611A761" w14:textId="77777777" w:rsidR="00C27377" w:rsidRDefault="00000000">
      <w:r>
        <w:rPr>
          <w:b/>
        </w:rPr>
        <w:t xml:space="preserve">User: </w:t>
      </w:r>
      <w:r>
        <w:t>Segitiga saya punya sisi 20 cm dan 21 cm. Menurutku hipotenusanya 41 cm. Betul?</w:t>
      </w:r>
    </w:p>
    <w:p w14:paraId="4E4F1079" w14:textId="77777777" w:rsidR="00C27377" w:rsidRDefault="00000000">
      <w:r>
        <w:rPr>
          <w:b/>
        </w:rPr>
        <w:t xml:space="preserve">Assistant: </w:t>
      </w:r>
      <w:r>
        <w:t>Mari uji! Apa yang terjadi jika kamu kuadratkan 20 dan 21?</w:t>
      </w:r>
    </w:p>
    <w:p w14:paraId="4A37E2CC" w14:textId="77777777" w:rsidR="00C27377" w:rsidRDefault="00000000">
      <w:r>
        <w:rPr>
          <w:b/>
        </w:rPr>
        <w:t xml:space="preserve">User: </w:t>
      </w:r>
      <w:r>
        <w:t>20² = 400, 21² = 441. Totalnya 841. Akarnya 29 cm! Kok beda dengan tebakan saya?</w:t>
      </w:r>
    </w:p>
    <w:p w14:paraId="5D049B14" w14:textId="77777777" w:rsidR="00C27377" w:rsidRDefault="00000000">
      <w:r>
        <w:rPr>
          <w:b/>
        </w:rPr>
        <w:t xml:space="preserve">Assistant: </w:t>
      </w:r>
      <w:r>
        <w:t>Inilah pentingnya rumus Pythagoras. 29 cm adalah jawaban benar. Sekarang, apa yang terjadi jika sisi-sisinya 10 cm dan 24 cm?</w:t>
      </w:r>
    </w:p>
    <w:p w14:paraId="14BE287B" w14:textId="77777777" w:rsidR="00C27377" w:rsidRDefault="00000000">
      <w:r>
        <w:rPr>
          <w:b/>
        </w:rPr>
        <w:t xml:space="preserve">User: </w:t>
      </w:r>
      <w:r>
        <w:t>10² + 24² = 100 + 576 = 676. √(676) = 26 cm! Jadi 10-24-26 adalah tripel Pythagoras?</w:t>
      </w:r>
    </w:p>
    <w:p w14:paraId="5E23C4D5" w14:textId="77777777" w:rsidR="00C27377" w:rsidRDefault="00000000">
      <w:r>
        <w:rPr>
          <w:b/>
        </w:rPr>
        <w:t xml:space="preserve">Assistant: </w:t>
      </w:r>
      <w:r>
        <w:t>Tepat! Kamu mulai memahami pola. Bagaimana dengan 5-6-7?</w:t>
      </w:r>
    </w:p>
    <w:p w14:paraId="1D430A87" w14:textId="77777777" w:rsidR="00C27377" w:rsidRDefault="00000000">
      <w:r>
        <w:rPr>
          <w:b/>
        </w:rPr>
        <w:t xml:space="preserve">User: </w:t>
      </w:r>
      <w:r>
        <w:t>5² + 6² = 25 + 36 = 61. 7² = 49. Tidak sama! Jadi bukan segitiga siku-siku.</w:t>
      </w:r>
    </w:p>
    <w:p w14:paraId="2FF7AD25" w14:textId="77777777" w:rsidR="00C27377" w:rsidRDefault="00000000">
      <w:r>
        <w:br w:type="page"/>
      </w:r>
    </w:p>
    <w:p w14:paraId="4BBA1E96" w14:textId="77777777" w:rsidR="00C27377" w:rsidRDefault="00000000">
      <w:pPr>
        <w:pStyle w:val="Heading1"/>
      </w:pPr>
      <w:r>
        <w:lastRenderedPageBreak/>
        <w:t>Conversation 18</w:t>
      </w:r>
    </w:p>
    <w:p w14:paraId="3E343889" w14:textId="77777777" w:rsidR="00C27377" w:rsidRDefault="00000000">
      <w:r>
        <w:rPr>
          <w:b/>
        </w:rPr>
        <w:t xml:space="preserve">User: </w:t>
      </w:r>
      <w:r>
        <w:t>Segitiga siku-siku PR=2,9 cm dan QR=2,1 cm. berapa PQ?</w:t>
      </w:r>
    </w:p>
    <w:p w14:paraId="7469A3A7" w14:textId="77777777" w:rsidR="00C27377" w:rsidRDefault="00000000">
      <w:r>
        <w:rPr>
          <w:b/>
        </w:rPr>
        <w:t xml:space="preserve">Assistant: </w:t>
      </w:r>
      <w:r>
        <w:t>Mari kita selesaikan bersama. Rumus Pythagoras yang benar adalah PR² = PQ² + QR². Coba hitung 2,9² - 2,1²!</w:t>
      </w:r>
    </w:p>
    <w:p w14:paraId="13B82D3D" w14:textId="77777777" w:rsidR="00C27377" w:rsidRDefault="00000000">
      <w:r>
        <w:rPr>
          <w:b/>
        </w:rPr>
        <w:t xml:space="preserve">User: </w:t>
      </w:r>
      <w:r>
        <w:t>2,9 + 2,1 = 5. Jadi PQ=5 cm kan?</w:t>
      </w:r>
    </w:p>
    <w:p w14:paraId="1BAC4279" w14:textId="77777777" w:rsidR="00C27377" w:rsidRDefault="00000000">
      <w:r>
        <w:rPr>
          <w:b/>
        </w:rPr>
        <w:t xml:space="preserve">Assistant: </w:t>
      </w:r>
      <w:r>
        <w:t>Itu kesalahan umum! Harus pakai kuadrat: 2,9² = ...? dan 2,1² = ...?</w:t>
      </w:r>
    </w:p>
    <w:p w14:paraId="3A7ED01C" w14:textId="77777777" w:rsidR="00C27377" w:rsidRDefault="00000000">
      <w:r>
        <w:rPr>
          <w:b/>
        </w:rPr>
        <w:t xml:space="preserve">User: </w:t>
      </w:r>
      <w:r>
        <w:t>2,9² = 8,41 dan 2,1² = 4,41. 8,41 - 4,41 = 4. Tapi 4 cm terlalu pendek?</w:t>
      </w:r>
    </w:p>
    <w:p w14:paraId="2E0285D5" w14:textId="77777777" w:rsidR="00C27377" w:rsidRDefault="00000000">
      <w:r>
        <w:rPr>
          <w:b/>
        </w:rPr>
        <w:t xml:space="preserve">Assistant: </w:t>
      </w:r>
      <w:r>
        <w:t>Hampir benar! Tapi PQ² = 4, jadi PQ = √(4) = ...?</w:t>
      </w:r>
    </w:p>
    <w:p w14:paraId="31D5170B" w14:textId="77777777" w:rsidR="00C27377" w:rsidRDefault="00000000">
      <w:r>
        <w:rPr>
          <w:b/>
        </w:rPr>
        <w:t xml:space="preserve">User: </w:t>
      </w:r>
      <w:r>
        <w:t>2 cm! Tapi kok bisa lebih pendek dari QR=2,1 cm?</w:t>
      </w:r>
    </w:p>
    <w:p w14:paraId="56E1D298" w14:textId="77777777" w:rsidR="00C27377" w:rsidRDefault="00000000">
      <w:r>
        <w:rPr>
          <w:b/>
        </w:rPr>
        <w:t xml:space="preserve">Assistant: </w:t>
      </w:r>
      <w:r>
        <w:t>Karena PQ adalah sisi penyiku, bukan hipotenusa. PR=2,9 cm adalah hipotenusa. Masuk akal karena 2 cm &lt; 2,9 cm.</w:t>
      </w:r>
    </w:p>
    <w:p w14:paraId="3058E3A4" w14:textId="77777777" w:rsidR="00C27377" w:rsidRDefault="00000000">
      <w:r>
        <w:rPr>
          <w:b/>
        </w:rPr>
        <w:t xml:space="preserve">User: </w:t>
      </w:r>
      <w:r>
        <w:t>Beri contoh soal lain yang mirip dong!</w:t>
      </w:r>
    </w:p>
    <w:p w14:paraId="5D21DCEC" w14:textId="77777777" w:rsidR="00C27377" w:rsidRDefault="00000000">
      <w:r>
        <w:rPr>
          <w:b/>
        </w:rPr>
        <w:t xml:space="preserve">Assistant: </w:t>
      </w:r>
      <w:r>
        <w:t>Baik! Segitiga siku-siku dengan hipotenusa 5 cm dan salah satu sisi 3 cm. Berapa sisi lainnya?</w:t>
      </w:r>
    </w:p>
    <w:p w14:paraId="77253B79" w14:textId="77777777" w:rsidR="00C27377" w:rsidRDefault="00000000">
      <w:r>
        <w:rPr>
          <w:b/>
        </w:rPr>
        <w:t xml:space="preserve">User: </w:t>
      </w:r>
      <w:r>
        <w:t>Pakai rumus 5² - 3² = 25 - 9 = 16. Akarnya 4 cm. Benar?</w:t>
      </w:r>
    </w:p>
    <w:p w14:paraId="6A6786D1" w14:textId="77777777" w:rsidR="00C27377" w:rsidRDefault="00000000">
      <w:r>
        <w:rPr>
          <w:b/>
        </w:rPr>
        <w:t xml:space="preserve">Assistant: </w:t>
      </w:r>
      <w:r>
        <w:t>Tepat! Sekarang coba: hipotenusa 10 cm, sisi lain 6 cm.</w:t>
      </w:r>
    </w:p>
    <w:p w14:paraId="20ABF57E" w14:textId="77777777" w:rsidR="00C27377" w:rsidRDefault="00000000">
      <w:r>
        <w:rPr>
          <w:b/>
        </w:rPr>
        <w:t xml:space="preserve">User: </w:t>
      </w:r>
      <w:r>
        <w:t>10² - 6² = 100 - 36 = 64. √(64) = 8 cm!</w:t>
      </w:r>
    </w:p>
    <w:p w14:paraId="7FF59605" w14:textId="77777777" w:rsidR="00C27377" w:rsidRDefault="00000000">
      <w:r>
        <w:rPr>
          <w:b/>
        </w:rPr>
        <w:t xml:space="preserve">Assistant: </w:t>
      </w:r>
      <w:r>
        <w:t>Sempurna! Kamu sudah paham konsepnya.</w:t>
      </w:r>
    </w:p>
    <w:p w14:paraId="0B894750" w14:textId="77777777" w:rsidR="00C27377" w:rsidRDefault="00000000">
      <w:r>
        <w:br w:type="page"/>
      </w:r>
    </w:p>
    <w:p w14:paraId="2C818787" w14:textId="77777777" w:rsidR="00C27377" w:rsidRDefault="00000000">
      <w:pPr>
        <w:pStyle w:val="Heading1"/>
      </w:pPr>
      <w:r>
        <w:lastRenderedPageBreak/>
        <w:t>Conversation 19</w:t>
      </w:r>
    </w:p>
    <w:p w14:paraId="00391A1E" w14:textId="77777777" w:rsidR="00C27377" w:rsidRDefault="00000000">
      <w:r>
        <w:rPr>
          <w:b/>
        </w:rPr>
        <w:t xml:space="preserve">User: </w:t>
      </w:r>
      <w:r>
        <w:t>Segitiga siku-siku `PR`=5 cm dan QR=3 cm. Berapa PQ?</w:t>
      </w:r>
    </w:p>
    <w:p w14:paraId="29AB9CBC" w14:textId="77777777" w:rsidR="00C27377" w:rsidRDefault="00000000">
      <w:r>
        <w:rPr>
          <w:b/>
        </w:rPr>
        <w:t xml:space="preserve">Assistant: </w:t>
      </w:r>
      <w:r>
        <w:t>Mari kita selesaikan! Rumus Pythagoras: PR² = PQ² + QR². Coba hitung 5² - 3²!</w:t>
      </w:r>
    </w:p>
    <w:p w14:paraId="37A895BE" w14:textId="77777777" w:rsidR="00C27377" w:rsidRDefault="00000000">
      <w:r>
        <w:rPr>
          <w:b/>
        </w:rPr>
        <w:t xml:space="preserve">User: </w:t>
      </w:r>
      <w:r>
        <w:t>5 - 3 = 2. Jadi PQ=2 cm?</w:t>
      </w:r>
    </w:p>
    <w:p w14:paraId="598559C9" w14:textId="77777777" w:rsidR="00C27377" w:rsidRDefault="00000000">
      <w:r>
        <w:rPr>
          <w:b/>
        </w:rPr>
        <w:t xml:space="preserve">Assistant: </w:t>
      </w:r>
      <w:r>
        <w:t>Hampir! Tapi kita harus pakai **kuadrat**. Hitung 5² dan 3²:</w:t>
      </w:r>
    </w:p>
    <w:p w14:paraId="6BD263F6" w14:textId="77777777" w:rsidR="00C27377" w:rsidRDefault="00000000">
      <w:r>
        <w:rPr>
          <w:b/>
        </w:rPr>
        <w:t xml:space="preserve">User: </w:t>
      </w:r>
      <w:r>
        <w:t>5² = 25, 3² = 9. 25 - 9 = 16. Tapi 16 cm terlalu besar?</w:t>
      </w:r>
    </w:p>
    <w:p w14:paraId="0151BC72" w14:textId="77777777" w:rsidR="00C27377" w:rsidRDefault="00000000">
      <w:r>
        <w:rPr>
          <w:b/>
        </w:rPr>
        <w:t xml:space="preserve">Assistant: </w:t>
      </w:r>
      <w:r>
        <w:t>Hampir benar! PQ² = 16, jadi PQ = √(16) = ...?</w:t>
      </w:r>
    </w:p>
    <w:p w14:paraId="37B7206E" w14:textId="77777777" w:rsidR="00C27377" w:rsidRDefault="00000000">
      <w:r>
        <w:rPr>
          <w:b/>
        </w:rPr>
        <w:t xml:space="preserve">User: </w:t>
      </w:r>
      <w:r>
        <w:t>4 cm! Tapi kok PR=5 cm lebih panjang dari PQ=4 cm?</w:t>
      </w:r>
    </w:p>
    <w:p w14:paraId="0763EC97" w14:textId="77777777" w:rsidR="00C27377" w:rsidRDefault="00000000">
      <w:r>
        <w:rPr>
          <w:b/>
        </w:rPr>
        <w:t xml:space="preserve">Assistant: </w:t>
      </w:r>
      <w:r>
        <w:t>Karena PR adalah hipotenusa, harus lebih panjang dari kedua sisi lainnya. Jadi 4 cm &lt; 5 cm, itu valid!</w:t>
      </w:r>
    </w:p>
    <w:p w14:paraId="1F780685" w14:textId="77777777" w:rsidR="00C27377" w:rsidRDefault="00000000">
      <w:r>
        <w:rPr>
          <w:b/>
        </w:rPr>
        <w:t xml:space="preserve">User: </w:t>
      </w:r>
      <w:r>
        <w:t>Saya masih bingung. Beri contoh lain dengan angka desimal!</w:t>
      </w:r>
    </w:p>
    <w:p w14:paraId="5A9ECF7E" w14:textId="77777777" w:rsidR="00C27377" w:rsidRDefault="00000000">
      <w:r>
        <w:rPr>
          <w:b/>
        </w:rPr>
        <w:t xml:space="preserve">Assistant: </w:t>
      </w:r>
      <w:r>
        <w:t>Baik! Segitiga siku-siku dengan hipotenusa 6,5 cm dan sisi lain 2,5 cm. Berapa sisi ketiga?</w:t>
      </w:r>
    </w:p>
    <w:p w14:paraId="198AF0F0" w14:textId="77777777" w:rsidR="00C27377" w:rsidRDefault="00000000">
      <w:r>
        <w:rPr>
          <w:b/>
        </w:rPr>
        <w:t xml:space="preserve">User: </w:t>
      </w:r>
      <w:r>
        <w:t>6,5² - 2,5² = 42,25 - 6,25 = 36. √(36) = 6 cm. Benar?</w:t>
      </w:r>
    </w:p>
    <w:p w14:paraId="0249EAB4" w14:textId="77777777" w:rsidR="00C27377" w:rsidRDefault="00000000">
      <w:r>
        <w:rPr>
          <w:b/>
        </w:rPr>
        <w:t xml:space="preserve">Assistant: </w:t>
      </w:r>
      <w:r>
        <w:t>Tepat! Sekarang coba: hipotenusa 10,2 cm dan sisi lain 7,8 cm.</w:t>
      </w:r>
    </w:p>
    <w:p w14:paraId="68BDA1C0" w14:textId="77777777" w:rsidR="00C27377" w:rsidRDefault="00000000">
      <w:r>
        <w:rPr>
          <w:b/>
        </w:rPr>
        <w:t xml:space="preserve">User: </w:t>
      </w:r>
      <w:r>
        <w:t>10,2² - 7,8² = 104,04 - 60,84 = 43,2. √(43,2) ≈ 6,57 cm. Kok desimal?</w:t>
      </w:r>
    </w:p>
    <w:p w14:paraId="4DF342F4" w14:textId="77777777" w:rsidR="00C27377" w:rsidRDefault="00000000">
      <w:r>
        <w:rPr>
          <w:b/>
        </w:rPr>
        <w:t xml:space="preserve">Assistant: </w:t>
      </w:r>
      <w:r>
        <w:t>Benar! Tidak semua hasil harus bulat. Ini menunjukkan pentingnya presisi dalam pengukuran.</w:t>
      </w:r>
    </w:p>
    <w:p w14:paraId="085C7352" w14:textId="77777777" w:rsidR="00C27377" w:rsidRDefault="00000000">
      <w:r>
        <w:br w:type="page"/>
      </w:r>
    </w:p>
    <w:p w14:paraId="5DC0BABF" w14:textId="77777777" w:rsidR="00C27377" w:rsidRDefault="00000000">
      <w:pPr>
        <w:pStyle w:val="Heading1"/>
      </w:pPr>
      <w:r>
        <w:lastRenderedPageBreak/>
        <w:t>Conversation 20</w:t>
      </w:r>
    </w:p>
    <w:p w14:paraId="45C926CD" w14:textId="77777777" w:rsidR="00C27377" w:rsidRDefault="00000000">
      <w:r>
        <w:rPr>
          <w:b/>
        </w:rPr>
        <w:t xml:space="preserve">User: </w:t>
      </w:r>
      <w:r>
        <w:t>Bisa bantu saya mencari panjang sisi miring segitiga dengan sisi 6 cm dan 8 cm?</w:t>
      </w:r>
    </w:p>
    <w:p w14:paraId="50E25226" w14:textId="77777777" w:rsidR="00C27377" w:rsidRDefault="00000000">
      <w:r>
        <w:rPr>
          <w:b/>
        </w:rPr>
        <w:t xml:space="preserve">Assistant: </w:t>
      </w:r>
      <w:r>
        <w:t>Tentu! Mari kita gunakan Teorema Pythagoras. Langkah pertama: identifikasi sisi mana yang merupakan hipotenusa. Menurutmu, hipotenusa itu sisi apa?</w:t>
      </w:r>
    </w:p>
    <w:p w14:paraId="1576672E" w14:textId="77777777" w:rsidR="00C27377" w:rsidRDefault="00000000">
      <w:r>
        <w:rPr>
          <w:b/>
        </w:rPr>
        <w:t xml:space="preserve">User: </w:t>
      </w:r>
      <w:r>
        <w:t>Sisi yang panjangnya 8 cm?</w:t>
      </w:r>
    </w:p>
    <w:p w14:paraId="7A610E59" w14:textId="77777777" w:rsidR="00C27377" w:rsidRDefault="00000000">
      <w:r>
        <w:rPr>
          <w:b/>
        </w:rPr>
        <w:t xml:space="preserve">Assistant: </w:t>
      </w:r>
      <w:r>
        <w:t>Hampir! Hipotenusa adalah sisi **terpanjang** dan berada di depan sudut siku-siku. Jadi kita perlu hitung panjangnya. Rumusnya: a² + b² = c². Coba hitung 6² + 8²!</w:t>
      </w:r>
    </w:p>
    <w:p w14:paraId="787066D6" w14:textId="77777777" w:rsidR="00C27377" w:rsidRDefault="00000000">
      <w:r>
        <w:rPr>
          <w:b/>
        </w:rPr>
        <w:t xml:space="preserve">User: </w:t>
      </w:r>
      <w:r>
        <w:t>6 + 8 = 14. Jadi hipotenusanya 14 cm?</w:t>
      </w:r>
    </w:p>
    <w:p w14:paraId="0B261F59" w14:textId="77777777" w:rsidR="00C27377" w:rsidRDefault="00000000">
      <w:r>
        <w:rPr>
          <w:b/>
        </w:rPr>
        <w:t xml:space="preserve">Assistant: </w:t>
      </w:r>
      <w:r>
        <w:t>Itu kesalahan umum! Kita harus **mengkuadratkan** dulu. Hitung 6² dan 8²:</w:t>
      </w:r>
    </w:p>
    <w:p w14:paraId="508D59B2" w14:textId="77777777" w:rsidR="00C27377" w:rsidRDefault="00000000">
      <w:r>
        <w:rPr>
          <w:b/>
        </w:rPr>
        <w:t xml:space="preserve">User: </w:t>
      </w:r>
      <w:r>
        <w:t>6² = 36, 8² = 64. Totalnya 36 + 64 = 100. Tapi 100 cm terlalu besar?</w:t>
      </w:r>
    </w:p>
    <w:p w14:paraId="59B6DCA0" w14:textId="77777777" w:rsidR="00C27377" w:rsidRDefault="00000000">
      <w:r>
        <w:rPr>
          <w:b/>
        </w:rPr>
        <w:t xml:space="preserve">Assistant: </w:t>
      </w:r>
      <w:r>
        <w:t>Hampir benar! Sekarang akar kuadrat dari 100 adalah...</w:t>
      </w:r>
    </w:p>
    <w:p w14:paraId="573AD398" w14:textId="77777777" w:rsidR="00C27377" w:rsidRDefault="00000000">
      <w:r>
        <w:rPr>
          <w:b/>
        </w:rPr>
        <w:t xml:space="preserve">User: </w:t>
      </w:r>
      <w:r>
        <w:t>10 cm! Tapi kok lebih pendek dari jumlah 6+8=14?</w:t>
      </w:r>
    </w:p>
    <w:p w14:paraId="06D45686" w14:textId="77777777" w:rsidR="00C27377" w:rsidRDefault="00000000">
      <w:r>
        <w:rPr>
          <w:b/>
        </w:rPr>
        <w:t xml:space="preserve">Assistant: </w:t>
      </w:r>
      <w:r>
        <w:t>Tepat! Hipotenusa selalu lebih pendek dari jumlah kedua sisi lainnya, tapi lebih panjang dari masing-masing sisi. Mau coba contoh lain?</w:t>
      </w:r>
    </w:p>
    <w:p w14:paraId="1B08002A" w14:textId="77777777" w:rsidR="00C27377" w:rsidRDefault="00000000">
      <w:r>
        <w:rPr>
          <w:b/>
        </w:rPr>
        <w:t xml:space="preserve">User: </w:t>
      </w:r>
      <w:r>
        <w:t>Iya, beri soal yang lebih menantang!</w:t>
      </w:r>
    </w:p>
    <w:p w14:paraId="1CFB088D" w14:textId="77777777" w:rsidR="00C27377" w:rsidRDefault="00000000">
      <w:r>
        <w:rPr>
          <w:b/>
        </w:rPr>
        <w:t xml:space="preserve">Assistant: </w:t>
      </w:r>
      <w:r>
        <w:t>Segitiga siku-siku memiliki sisi 7 cm dan 24 cm. Berapa hipotenusanya?</w:t>
      </w:r>
    </w:p>
    <w:p w14:paraId="6583D306" w14:textId="77777777" w:rsidR="00C27377" w:rsidRDefault="00000000">
      <w:r>
        <w:rPr>
          <w:b/>
        </w:rPr>
        <w:t xml:space="preserve">User: </w:t>
      </w:r>
      <w:r>
        <w:t>7² + 24² = 49 + 576 = 625. Akarnya 25 cm! Benar kan?</w:t>
      </w:r>
    </w:p>
    <w:p w14:paraId="0D438A2A" w14:textId="77777777" w:rsidR="00C27377" w:rsidRDefault="00000000">
      <w:r>
        <w:rPr>
          <w:b/>
        </w:rPr>
        <w:t xml:space="preserve">Assistant: </w:t>
      </w:r>
      <w:r>
        <w:t>Sempurna! Sekarang, bagaimana jika sisi-sisinya 5 cm dan 12 cm?</w:t>
      </w:r>
    </w:p>
    <w:p w14:paraId="73181FD5" w14:textId="77777777" w:rsidR="00C27377" w:rsidRDefault="00000000">
      <w:r>
        <w:rPr>
          <w:b/>
        </w:rPr>
        <w:t xml:space="preserve">User: </w:t>
      </w:r>
      <w:r>
        <w:t>5² + 12² = 25 + 144 = 169. √(169) = 13 cm! Saya mulai paham!</w:t>
      </w:r>
    </w:p>
    <w:p w14:paraId="7F8A1F84" w14:textId="77777777" w:rsidR="00C27377" w:rsidRDefault="00000000">
      <w:r>
        <w:br w:type="page"/>
      </w:r>
    </w:p>
    <w:p w14:paraId="70E815F1" w14:textId="77777777" w:rsidR="00C27377" w:rsidRDefault="00000000">
      <w:pPr>
        <w:pStyle w:val="Heading1"/>
      </w:pPr>
      <w:r>
        <w:lastRenderedPageBreak/>
        <w:t>Conversation 21</w:t>
      </w:r>
    </w:p>
    <w:p w14:paraId="129EBCA8" w14:textId="77777777" w:rsidR="00C27377" w:rsidRDefault="00000000">
      <w:r>
        <w:rPr>
          <w:b/>
        </w:rPr>
        <w:t xml:space="preserve">User: </w:t>
      </w:r>
      <w:r>
        <w:t>Saya bingung dengan soal ini: segitiga siku-siku hipotenusa 15 cm, salah satu sisi 9 cm. Berapa sisi lainnya?</w:t>
      </w:r>
    </w:p>
    <w:p w14:paraId="6EB8477B" w14:textId="77777777" w:rsidR="00C27377" w:rsidRDefault="00000000">
      <w:r>
        <w:rPr>
          <w:b/>
        </w:rPr>
        <w:t xml:space="preserve">Assistant: </w:t>
      </w:r>
      <w:r>
        <w:t>Mari kita selesaikan! Rumusnya: c² - a² = b². Coba hitung 15² - 9²!</w:t>
      </w:r>
    </w:p>
    <w:p w14:paraId="2E9B1A58" w14:textId="77777777" w:rsidR="00C27377" w:rsidRDefault="00000000">
      <w:r>
        <w:rPr>
          <w:b/>
        </w:rPr>
        <w:t xml:space="preserve">User: </w:t>
      </w:r>
      <w:r>
        <w:t>15 - 9 = 6. Jadi sisi lainnya 6 cm?</w:t>
      </w:r>
    </w:p>
    <w:p w14:paraId="0F4E61BC" w14:textId="77777777" w:rsidR="00C27377" w:rsidRDefault="00000000">
      <w:r>
        <w:rPr>
          <w:b/>
        </w:rPr>
        <w:t xml:space="preserve">Assistant: </w:t>
      </w:r>
      <w:r>
        <w:t>Hampir! Tapi kita harus **mengkuadratkan** dulu. Hitung 15² dan 9²:</w:t>
      </w:r>
    </w:p>
    <w:p w14:paraId="4D0832E0" w14:textId="77777777" w:rsidR="00C27377" w:rsidRDefault="00000000">
      <w:r>
        <w:rPr>
          <w:b/>
        </w:rPr>
        <w:t xml:space="preserve">User: </w:t>
      </w:r>
      <w:r>
        <w:t>15² = 225, 9² = 81. 225 - 81 = 144. √(144) = 12 cm!</w:t>
      </w:r>
    </w:p>
    <w:p w14:paraId="4E94A373" w14:textId="77777777" w:rsidR="00C27377" w:rsidRDefault="00000000">
      <w:r>
        <w:rPr>
          <w:b/>
        </w:rPr>
        <w:t xml:space="preserve">Assistant: </w:t>
      </w:r>
      <w:r>
        <w:t>Tepat! Sekarang coba: hipotenusa 25 cm, sisi lain 7 cm.</w:t>
      </w:r>
    </w:p>
    <w:p w14:paraId="374F5815" w14:textId="77777777" w:rsidR="00C27377" w:rsidRDefault="00000000">
      <w:r>
        <w:rPr>
          <w:b/>
        </w:rPr>
        <w:t xml:space="preserve">User: </w:t>
      </w:r>
      <w:r>
        <w:t>25² - 7² = 625 - 49 = 576. Akarnya 24 cm! Ini tripel Pythagoras 7-24-25 ya?</w:t>
      </w:r>
    </w:p>
    <w:p w14:paraId="79F2E748" w14:textId="77777777" w:rsidR="00C27377" w:rsidRDefault="00000000">
      <w:r>
        <w:rPr>
          <w:b/>
        </w:rPr>
        <w:t xml:space="preserve">Assistant: </w:t>
      </w:r>
      <w:r>
        <w:t>Benar! Kamu sudah menguasai pola ini.</w:t>
      </w:r>
    </w:p>
    <w:p w14:paraId="769FA432" w14:textId="77777777" w:rsidR="00C27377" w:rsidRDefault="00000000">
      <w:r>
        <w:br w:type="page"/>
      </w:r>
    </w:p>
    <w:p w14:paraId="656B19DB" w14:textId="77777777" w:rsidR="00C27377" w:rsidRDefault="00000000">
      <w:pPr>
        <w:pStyle w:val="Heading1"/>
      </w:pPr>
      <w:r>
        <w:lastRenderedPageBreak/>
        <w:t>Conversation 22</w:t>
      </w:r>
    </w:p>
    <w:p w14:paraId="58CBE4F6" w14:textId="77777777" w:rsidR="00C27377" w:rsidRDefault="00000000">
      <w:r>
        <w:rPr>
          <w:b/>
        </w:rPr>
        <w:t xml:space="preserve">User: </w:t>
      </w:r>
      <w:r>
        <w:t>Saya bingung dengan soal ini. Diketahui AD = 15   cm, CD = 25   cm, AB = 35   cm. Bagaimana cara mencari panjang RC?</w:t>
      </w:r>
    </w:p>
    <w:p w14:paraId="211B9B9E" w14:textId="77777777" w:rsidR="00C27377" w:rsidRDefault="00000000">
      <w:r>
        <w:rPr>
          <w:b/>
        </w:rPr>
        <w:t xml:space="preserve">Assistant: </w:t>
      </w:r>
      <w:r>
        <w:t>Mari kita analisis! Pertama, identifikasi segitiga siku-siku yang terlibat. Menurutmu, di titik mana sudut siku-sikunya?</w:t>
      </w:r>
    </w:p>
    <w:p w14:paraId="3B2DC59B" w14:textId="77777777" w:rsidR="00C27377" w:rsidRDefault="00000000">
      <w:r>
        <w:rPr>
          <w:b/>
        </w:rPr>
        <w:t xml:space="preserve">User: </w:t>
      </w:r>
      <w:r>
        <w:t>Di titik A? Karena AD dan AB membentuk sudut.</w:t>
      </w:r>
    </w:p>
    <w:p w14:paraId="6602908A" w14:textId="77777777" w:rsidR="00C27377" w:rsidRDefault="00000000">
      <w:r>
        <w:rPr>
          <w:b/>
        </w:rPr>
        <w:t xml:space="preserve">Assistant: </w:t>
      </w:r>
      <w:r>
        <w:t>Hampir! Segitiga siku-siku sebenarnya berada di titik E. Kita perlu mencari panjang RE dan CE. Coba hitung RE = AB - AE. Namun, berapa panjang AE?</w:t>
      </w:r>
    </w:p>
    <w:p w14:paraId="0B6FF80B" w14:textId="77777777" w:rsidR="00C27377" w:rsidRDefault="00000000">
      <w:r>
        <w:rPr>
          <w:b/>
        </w:rPr>
        <w:t xml:space="preserve">User: </w:t>
      </w:r>
      <w:r>
        <w:t>Saya kira AE = CD = 25   cm. Jadi RE = 35 - 25 = 10   cm?</w:t>
      </w:r>
    </w:p>
    <w:p w14:paraId="618B85C7" w14:textId="77777777" w:rsidR="00C27377" w:rsidRDefault="00000000">
      <w:r>
        <w:rPr>
          <w:b/>
        </w:rPr>
        <w:t xml:space="preserve">Assistant: </w:t>
      </w:r>
      <w:r>
        <w:t>Di sini ada kesalahan. AE bukan CD, melainkan AD = 15   cm. Jadi, RE = AB - AD!</w:t>
      </w:r>
    </w:p>
    <w:p w14:paraId="4097FD95" w14:textId="77777777" w:rsidR="00C27377" w:rsidRDefault="00000000">
      <w:r>
        <w:rPr>
          <w:b/>
        </w:rPr>
        <w:t xml:space="preserve">User: </w:t>
      </w:r>
      <w:r>
        <w:t>Oh! Jadi RE = 35 - 15 = 20   cm?</w:t>
      </w:r>
    </w:p>
    <w:p w14:paraId="21E81240" w14:textId="77777777" w:rsidR="00C27377" w:rsidRDefault="00000000">
      <w:r>
        <w:rPr>
          <w:b/>
        </w:rPr>
        <w:t xml:space="preserve">Assistant: </w:t>
      </w:r>
      <w:r>
        <w:t>Masih kurang tepat. RE adalah selisih antara AB dan CD. Coba hitung AB - CD!</w:t>
      </w:r>
    </w:p>
    <w:p w14:paraId="5F10E1E9" w14:textId="77777777" w:rsidR="00C27377" w:rsidRDefault="00000000">
      <w:r>
        <w:rPr>
          <w:b/>
        </w:rPr>
        <w:t xml:space="preserve">User: </w:t>
      </w:r>
      <w:r>
        <w:t>Oops! AB = 35   cm, CD = 25   cm. Jadi RE = 35 - 25 = 10   cm. Benar?</w:t>
      </w:r>
    </w:p>
    <w:p w14:paraId="25B79E7C" w14:textId="77777777" w:rsidR="00C27377" w:rsidRDefault="00000000">
      <w:r>
        <w:rPr>
          <w:b/>
        </w:rPr>
        <w:t xml:space="preserve">Assistant: </w:t>
      </w:r>
      <w:r>
        <w:t>Tepat! Sekarang hitung CE = AD = 15   cm. Lalu gunakan rumus Pythagoras: RC² = CE² + RE².</w:t>
      </w:r>
    </w:p>
    <w:p w14:paraId="1047B1AC" w14:textId="77777777" w:rsidR="00C27377" w:rsidRDefault="00000000">
      <w:r>
        <w:rPr>
          <w:b/>
        </w:rPr>
        <w:t xml:space="preserve">User: </w:t>
      </w:r>
      <w:r>
        <w:t>15² + 10² = 225 + 100 = 325. Jadi RC = √(325) ≈ 18,03   cm. Tapi jawaban di buku 17 cm. Apa saya salah?</w:t>
      </w:r>
    </w:p>
    <w:p w14:paraId="2977D6EC" w14:textId="77777777" w:rsidR="00C27377" w:rsidRDefault="00000000">
      <w:r>
        <w:rPr>
          <w:b/>
        </w:rPr>
        <w:t xml:space="preserve">Assistant: </w:t>
      </w:r>
      <w:r>
        <w:t xml:space="preserve">Coba periksa kembali! Mungkin ada kesalahan dalam memilih sisi. Jika RE = 8   cm, maka: </w:t>
      </w:r>
      <w:r>
        <w:br/>
        <w:t>RC² = 15² + 8² = 225 + 64 = 289 ⇒ RC = 17   cm</w:t>
      </w:r>
    </w:p>
    <w:p w14:paraId="757CE17D" w14:textId="77777777" w:rsidR="00C27377" w:rsidRDefault="00000000">
      <w:r>
        <w:rPr>
          <w:b/>
        </w:rPr>
        <w:t xml:space="preserve">User: </w:t>
      </w:r>
      <w:r>
        <w:t>Tapi dari mana dapat RE = 8   cm?</w:t>
      </w:r>
    </w:p>
    <w:p w14:paraId="52E37CBC" w14:textId="77777777" w:rsidR="00C27377" w:rsidRDefault="00000000">
      <w:r>
        <w:rPr>
          <w:b/>
        </w:rPr>
        <w:t xml:space="preserve">Assistant: </w:t>
      </w:r>
      <w:r>
        <w:t>Ini kesalahan interpretasi data. Seharusnya RE = AB - CD = 35 - 25 = 10   cm. Tapi jika soal mengasumsikan RE = 8   cm, berarti ada ketidaksesuaian data. Pastikan kamu tidak tertukar antara AD, CD, dan AB.</w:t>
      </w:r>
    </w:p>
    <w:p w14:paraId="7C3509BE" w14:textId="77777777" w:rsidR="00C27377" w:rsidRDefault="00000000">
      <w:r>
        <w:rPr>
          <w:b/>
        </w:rPr>
        <w:t xml:space="preserve">User: </w:t>
      </w:r>
      <w:r>
        <w:t>Saya paham! Jadi saya harus teliti dalam membaca soal. Coba hitung ulang: RE = 10   cm, CE = 15   cm. RC = √(10² + 15²) = √(325) ≈ 18,03   cm.</w:t>
      </w:r>
    </w:p>
    <w:p w14:paraId="19C3A8E0" w14:textId="77777777" w:rsidR="00C27377" w:rsidRDefault="00000000">
      <w:r>
        <w:rPr>
          <w:b/>
        </w:rPr>
        <w:t xml:space="preserve">Assistant: </w:t>
      </w:r>
      <w:r>
        <w:t>Benar! Jawaban buku mungkin menggunakan data berbeda. **Kesimpulan**: Selama langkahmu logis dan datanya konsisten, hasilmu valid!</w:t>
      </w:r>
    </w:p>
    <w:p w14:paraId="02324DC1" w14:textId="77777777" w:rsidR="00C27377" w:rsidRDefault="00000000">
      <w:r>
        <w:br w:type="page"/>
      </w:r>
    </w:p>
    <w:p w14:paraId="5EDD9750" w14:textId="77777777" w:rsidR="00C27377" w:rsidRDefault="00000000">
      <w:pPr>
        <w:pStyle w:val="Heading1"/>
      </w:pPr>
      <w:r>
        <w:lastRenderedPageBreak/>
        <w:t>Conversation 23</w:t>
      </w:r>
    </w:p>
    <w:p w14:paraId="7602CCBA" w14:textId="77777777" w:rsidR="00C27377" w:rsidRDefault="00000000">
      <w:r>
        <w:rPr>
          <w:b/>
        </w:rPr>
        <w:t xml:space="preserve">User: </w:t>
      </w:r>
      <w:r>
        <w:t>Saya ingin menghitung panjang kasau atap (BD) miniatur rumah. Diketahui AD = 5,7cm dan DC = 8,2cm. Berapa BD?</w:t>
      </w:r>
    </w:p>
    <w:p w14:paraId="6474E54B" w14:textId="77777777" w:rsidR="00C27377" w:rsidRDefault="00000000">
      <w:r>
        <w:rPr>
          <w:b/>
        </w:rPr>
        <w:t xml:space="preserve">Assistant: </w:t>
      </w:r>
      <w:r>
        <w:t>Mari gunakan Teorema Pythagoras! Rumus: BD = √(AD² + DC²). Hitung 5,7² + 8,2²!</w:t>
      </w:r>
    </w:p>
    <w:p w14:paraId="738D5379" w14:textId="77777777" w:rsidR="00C27377" w:rsidRDefault="00000000">
      <w:r>
        <w:rPr>
          <w:b/>
        </w:rPr>
        <w:t xml:space="preserve">User: </w:t>
      </w:r>
      <w:r>
        <w:t>Apakah BD = 5,7 + 8,2 = 13,9 cm?</w:t>
      </w:r>
    </w:p>
    <w:p w14:paraId="0FC83203" w14:textId="77777777" w:rsidR="00C27377" w:rsidRDefault="00000000">
      <w:r>
        <w:rPr>
          <w:b/>
        </w:rPr>
        <w:t xml:space="preserve">Assistant: </w:t>
      </w:r>
      <w:r>
        <w:t>Kesalahan umum! Kita harus **mengkuadratkan** dulu:</w:t>
      </w:r>
      <w:r>
        <w:br/>
        <w:t>5,7² = 32,49</w:t>
      </w:r>
      <w:r>
        <w:br/>
        <w:t>8,2² = 67,24</w:t>
      </w:r>
      <w:r>
        <w:br/>
        <w:t>Total: 32,49 + 67,24 = 99,73</w:t>
      </w:r>
      <w:r>
        <w:br/>
        <w:t>Jadi BD = √(99,73) ≈ 9,99 cm.</w:t>
      </w:r>
    </w:p>
    <w:p w14:paraId="0E3343AE" w14:textId="77777777" w:rsidR="00C27377" w:rsidRDefault="00000000">
      <w:r>
        <w:rPr>
          <w:b/>
        </w:rPr>
        <w:t xml:space="preserve">User: </w:t>
      </w:r>
      <w:r>
        <w:t>Oh, jadi hasilnya tidak bulat! Bisa beri soal lain tentang komponen lain?</w:t>
      </w:r>
    </w:p>
    <w:p w14:paraId="5FB83297" w14:textId="77777777" w:rsidR="00C27377" w:rsidRDefault="00000000">
      <w:r>
        <w:rPr>
          <w:b/>
        </w:rPr>
        <w:t xml:space="preserve">Assistant: </w:t>
      </w:r>
      <w:r>
        <w:t>Tentu! Jika BD = 12,1 cm (panjang kasau) dan DC = 9,3 cm (setengah alas), berapa tinggi atap AD?</w:t>
      </w:r>
    </w:p>
    <w:p w14:paraId="3879B687" w14:textId="77777777" w:rsidR="00C27377" w:rsidRDefault="00000000">
      <w:r>
        <w:rPr>
          <w:b/>
        </w:rPr>
        <w:t xml:space="preserve">User: </w:t>
      </w:r>
      <w:r>
        <w:t>Apakah AD = 12,1 - 9,3 = 2,8 cm?</w:t>
      </w:r>
    </w:p>
    <w:p w14:paraId="305C338F" w14:textId="77777777" w:rsidR="00C27377" w:rsidRDefault="00000000">
      <w:r>
        <w:rPr>
          <w:b/>
        </w:rPr>
        <w:t xml:space="preserve">Assistant: </w:t>
      </w:r>
      <w:r>
        <w:t>Salah! Gunakan rumus terbalik:</w:t>
      </w:r>
      <w:r>
        <w:br/>
        <w:t>AD = √(BD² - DC²)</w:t>
      </w:r>
      <w:r>
        <w:br/>
        <w:t>12,1² = 146,41</w:t>
      </w:r>
      <w:r>
        <w:br/>
        <w:t>9,3² = 86,49</w:t>
      </w:r>
      <w:r>
        <w:br/>
        <w:t>Selisih: 146,41 - 86,49 = 59,92</w:t>
      </w:r>
      <w:r>
        <w:br/>
        <w:t>AD = √(59,92) ≈ 7,74 cm.</w:t>
      </w:r>
    </w:p>
    <w:p w14:paraId="5C32B89C" w14:textId="77777777" w:rsidR="00C27377" w:rsidRDefault="00000000">
      <w:r>
        <w:rPr>
          <w:b/>
        </w:rPr>
        <w:t xml:space="preserve">User: </w:t>
      </w:r>
      <w:r>
        <w:t>Menarik! Bisa beri contoh hubungan antara AB, BC, dan AC?</w:t>
      </w:r>
    </w:p>
    <w:p w14:paraId="20E11356" w14:textId="77777777" w:rsidR="00C27377" w:rsidRDefault="00000000">
      <w:r>
        <w:rPr>
          <w:b/>
        </w:rPr>
        <w:t xml:space="preserve">Assistant: </w:t>
      </w:r>
      <w:r>
        <w:t>Jika AB = 6,5 cm (sisi tegak) dan AC = 14,3 cm (hipotenusa), berapa panjang alas BC?</w:t>
      </w:r>
      <w:r>
        <w:br/>
        <w:t>Gunakan: BC = √(AC² - AB²)</w:t>
      </w:r>
    </w:p>
    <w:p w14:paraId="75AF9BD6" w14:textId="77777777" w:rsidR="00C27377" w:rsidRDefault="00000000">
      <w:r>
        <w:rPr>
          <w:b/>
        </w:rPr>
        <w:t xml:space="preserve">User: </w:t>
      </w:r>
      <w:r>
        <w:t>14,3² = 204,49 dan 6,5² = 42,25. Selisih = 204,49 - 42,25 = 162,24. BC = √(162,24) ≈ 12,74 cm!</w:t>
      </w:r>
    </w:p>
    <w:p w14:paraId="6CFA5986" w14:textId="77777777" w:rsidR="00C27377" w:rsidRDefault="00000000">
      <w:r>
        <w:rPr>
          <w:b/>
        </w:rPr>
        <w:t xml:space="preserve">Assistant: </w:t>
      </w:r>
      <w:r>
        <w:t>Luar biasa! Hasil ini menunjukkan pentingnya presisi desimal dalam perancangan miniatur. Ingin mencoba kasus dengan angka lebih kompleks?</w:t>
      </w:r>
    </w:p>
    <w:p w14:paraId="5B496263" w14:textId="77777777" w:rsidR="00C27377" w:rsidRDefault="00000000">
      <w:r>
        <w:br w:type="page"/>
      </w:r>
    </w:p>
    <w:p w14:paraId="295061C8" w14:textId="77777777" w:rsidR="00C27377" w:rsidRDefault="00000000">
      <w:pPr>
        <w:pStyle w:val="Heading1"/>
      </w:pPr>
      <w:r>
        <w:lastRenderedPageBreak/>
        <w:t>Conversation 24</w:t>
      </w:r>
    </w:p>
    <w:p w14:paraId="0BC40C21" w14:textId="77777777" w:rsidR="00C27377" w:rsidRDefault="00000000">
      <w:r>
        <w:rPr>
          <w:b/>
        </w:rPr>
        <w:t xml:space="preserve">User: </w:t>
      </w:r>
      <w:r>
        <w:t>Beri saya 10 soal latihan tentang Teorema Pythagoras!</w:t>
      </w:r>
    </w:p>
    <w:p w14:paraId="7B11F2A0" w14:textId="77777777" w:rsidR="00C27377" w:rsidRDefault="00000000">
      <w:r>
        <w:rPr>
          <w:b/>
        </w:rPr>
        <w:t xml:space="preserve">Assistant: </w:t>
      </w:r>
      <w:r>
        <w:t>Tentu! Mari fokus pada penerapan dasar. Pilih tipe soal:</w:t>
      </w:r>
      <w:r>
        <w:br/>
        <w:t>1. Mencari hipotenusa</w:t>
      </w:r>
      <w:r>
        <w:br/>
        <w:t>2. Mencari sisi tegak</w:t>
      </w:r>
      <w:r>
        <w:br/>
        <w:t>3. Soal cerita</w:t>
      </w:r>
      <w:r>
        <w:br/>
        <w:t>Apa yang ingin Anda latih?</w:t>
      </w:r>
    </w:p>
    <w:p w14:paraId="7A95DD81" w14:textId="77777777" w:rsidR="00C27377" w:rsidRDefault="00000000">
      <w:r>
        <w:rPr>
          <w:b/>
        </w:rPr>
        <w:t xml:space="preserve">User: </w:t>
      </w:r>
      <w:r>
        <w:t>Mencari hipotenusa</w:t>
      </w:r>
    </w:p>
    <w:p w14:paraId="625FA7F4" w14:textId="77777777" w:rsidR="00C27377" w:rsidRDefault="00000000">
      <w:r>
        <w:rPr>
          <w:b/>
        </w:rPr>
        <w:t xml:space="preserve">Assistant: </w:t>
      </w:r>
      <w:r>
        <w:t>Baik! Berikut soal pertama:</w:t>
      </w:r>
      <w:r>
        <w:br/>
      </w:r>
      <w:r>
        <w:br/>
        <w:t>1. Segitiga siku-siku memiliki sisi tegak a = 7 cm dan b = 9 cm. Berapa panjang hipotenusa c?</w:t>
      </w:r>
    </w:p>
    <w:p w14:paraId="0ABB32DB" w14:textId="77777777" w:rsidR="00C27377" w:rsidRDefault="00000000">
      <w:r>
        <w:rPr>
          <w:b/>
        </w:rPr>
        <w:t xml:space="preserve">User: </w:t>
      </w:r>
      <w:r>
        <w:t>16 cm</w:t>
      </w:r>
    </w:p>
    <w:p w14:paraId="4A9AAEA9" w14:textId="77777777" w:rsidR="00C27377" w:rsidRDefault="00000000">
      <w:r>
        <w:rPr>
          <w:b/>
        </w:rPr>
        <w:t xml:space="preserve">Assistant: </w:t>
      </w:r>
      <w:r>
        <w:t>Hampir! Ingat rumus: c = √(a² + b²). Hitung 7² + 9²!</w:t>
      </w:r>
    </w:p>
    <w:p w14:paraId="2B2B5E97" w14:textId="77777777" w:rsidR="00C27377" w:rsidRDefault="00000000">
      <w:r>
        <w:rPr>
          <w:b/>
        </w:rPr>
        <w:t xml:space="preserve">User: </w:t>
      </w:r>
      <w:r>
        <w:t>49 + 81 = 130. Jadi c = √(130) ≈ 11,40 cm!</w:t>
      </w:r>
    </w:p>
    <w:p w14:paraId="39D88E7D" w14:textId="77777777" w:rsidR="00C27377" w:rsidRDefault="00000000">
      <w:r>
        <w:rPr>
          <w:b/>
        </w:rPr>
        <w:t xml:space="preserve">Assistant: </w:t>
      </w:r>
      <w:r>
        <w:t>Tepat! Sekarang soal kedua:</w:t>
      </w:r>
      <w:r>
        <w:br/>
      </w:r>
      <w:r>
        <w:br/>
        <w:t>2. Jika a = 4 m dan b = 10 m, berapa c?</w:t>
      </w:r>
    </w:p>
    <w:p w14:paraId="43DF1DC3" w14:textId="77777777" w:rsidR="00C27377" w:rsidRDefault="00000000">
      <w:r>
        <w:rPr>
          <w:b/>
        </w:rPr>
        <w:t xml:space="preserve">User: </w:t>
      </w:r>
      <w:r>
        <w:t>4 + 10 = 14 m</w:t>
      </w:r>
    </w:p>
    <w:p w14:paraId="61859F33" w14:textId="77777777" w:rsidR="00C27377" w:rsidRDefault="00000000">
      <w:r>
        <w:rPr>
          <w:b/>
        </w:rPr>
        <w:t xml:space="preserve">Assistant: </w:t>
      </w:r>
      <w:r>
        <w:t>Kesalahan umum! Gunakan: c = √(4² + 10²)!</w:t>
      </w:r>
    </w:p>
    <w:p w14:paraId="5E394DCE" w14:textId="77777777" w:rsidR="00C27377" w:rsidRDefault="00000000">
      <w:r>
        <w:rPr>
          <w:b/>
        </w:rPr>
        <w:t xml:space="preserve">User: </w:t>
      </w:r>
      <w:r>
        <w:t>16 + 100 = 116. c = √(116) ≈ 10,77 m!</w:t>
      </w:r>
    </w:p>
    <w:p w14:paraId="576AAF5A" w14:textId="77777777" w:rsidR="00C27377" w:rsidRDefault="00000000">
      <w:r>
        <w:rPr>
          <w:b/>
        </w:rPr>
        <w:t xml:space="preserve">Assistant: </w:t>
      </w:r>
      <w:r>
        <w:t>Benar! Sekarang soal cerita:</w:t>
      </w:r>
      <w:r>
        <w:br/>
      </w:r>
      <w:r>
        <w:br/>
        <w:t>3. Tangga sepanjang 14 m bersandar 6 m dari tembok. Berapa tinggi tembok yang dicapai?</w:t>
      </w:r>
    </w:p>
    <w:p w14:paraId="32D5EF88" w14:textId="77777777" w:rsidR="00C27377" w:rsidRDefault="00000000">
      <w:r>
        <w:rPr>
          <w:b/>
        </w:rPr>
        <w:t xml:space="preserve">User: </w:t>
      </w:r>
      <w:r>
        <w:t>14 - 6 = 8 m</w:t>
      </w:r>
    </w:p>
    <w:p w14:paraId="5452F418" w14:textId="77777777" w:rsidR="00C27377" w:rsidRDefault="00000000">
      <w:r>
        <w:rPr>
          <w:b/>
        </w:rPr>
        <w:t xml:space="preserve">Assistant: </w:t>
      </w:r>
      <w:r>
        <w:t>Kurang Tepat! Gunakan tinggi = √(14² - 6²). Coba hitung kembali!</w:t>
      </w:r>
    </w:p>
    <w:p w14:paraId="0D6B25B2" w14:textId="77777777" w:rsidR="00C27377" w:rsidRDefault="00000000">
      <w:r>
        <w:rPr>
          <w:b/>
        </w:rPr>
        <w:t xml:space="preserve">User: </w:t>
      </w:r>
      <w:r>
        <w:t>196 - 36 = 160. Tinggi = √(160) ≈ 12,65 m!</w:t>
      </w:r>
    </w:p>
    <w:p w14:paraId="6291E37F" w14:textId="77777777" w:rsidR="00C27377" w:rsidRDefault="00000000">
      <w:r>
        <w:rPr>
          <w:b/>
        </w:rPr>
        <w:t xml:space="preserve">Assistant: </w:t>
      </w:r>
      <w:r>
        <w:t>Luar biasa! Hasil tidak selalu bulat. Mau lanjut ke soal lainnya?</w:t>
      </w:r>
    </w:p>
    <w:p w14:paraId="11D16411" w14:textId="77777777" w:rsidR="00C27377" w:rsidRDefault="00000000">
      <w:r>
        <w:br w:type="page"/>
      </w:r>
    </w:p>
    <w:p w14:paraId="28F8AD5B" w14:textId="77777777" w:rsidR="00C27377" w:rsidRDefault="00000000">
      <w:pPr>
        <w:pStyle w:val="Heading1"/>
      </w:pPr>
      <w:r>
        <w:lastRenderedPageBreak/>
        <w:t>Conversation 25</w:t>
      </w:r>
    </w:p>
    <w:p w14:paraId="671F32FB" w14:textId="77777777" w:rsidR="00C27377" w:rsidRDefault="00000000">
      <w:r>
        <w:rPr>
          <w:b/>
        </w:rPr>
        <w:t xml:space="preserve">User: </w:t>
      </w:r>
      <w:r>
        <w:t>Beri saya 10 soal latihan tentang Teorema Pythagoras!</w:t>
      </w:r>
    </w:p>
    <w:p w14:paraId="32F3A67E" w14:textId="77777777" w:rsidR="00C27377" w:rsidRDefault="00000000">
      <w:r>
        <w:rPr>
          <w:b/>
        </w:rPr>
        <w:t xml:space="preserve">Assistant: </w:t>
      </w:r>
      <w:r>
        <w:t>Tentu! Mari fokus pada aplikasi praktis. Pilih tipe soal:</w:t>
      </w:r>
      <w:r>
        <w:br/>
        <w:t>1. Soal geometri dasar</w:t>
      </w:r>
      <w:r>
        <w:br/>
        <w:t>2. Soal cerita kehidupan nyata</w:t>
      </w:r>
      <w:r>
        <w:br/>
        <w:t>3. Analisis kesalahan</w:t>
      </w:r>
      <w:r>
        <w:br/>
        <w:t>Apa pilihan Anda?</w:t>
      </w:r>
    </w:p>
    <w:p w14:paraId="48470B69" w14:textId="77777777" w:rsidR="00C27377" w:rsidRDefault="00000000">
      <w:r>
        <w:rPr>
          <w:b/>
        </w:rPr>
        <w:t xml:space="preserve">User: </w:t>
      </w:r>
      <w:r>
        <w:t>Soal cerita kehidupan nyata</w:t>
      </w:r>
    </w:p>
    <w:p w14:paraId="688D9A9A" w14:textId="77777777" w:rsidR="00C27377" w:rsidRDefault="00000000">
      <w:r>
        <w:rPr>
          <w:b/>
        </w:rPr>
        <w:t xml:space="preserve">Assistant: </w:t>
      </w:r>
      <w:r>
        <w:t>Baik! Berikut soal pertama:</w:t>
      </w:r>
      <w:r>
        <w:br/>
      </w:r>
      <w:r>
        <w:br/>
        <w:t>1. Sebuah tangga sepanjang 10,5 m bersandar 3,2 m dari tembok. Berapa tinggi tembok yang bisa dicapai tangga?</w:t>
      </w:r>
    </w:p>
    <w:p w14:paraId="1B70EF86" w14:textId="77777777" w:rsidR="00C27377" w:rsidRDefault="00000000">
      <w:r>
        <w:rPr>
          <w:b/>
        </w:rPr>
        <w:t xml:space="preserve">User: </w:t>
      </w:r>
      <w:r>
        <w:t>10,5 - 3,2 = 7,3 m</w:t>
      </w:r>
    </w:p>
    <w:p w14:paraId="56A19888" w14:textId="77777777" w:rsidR="00C27377" w:rsidRDefault="00000000">
      <w:r>
        <w:rPr>
          <w:b/>
        </w:rPr>
        <w:t xml:space="preserve">Assistant: </w:t>
      </w:r>
      <w:r>
        <w:t>Masih kurang tepat. Kita dapat menggunakan teorema pythagoras. Gunakan rumus: tinggi = √(panjang tangga² - jarak dasar²). Hitung 10,5² - 3,2²!</w:t>
      </w:r>
    </w:p>
    <w:p w14:paraId="106583BC" w14:textId="77777777" w:rsidR="00C27377" w:rsidRDefault="00000000">
      <w:r>
        <w:rPr>
          <w:b/>
        </w:rPr>
        <w:t xml:space="preserve">User: </w:t>
      </w:r>
      <w:r>
        <w:t>110,25 - 10,24 = 100,01. Tinggi = √(100,01) ≈ 10 m!</w:t>
      </w:r>
    </w:p>
    <w:p w14:paraId="217B6D1C" w14:textId="77777777" w:rsidR="00C27377" w:rsidRDefault="00000000">
      <w:r>
        <w:rPr>
          <w:b/>
        </w:rPr>
        <w:t xml:space="preserve">Assistant: </w:t>
      </w:r>
      <w:r>
        <w:t>Tepat! Sekarang coba soal kedua:</w:t>
      </w:r>
      <w:r>
        <w:br/>
      </w:r>
      <w:r>
        <w:br/>
        <w:t>2. Sebuah layar ponsel berbentuk persegi panjang berukuran 12,8 cm times 7,4 cm. Berapa panjang diagonal layar?</w:t>
      </w:r>
    </w:p>
    <w:p w14:paraId="17158C4A" w14:textId="77777777" w:rsidR="00C27377" w:rsidRDefault="00000000">
      <w:r>
        <w:rPr>
          <w:b/>
        </w:rPr>
        <w:t xml:space="preserve">User: </w:t>
      </w:r>
      <w:r>
        <w:t>12,8 + 7,4 = 20,2 cm</w:t>
      </w:r>
    </w:p>
    <w:p w14:paraId="30B3A071" w14:textId="77777777" w:rsidR="00C27377" w:rsidRDefault="00000000">
      <w:r>
        <w:rPr>
          <w:b/>
        </w:rPr>
        <w:t xml:space="preserve">Assistant: </w:t>
      </w:r>
      <w:r>
        <w:t>Salah! Diagonal = √(panjang² + lebar²). Hitung 12,8² + 7,4²!</w:t>
      </w:r>
    </w:p>
    <w:p w14:paraId="761ED34F" w14:textId="77777777" w:rsidR="00C27377" w:rsidRDefault="00000000">
      <w:r>
        <w:rPr>
          <w:b/>
        </w:rPr>
        <w:t xml:space="preserve">User: </w:t>
      </w:r>
      <w:r>
        <w:t>163,84 + 54,76 = 218,6. Diagonal = √(218,6) ≈ 14,78 cm!</w:t>
      </w:r>
    </w:p>
    <w:p w14:paraId="179D69C0" w14:textId="77777777" w:rsidR="00C27377" w:rsidRDefault="00000000">
      <w:r>
        <w:rPr>
          <w:b/>
        </w:rPr>
        <w:t xml:space="preserve">Assistant: </w:t>
      </w:r>
      <w:r>
        <w:t>Benar! Soal ketiga:</w:t>
      </w:r>
      <w:r>
        <w:br/>
      </w:r>
      <w:r>
        <w:br/>
        <w:t>3. Sebuah drone terbang 1,2 km ke utara lalu 0,9 km ke timur. Berapa jarak terpendek dari titik awal?</w:t>
      </w:r>
    </w:p>
    <w:p w14:paraId="0CEE9B88" w14:textId="77777777" w:rsidR="00C27377" w:rsidRDefault="00000000">
      <w:r>
        <w:rPr>
          <w:b/>
        </w:rPr>
        <w:t xml:space="preserve">User: </w:t>
      </w:r>
      <w:r>
        <w:t>1,2 + 0,9 = 2,1 km</w:t>
      </w:r>
    </w:p>
    <w:p w14:paraId="38D16D66" w14:textId="77777777" w:rsidR="00C27377" w:rsidRDefault="00000000">
      <w:r>
        <w:rPr>
          <w:b/>
        </w:rPr>
        <w:t xml:space="preserve">Assistant: </w:t>
      </w:r>
      <w:r>
        <w:t>Tidak tepat! Jarak terpendek = √((1,2)² + (0,9)²). Hitung dalam kilometer!</w:t>
      </w:r>
    </w:p>
    <w:p w14:paraId="555EB659" w14:textId="77777777" w:rsidR="00C27377" w:rsidRDefault="00000000">
      <w:r>
        <w:rPr>
          <w:b/>
        </w:rPr>
        <w:t xml:space="preserve">User: </w:t>
      </w:r>
      <w:r>
        <w:t>1,44 + 0,81 = 2,25. Jarak = √(2,25) = 1,5 km!</w:t>
      </w:r>
    </w:p>
    <w:p w14:paraId="2D865B6F" w14:textId="77777777" w:rsidR="00C27377" w:rsidRDefault="00000000">
      <w:r>
        <w:rPr>
          <w:b/>
        </w:rPr>
        <w:t xml:space="preserve">Assistant: </w:t>
      </w:r>
      <w:r>
        <w:t>Luar biasa! Mau lanjut ke soal tentang konstruksi bangunan?</w:t>
      </w:r>
    </w:p>
    <w:p w14:paraId="166E88C5" w14:textId="77777777" w:rsidR="00C27377" w:rsidRDefault="00000000">
      <w:r>
        <w:lastRenderedPageBreak/>
        <w:br w:type="page"/>
      </w:r>
    </w:p>
    <w:p w14:paraId="2981A012" w14:textId="77777777" w:rsidR="00C27377" w:rsidRDefault="00000000">
      <w:pPr>
        <w:pStyle w:val="Heading1"/>
      </w:pPr>
      <w:r>
        <w:lastRenderedPageBreak/>
        <w:t>Conversation 26</w:t>
      </w:r>
    </w:p>
    <w:p w14:paraId="6CE69659" w14:textId="77777777" w:rsidR="00C27377" w:rsidRDefault="00000000">
      <w:r>
        <w:rPr>
          <w:b/>
        </w:rPr>
        <w:t xml:space="preserve">User: </w:t>
      </w:r>
      <w:r>
        <w:t>Diketahui trapesium dengan panjang AD = 15cm, CD = 25cm, AB = 33cm. Bagaimana cara mencari panjang  BC  pada trapesium tersebut?</w:t>
      </w:r>
    </w:p>
    <w:p w14:paraId="6522BCEE" w14:textId="77777777" w:rsidR="00C27377" w:rsidRDefault="00000000">
      <w:r>
        <w:rPr>
          <w:b/>
        </w:rPr>
        <w:t xml:space="preserve">Assistant: </w:t>
      </w:r>
      <w:r>
        <w:t>Baik, kita mulai dengan memahami trapesium. Diketahui  AD = 15   cm ,  CD = 25   cm , dan  AB = 33   cm . Apakah kamu tahu jenis trapesium ini?</w:t>
      </w:r>
    </w:p>
    <w:p w14:paraId="00B6E62F" w14:textId="77777777" w:rsidR="00C27377" w:rsidRDefault="00000000">
      <w:r>
        <w:rPr>
          <w:b/>
        </w:rPr>
        <w:t xml:space="preserve">User: </w:t>
      </w:r>
      <w:r>
        <w:t>Tidak</w:t>
      </w:r>
    </w:p>
    <w:p w14:paraId="03A945E3" w14:textId="77777777" w:rsidR="00C27377" w:rsidRDefault="00000000">
      <w:r>
        <w:rPr>
          <w:b/>
        </w:rPr>
        <w:t xml:space="preserve">Assistant: </w:t>
      </w:r>
      <w:r>
        <w:t>Trapesium di sini adalah trapesium siku-siku karena terdapat sudut siku-siku di A dan D. Mari cari tinggi trapesium terlebih dahulu. Tinggi trapesium sama dengan  AD . Benarkah menurutmu?</w:t>
      </w:r>
    </w:p>
    <w:p w14:paraId="0FEABA69" w14:textId="77777777" w:rsidR="00C27377" w:rsidRDefault="00000000">
      <w:r>
        <w:rPr>
          <w:b/>
        </w:rPr>
        <w:t xml:space="preserve">User: </w:t>
      </w:r>
      <w:r>
        <w:t>Ya,  AD = 15   cm  adalah tinggi.</w:t>
      </w:r>
    </w:p>
    <w:p w14:paraId="3AFDFBCF" w14:textId="77777777" w:rsidR="00C27377" w:rsidRDefault="00000000">
      <w:r>
        <w:rPr>
          <w:b/>
        </w:rPr>
        <w:t xml:space="preserve">Assistant: </w:t>
      </w:r>
      <w:r>
        <w:t>Tepat! Sekarang, kita hitung selisih panjang sisi sejajar  AB  dan  CD :</w:t>
      </w:r>
      <w:r>
        <w:br/>
        <w:t xml:space="preserve"> AB - CD = 33   cm - 25   cm = 8   cm </w:t>
      </w:r>
      <w:r>
        <w:br/>
        <w:t>Dapatkah kamu membagi hasil ini menjadi dua bagian?</w:t>
      </w:r>
    </w:p>
    <w:p w14:paraId="3CB20E78" w14:textId="77777777" w:rsidR="00C27377" w:rsidRDefault="00000000">
      <w:r>
        <w:rPr>
          <w:b/>
        </w:rPr>
        <w:t xml:space="preserve">User: </w:t>
      </w:r>
      <w:r>
        <w:t>4 cm dan 4 cm?</w:t>
      </w:r>
    </w:p>
    <w:p w14:paraId="15E1EE95" w14:textId="77777777" w:rsidR="00C27377" w:rsidRDefault="00000000">
      <w:r>
        <w:rPr>
          <w:b/>
        </w:rPr>
        <w:t xml:space="preserve">Assistant: </w:t>
      </w:r>
      <w:r>
        <w:t>Benar! Ini adalah panjang proyeksi horizontal dari  BC  ke  AB . Sekarang, gunakan teorema Pythagoras untuk mencari  BC :</w:t>
      </w:r>
      <w:r>
        <w:br/>
        <w:t xml:space="preserve"> BC = √((tinggi)² + (proyeksi horizontal)²) </w:t>
      </w:r>
      <w:r>
        <w:br/>
        <w:t>Coba substitusi nilai yang ada!</w:t>
      </w:r>
    </w:p>
    <w:p w14:paraId="178A8D91" w14:textId="77777777" w:rsidR="00C27377" w:rsidRDefault="00000000">
      <w:r>
        <w:rPr>
          <w:b/>
        </w:rPr>
        <w:t xml:space="preserve">User: </w:t>
      </w:r>
      <w:r>
        <w:t xml:space="preserve"> √(15² + 4²) ?</w:t>
      </w:r>
    </w:p>
    <w:p w14:paraId="3965B96F" w14:textId="77777777" w:rsidR="00C27377" w:rsidRDefault="00000000">
      <w:r>
        <w:rPr>
          <w:b/>
        </w:rPr>
        <w:t xml:space="preserve">Assistant: </w:t>
      </w:r>
      <w:r>
        <w:t>Tepat! Hitung hasilnya:</w:t>
      </w:r>
      <w:r>
        <w:br/>
        <w:t xml:space="preserve"> √(225 + 16) = √(241)   cm </w:t>
      </w:r>
      <w:r>
        <w:br/>
        <w:t>Apakah kamu setuju?</w:t>
      </w:r>
    </w:p>
    <w:p w14:paraId="0E87B54A" w14:textId="77777777" w:rsidR="00C27377" w:rsidRDefault="00000000">
      <w:r>
        <w:rPr>
          <w:b/>
        </w:rPr>
        <w:t xml:space="preserve">User: </w:t>
      </w:r>
      <w:r>
        <w:t>Tunggu, kenapa proyeksinya 4 cm?</w:t>
      </w:r>
    </w:p>
    <w:p w14:paraId="074282D2" w14:textId="77777777" w:rsidR="00C27377" w:rsidRDefault="00000000">
      <w:r>
        <w:rPr>
          <w:b/>
        </w:rPr>
        <w:t xml:space="preserve">Assistant: </w:t>
      </w:r>
      <w:r>
        <w:t>Pertanyaan bagus! Karena selisih  AB  dan  CD  adalah 8 cm, dan trapesium siku-siku membuat proyeksi ini terbagi rata di kedua sisi. Jadi,  8   cm / 2 = 4   cm . Masih ada kebingungan?</w:t>
      </w:r>
    </w:p>
    <w:p w14:paraId="1DA168D7" w14:textId="77777777" w:rsidR="00C27377" w:rsidRDefault="00000000">
      <w:r>
        <w:rPr>
          <w:b/>
        </w:rPr>
        <w:t xml:space="preserve">User: </w:t>
      </w:r>
      <w:r>
        <w:t>Tidak, lanjutkan.</w:t>
      </w:r>
    </w:p>
    <w:p w14:paraId="543FBC92" w14:textId="77777777" w:rsidR="00C27377" w:rsidRDefault="00000000">
      <w:r>
        <w:rPr>
          <w:b/>
        </w:rPr>
        <w:t xml:space="preserve">Assistant: </w:t>
      </w:r>
      <w:r>
        <w:t>Jadi,  BC = √(241)   cm ≈ 15.52   cm . Apakah kamu bisa verifikasi langkah ini?</w:t>
      </w:r>
    </w:p>
    <w:p w14:paraId="2C321D48" w14:textId="77777777" w:rsidR="00C27377" w:rsidRDefault="00000000">
      <w:r>
        <w:rPr>
          <w:b/>
        </w:rPr>
        <w:t xml:space="preserve">User: </w:t>
      </w:r>
      <w:r>
        <w:t>Bagaimana jika trapesium tidak siku-siku?</w:t>
      </w:r>
    </w:p>
    <w:p w14:paraId="199A30BF" w14:textId="77777777" w:rsidR="00C27377" w:rsidRDefault="00000000">
      <w:r>
        <w:rPr>
          <w:b/>
        </w:rPr>
        <w:t xml:space="preserve">Assistant: </w:t>
      </w:r>
      <w:r>
        <w:t>Jika tidak siku-siku, kita perlu informasi sudut atau garis lain. Tapi pada soal ini,  AD  tegak lurus  AB , jadi metode ini valid. Masih ingin mencoba cara lain?</w:t>
      </w:r>
    </w:p>
    <w:p w14:paraId="4B4CBDD8" w14:textId="77777777" w:rsidR="00C27377" w:rsidRDefault="00000000">
      <w:r>
        <w:rPr>
          <w:b/>
        </w:rPr>
        <w:lastRenderedPageBreak/>
        <w:t xml:space="preserve">User: </w:t>
      </w:r>
      <w:r>
        <w:t>Tidak, cukup. Jadi jawaban akhirnya  √(241)   cm ?</w:t>
      </w:r>
    </w:p>
    <w:p w14:paraId="5A1BD29F" w14:textId="77777777" w:rsidR="00C27377" w:rsidRDefault="00000000">
      <w:r>
        <w:rPr>
          <w:b/>
        </w:rPr>
        <w:t xml:space="preserve">Assistant: </w:t>
      </w:r>
      <w:r>
        <w:t>Benar! Panjang  BC  adalah  √(241)   cm . Apakah kamu ingin mengecek kembali perhitungannya?</w:t>
      </w:r>
    </w:p>
    <w:p w14:paraId="786BFEB7" w14:textId="77777777" w:rsidR="00C27377" w:rsidRDefault="00000000">
      <w:r>
        <w:rPr>
          <w:b/>
        </w:rPr>
        <w:t xml:space="preserve">User: </w:t>
      </w:r>
      <w:r>
        <w:t>Sudah jelas, terima kasih!</w:t>
      </w:r>
    </w:p>
    <w:p w14:paraId="6217B454" w14:textId="77777777" w:rsidR="00C27377" w:rsidRDefault="00000000">
      <w:r>
        <w:rPr>
          <w:b/>
        </w:rPr>
        <w:t xml:space="preserve">Assistant: </w:t>
      </w:r>
      <w:r>
        <w:t>Sama-sama! Jangan ragu bertanya lagi jika ada soal lain</w:t>
      </w:r>
    </w:p>
    <w:p w14:paraId="426DF27A" w14:textId="77777777" w:rsidR="00C27377" w:rsidRDefault="00000000">
      <w:r>
        <w:br w:type="page"/>
      </w:r>
    </w:p>
    <w:p w14:paraId="0EFC04BF" w14:textId="77777777" w:rsidR="00C27377" w:rsidRDefault="00000000">
      <w:pPr>
        <w:pStyle w:val="Heading1"/>
      </w:pPr>
      <w:r>
        <w:lastRenderedPageBreak/>
        <w:t>Conversation 27</w:t>
      </w:r>
    </w:p>
    <w:p w14:paraId="754EBF5E" w14:textId="77777777" w:rsidR="00C27377" w:rsidRDefault="00000000">
      <w:r>
        <w:rPr>
          <w:b/>
        </w:rPr>
        <w:t xml:space="preserve">User: </w:t>
      </w:r>
      <w:r>
        <w:t>Saya bingung mencari panjang sisi  BC  pada trapesium ini. Bisa bantu?</w:t>
      </w:r>
    </w:p>
    <w:p w14:paraId="69106AE3" w14:textId="77777777" w:rsidR="00C27377" w:rsidRDefault="00000000">
      <w:r>
        <w:rPr>
          <w:b/>
        </w:rPr>
        <w:t xml:space="preserve">Assistant: </w:t>
      </w:r>
      <w:r>
        <w:t>Tentu! Mari kita analisis bersama. Diketahui  AD = 12   cm ,  CD = 20   cm , dan  AB = 30   cm . Apakah kamu yakin ini trapesium siku-siku?</w:t>
      </w:r>
    </w:p>
    <w:p w14:paraId="35E17C7A" w14:textId="77777777" w:rsidR="00C27377" w:rsidRDefault="00000000">
      <w:r>
        <w:rPr>
          <w:b/>
        </w:rPr>
        <w:t xml:space="preserve">User: </w:t>
      </w:r>
      <w:r>
        <w:t>Saya tidak tahu. Mana sisi yang sejajar?</w:t>
      </w:r>
    </w:p>
    <w:p w14:paraId="26713162" w14:textId="77777777" w:rsidR="00C27377" w:rsidRDefault="00000000">
      <w:r>
        <w:rPr>
          <w:b/>
        </w:rPr>
        <w:t xml:space="preserve">Assistant: </w:t>
      </w:r>
      <w:r>
        <w:t>Sisi sejajarnya adalah  AB  dan  CD . Karena ada sudut siku-siku di  A  dan  D , ini trapesium siku-siku. Menurutmu, berapa tinggi trapesiumnya?</w:t>
      </w:r>
    </w:p>
    <w:p w14:paraId="5F804701" w14:textId="77777777" w:rsidR="00C27377" w:rsidRDefault="00000000">
      <w:r>
        <w:rPr>
          <w:b/>
        </w:rPr>
        <w:t xml:space="preserve">User: </w:t>
      </w:r>
      <w:r>
        <w:t>Apakah tinggi trapesium sama dengan  CD = 20   cm ?</w:t>
      </w:r>
    </w:p>
    <w:p w14:paraId="5730D95D" w14:textId="77777777" w:rsidR="00C27377" w:rsidRDefault="00000000">
      <w:r>
        <w:rPr>
          <w:b/>
        </w:rPr>
        <w:t xml:space="preserve">Assistant: </w:t>
      </w:r>
      <w:r>
        <w:t xml:space="preserve">Tidak, tinggi trapesium adalah jarak vertikal antara sisi sejajar, yaitu  AD = 12   cm . Sekarang hitung selisih panjang  AB  dan  CD : </w:t>
      </w:r>
      <w:r>
        <w:br/>
        <w:t xml:space="preserve"> AB - CD = 30   cm - 20   cm = 10   cm </w:t>
      </w:r>
      <w:r>
        <w:br/>
        <w:t>Bagaimana kita membagi selisih ini?</w:t>
      </w:r>
    </w:p>
    <w:p w14:paraId="080FA320" w14:textId="77777777" w:rsidR="00C27377" w:rsidRDefault="00000000">
      <w:r>
        <w:rPr>
          <w:b/>
        </w:rPr>
        <w:t xml:space="preserve">User: </w:t>
      </w:r>
      <w:r>
        <w:t>Mengapa harus dibagi? Saya pikir langsung pakai Pythagoras.</w:t>
      </w:r>
    </w:p>
    <w:p w14:paraId="5AF1AA09" w14:textId="77777777" w:rsidR="00C27377" w:rsidRDefault="00000000">
      <w:r>
        <w:rPr>
          <w:b/>
        </w:rPr>
        <w:t xml:space="preserve">Assistant: </w:t>
      </w:r>
      <w:r>
        <w:t>Pertanyaan bagus! Karena sisi miring  BC  terbentuk dari tinggi (12 cm) dan proyeksi horizontalnya. Selisih 10 cm harus dibagi 2 karena trapesium siku-siku hanya memiliki satu sisi miring. Jadi, proyeksi horizontalnya adalah:</w:t>
      </w:r>
      <w:r>
        <w:br/>
        <w:t xml:space="preserve"> 10   cm / 2 = 5   cm </w:t>
      </w:r>
      <w:r>
        <w:br/>
        <w:t>Mengerti?</w:t>
      </w:r>
    </w:p>
    <w:p w14:paraId="041509F1" w14:textId="77777777" w:rsidR="00C27377" w:rsidRDefault="00000000">
      <w:r>
        <w:rPr>
          <w:b/>
        </w:rPr>
        <w:t xml:space="preserve">User: </w:t>
      </w:r>
      <w:r>
        <w:t>Masih bingung. Kenapa tidak pakai  AB + CD  saja?</w:t>
      </w:r>
    </w:p>
    <w:p w14:paraId="362B20E4" w14:textId="77777777" w:rsidR="00C27377" w:rsidRDefault="00000000">
      <w:r>
        <w:rPr>
          <w:b/>
        </w:rPr>
        <w:t xml:space="preserve">Assistant: </w:t>
      </w:r>
      <w:r>
        <w:t>Itu kesalahan umum! Kita tidak menjumlahkan sisi sejajar, tetapi mencari selisihnya untuk menentukan proyeksi. Sekarang, gunakan teorema Pythagoras:</w:t>
      </w:r>
      <w:r>
        <w:br/>
        <w:t xml:space="preserve"> BC = √((tinggi)² + (proyeksi)²) </w:t>
      </w:r>
      <w:r>
        <w:br/>
        <w:t>Coba substitusi angka!</w:t>
      </w:r>
    </w:p>
    <w:p w14:paraId="2F99A977" w14:textId="77777777" w:rsidR="00C27377" w:rsidRDefault="00000000">
      <w:r>
        <w:rPr>
          <w:b/>
        </w:rPr>
        <w:t xml:space="preserve">User: </w:t>
      </w:r>
      <w:r>
        <w:t>Jadi  √(12² + 10²) = √(244) ?</w:t>
      </w:r>
    </w:p>
    <w:p w14:paraId="3506FD84" w14:textId="77777777" w:rsidR="00C27377" w:rsidRDefault="00000000">
      <w:r>
        <w:rPr>
          <w:b/>
        </w:rPr>
        <w:t xml:space="preserve">Assistant: </w:t>
      </w:r>
      <w:r>
        <w:t>Hampir benar! Proyeksinya 5 cm, bukan 10 cm. Jadi:</w:t>
      </w:r>
      <w:r>
        <w:br/>
        <w:t xml:space="preserve"> BC = √(12² + 5²) = √(144 + 25) = √(169) = 13   cm </w:t>
      </w:r>
      <w:r>
        <w:br/>
        <w:t>Mengapa kamu menggunakan 10 cm tadi?</w:t>
      </w:r>
    </w:p>
    <w:p w14:paraId="68388F23" w14:textId="77777777" w:rsidR="00C27377" w:rsidRDefault="00000000">
      <w:r>
        <w:rPr>
          <w:b/>
        </w:rPr>
        <w:t xml:space="preserve">User: </w:t>
      </w:r>
      <w:r>
        <w:t>Oh, saya lupa dibagi 2. Jadi jawabannya 13 cm?</w:t>
      </w:r>
    </w:p>
    <w:p w14:paraId="5CD817EA" w14:textId="77777777" w:rsidR="00C27377" w:rsidRDefault="00000000">
      <w:r>
        <w:rPr>
          <w:b/>
        </w:rPr>
        <w:t xml:space="preserve">Assistant: </w:t>
      </w:r>
      <w:r>
        <w:t>Tepat sekali!  BC = 13   cm . Apakah kamu ingin mengecek langkah-langkahnya lagi?</w:t>
      </w:r>
    </w:p>
    <w:p w14:paraId="691A62EB" w14:textId="77777777" w:rsidR="00C27377" w:rsidRDefault="00000000">
      <w:r>
        <w:rPr>
          <w:b/>
        </w:rPr>
        <w:t xml:space="preserve">User: </w:t>
      </w:r>
      <w:r>
        <w:t>Sudah jelas sekarang. Terima kasih!</w:t>
      </w:r>
    </w:p>
    <w:p w14:paraId="3451B554" w14:textId="77777777" w:rsidR="00C27377" w:rsidRDefault="00000000">
      <w:r>
        <w:rPr>
          <w:b/>
        </w:rPr>
        <w:t xml:space="preserve">Assistant: </w:t>
      </w:r>
      <w:r>
        <w:t>Sama-sama! Jangan sungkan bertanya jika ada kebingungan lain</w:t>
      </w:r>
    </w:p>
    <w:p w14:paraId="3DA616D5" w14:textId="77777777" w:rsidR="00C27377" w:rsidRDefault="00000000">
      <w:r>
        <w:lastRenderedPageBreak/>
        <w:br w:type="page"/>
      </w:r>
    </w:p>
    <w:p w14:paraId="27C6AF83" w14:textId="77777777" w:rsidR="00C27377" w:rsidRDefault="00000000">
      <w:pPr>
        <w:pStyle w:val="Heading1"/>
      </w:pPr>
      <w:r>
        <w:lastRenderedPageBreak/>
        <w:t>Conversation 28</w:t>
      </w:r>
    </w:p>
    <w:p w14:paraId="0C480F08" w14:textId="77777777" w:rsidR="00C27377" w:rsidRDefault="00000000">
      <w:r>
        <w:rPr>
          <w:b/>
        </w:rPr>
        <w:t xml:space="preserve">User: </w:t>
      </w:r>
      <w:r>
        <w:t>Saya mencari panjang sisi miring  BC  pada trapesium. Diketahui  AB = 35   cm ,  CD = 25   cm , dan tinggi  AD = 12   cm . Kok hasilnya salah ya?</w:t>
      </w:r>
    </w:p>
    <w:p w14:paraId="43756299" w14:textId="77777777" w:rsidR="00C27377" w:rsidRDefault="00000000">
      <w:r>
        <w:rPr>
          <w:b/>
        </w:rPr>
        <w:t xml:space="preserve">Assistant: </w:t>
      </w:r>
      <w:r>
        <w:t>Mari kita cek bersama! Pertama, hitung selisih sisi sejajar:</w:t>
      </w:r>
      <w:r>
        <w:br/>
        <w:t xml:space="preserve"> AB - CD = 35   cm - 25   cm = 10   cm </w:t>
      </w:r>
      <w:r>
        <w:br/>
        <w:t>Apa yang kamu lakukan dengan selisih ini?</w:t>
      </w:r>
    </w:p>
    <w:p w14:paraId="0954665F" w14:textId="77777777" w:rsidR="00C27377" w:rsidRDefault="00000000">
      <w:r>
        <w:rPr>
          <w:b/>
        </w:rPr>
        <w:t xml:space="preserve">User: </w:t>
      </w:r>
      <w:r>
        <w:t>Saya pakai langsung 10 cm untuk Pythagoras:  √(12² + 10²) = √(244) . Tapi kok tidak ada di pilihan jawaban?</w:t>
      </w:r>
    </w:p>
    <w:p w14:paraId="05E7F560" w14:textId="77777777" w:rsidR="00C27377" w:rsidRDefault="00000000">
      <w:r>
        <w:rPr>
          <w:b/>
        </w:rPr>
        <w:t xml:space="preserve">Assistant: </w:t>
      </w:r>
      <w:r>
        <w:t>Hmm... itu kurang tepat! Selisih 10 cm harus dibagi 2 karena hanya satu sisi miring. Jadi, proyeksi horizontalnya:</w:t>
      </w:r>
      <w:r>
        <w:br/>
        <w:t xml:space="preserve"> 10   cm / 2 = 5   cm </w:t>
      </w:r>
      <w:r>
        <w:br/>
        <w:t>Coba hitung ulang dengan 5 cm.</w:t>
      </w:r>
    </w:p>
    <w:p w14:paraId="2EBD1375" w14:textId="77777777" w:rsidR="00C27377" w:rsidRDefault="00000000">
      <w:r>
        <w:rPr>
          <w:b/>
        </w:rPr>
        <w:t xml:space="preserve">User: </w:t>
      </w:r>
      <w:r>
        <w:t>Oh, jadi  √(12² + 5²) = √(169) = 13   cm ? Tapi kenapa harus dibagi 2?</w:t>
      </w:r>
    </w:p>
    <w:p w14:paraId="26A03018" w14:textId="77777777" w:rsidR="00C27377" w:rsidRDefault="00000000">
      <w:r>
        <w:rPr>
          <w:b/>
        </w:rPr>
        <w:t xml:space="preserve">Assistant: </w:t>
      </w:r>
      <w:r>
        <w:t>Pertanyaan bagus! Karena trapesium siku-siku hanya memiliki **satu** sisi miring ( BC ). Selisih 10 cm adalah total 'kelebihan' panjang  AB  di kedua sisi, tapi kita hanya perlu proyeksi untuk satu sisi. Jadi, dibagi 2. Masih bingung?</w:t>
      </w:r>
    </w:p>
    <w:p w14:paraId="6A61D239" w14:textId="77777777" w:rsidR="00C27377" w:rsidRDefault="00000000">
      <w:r>
        <w:rPr>
          <w:b/>
        </w:rPr>
        <w:t xml:space="preserve">User: </w:t>
      </w:r>
      <w:r>
        <w:t>Jadi kalau trapesiumnya tidak siku-siku, rumusnya beda?</w:t>
      </w:r>
    </w:p>
    <w:p w14:paraId="45CAB5D0" w14:textId="77777777" w:rsidR="00C27377" w:rsidRDefault="00000000">
      <w:r>
        <w:rPr>
          <w:b/>
        </w:rPr>
        <w:t xml:space="preserve">Assistant: </w:t>
      </w:r>
      <w:r>
        <w:t>Tepat! Jika tidak siku-siku, kita butuh sudut atau garis bantu lain. Tapi di soal ini, karena ada sudut siku di  A  dan  D , metode ini valid. Apa hasil akhirnya masuk ke pilihan jawaban sekarang?</w:t>
      </w:r>
    </w:p>
    <w:p w14:paraId="0CADD5FD" w14:textId="77777777" w:rsidR="00C27377" w:rsidRDefault="00000000">
      <w:r>
        <w:rPr>
          <w:b/>
        </w:rPr>
        <w:t xml:space="preserve">User: </w:t>
      </w:r>
      <w:r>
        <w:t>Iya, 13 cm ada di opsi. Tapi saya kira proyeksinya vertikal...</w:t>
      </w:r>
    </w:p>
    <w:p w14:paraId="03F71432" w14:textId="77777777" w:rsidR="00C27377" w:rsidRDefault="00000000">
      <w:r>
        <w:rPr>
          <w:b/>
        </w:rPr>
        <w:t xml:space="preserve">Assistant: </w:t>
      </w:r>
      <w:r>
        <w:t>Proyeksi horizontal karena tinggi ( AD = 12   cm ) sudah mewakili komponen vertikal. Sisi miring  BC  adalah gabungan tinggi dan proyeksi horizontal. Sudah jelas?</w:t>
      </w:r>
    </w:p>
    <w:p w14:paraId="38CE6801" w14:textId="77777777" w:rsidR="00C27377" w:rsidRDefault="00000000">
      <w:r>
        <w:rPr>
          <w:b/>
        </w:rPr>
        <w:t xml:space="preserve">User: </w:t>
      </w:r>
      <w:r>
        <w:t>Sekarang paham. Terima kasih!</w:t>
      </w:r>
    </w:p>
    <w:p w14:paraId="6178BDC9" w14:textId="77777777" w:rsidR="00C27377" w:rsidRDefault="00000000">
      <w:r>
        <w:rPr>
          <w:b/>
        </w:rPr>
        <w:t xml:space="preserve">Assistant: </w:t>
      </w:r>
      <w:r>
        <w:t>Sama-sama! Ingat, selalu bagi selisih sisi sejajar dengan 2 untuk trapesium siku-siku. Semangat belajar!</w:t>
      </w:r>
    </w:p>
    <w:p w14:paraId="7015B689" w14:textId="77777777" w:rsidR="00C27377" w:rsidRDefault="00000000">
      <w:r>
        <w:br w:type="page"/>
      </w:r>
    </w:p>
    <w:p w14:paraId="0C08A2E7" w14:textId="77777777" w:rsidR="00C27377" w:rsidRDefault="00000000">
      <w:pPr>
        <w:pStyle w:val="Heading1"/>
      </w:pPr>
      <w:r>
        <w:lastRenderedPageBreak/>
        <w:t>Conversation 29</w:t>
      </w:r>
    </w:p>
    <w:p w14:paraId="425E3895" w14:textId="77777777" w:rsidR="00C27377" w:rsidRDefault="00000000">
      <w:r>
        <w:rPr>
          <w:b/>
        </w:rPr>
        <w:t xml:space="preserve">User: </w:t>
      </w:r>
      <w:r>
        <w:t>Saya ingin memahami teorema Pythagoras.</w:t>
      </w:r>
    </w:p>
    <w:p w14:paraId="33AD7C9A" w14:textId="77777777" w:rsidR="00C27377" w:rsidRDefault="00000000">
      <w:r>
        <w:rPr>
          <w:b/>
        </w:rPr>
        <w:t xml:space="preserve">Assistant: </w:t>
      </w:r>
      <w:r>
        <w:t>Teorema Pythagoras, konsep matematika yang menarik! Mari mulai dari dasar. Apakah kamu tahu rumus dasar teorema ini?</w:t>
      </w:r>
    </w:p>
    <w:p w14:paraId="2191FCEF" w14:textId="77777777" w:rsidR="00C27377" w:rsidRDefault="00000000">
      <w:r>
        <w:rPr>
          <w:b/>
        </w:rPr>
        <w:t xml:space="preserve">User: </w:t>
      </w:r>
      <w:r>
        <w:t>Rumusnya c² = a² + b², di mana c adalah sisi miring.</w:t>
      </w:r>
    </w:p>
    <w:p w14:paraId="78A12042" w14:textId="77777777" w:rsidR="00C27377" w:rsidRDefault="00000000">
      <w:r>
        <w:rPr>
          <w:b/>
        </w:rPr>
        <w:t xml:space="preserve">Assistant: </w:t>
      </w:r>
      <w:r>
        <w:t>Tepat! Sekarang, mari kita praktikkan. Jika sebuah segitiga siku-siku memiliki sisi tegak a = 3  cm dan b = 4  cm, berapa panjang sisi miring c?</w:t>
      </w:r>
    </w:p>
    <w:p w14:paraId="585F7019" w14:textId="77777777" w:rsidR="00C27377" w:rsidRDefault="00000000">
      <w:r>
        <w:rPr>
          <w:b/>
        </w:rPr>
        <w:t xml:space="preserve">User: </w:t>
      </w:r>
      <w:r>
        <w:t>Apakah jawabannya √(3² + 4²) = 5  cm?</w:t>
      </w:r>
    </w:p>
    <w:p w14:paraId="605C4D1E" w14:textId="77777777" w:rsidR="00C27377" w:rsidRDefault="00000000">
      <w:r>
        <w:rPr>
          <w:b/>
        </w:rPr>
        <w:t xml:space="preserve">Assistant: </w:t>
      </w:r>
      <w:r>
        <w:t>Benar! Kamu telah menghitung dengan tepat. Sekarang, bagaimana jika sisi miring c = 10  cm dan salah satu sisi tegak a = 6  cm? Berapa panjang sisi tegak lainnya?</w:t>
      </w:r>
    </w:p>
    <w:p w14:paraId="5007502A" w14:textId="77777777" w:rsidR="00C27377" w:rsidRDefault="00000000">
      <w:r>
        <w:rPr>
          <w:b/>
        </w:rPr>
        <w:t xml:space="preserve">User: </w:t>
      </w:r>
      <w:r>
        <w:t>Apakah b = √(10² - 6²) = √(64) = 8  cm?</w:t>
      </w:r>
    </w:p>
    <w:p w14:paraId="439B340C" w14:textId="77777777" w:rsidR="00C27377" w:rsidRDefault="00000000">
      <w:r>
        <w:rPr>
          <w:b/>
        </w:rPr>
        <w:t xml:space="preserve">Assistant: </w:t>
      </w:r>
      <w:r>
        <w:t>Sempurna! Kamu paham penerapan rumus. Sekarang, mari kita ke aplikasi lebih kompleks. Bagaimana cara menggunakan teorema Pythagoras pada trapesium siku-siku?</w:t>
      </w:r>
    </w:p>
    <w:p w14:paraId="34289391" w14:textId="77777777" w:rsidR="00C27377" w:rsidRDefault="00000000">
      <w:r>
        <w:rPr>
          <w:b/>
        </w:rPr>
        <w:t xml:space="preserve">User: </w:t>
      </w:r>
      <w:r>
        <w:t>Saya bingung. Apa hubungannya dengan trapesium?</w:t>
      </w:r>
    </w:p>
    <w:p w14:paraId="13B1E809" w14:textId="77777777" w:rsidR="00C27377" w:rsidRDefault="00000000">
      <w:r>
        <w:rPr>
          <w:b/>
        </w:rPr>
        <w:t xml:space="preserve">Assistant: </w:t>
      </w:r>
      <w:r>
        <w:t>Pertanyaan bagus! Pada trapesium siku-siku, kita bisa membentuk segitiga siku-siku dengan menarik garis tinggi. Misalnya, jika sisi sejajar AB = 15  cm dan CD = 9  cm, serta tinggi AD = 12  cm, bagaimana mencari panjang sisi miring BC?</w:t>
      </w:r>
    </w:p>
    <w:p w14:paraId="2B1F6A40" w14:textId="77777777" w:rsidR="00C27377" w:rsidRDefault="00000000">
      <w:r>
        <w:rPr>
          <w:b/>
        </w:rPr>
        <w:t xml:space="preserve">User: </w:t>
      </w:r>
      <w:r>
        <w:t>Apakah selisih AB - CD = 6  cm lalu diakarkan dengan tinggi?</w:t>
      </w:r>
    </w:p>
    <w:p w14:paraId="6F3BEFF1" w14:textId="77777777" w:rsidR="00C27377" w:rsidRDefault="00000000">
      <w:r>
        <w:rPr>
          <w:b/>
        </w:rPr>
        <w:t xml:space="preserve">Assistant: </w:t>
      </w:r>
      <w:r>
        <w:t>Hampir! Selisih 6 cm dibagi 2 menjadi proyeksi horizontal: 3  cm. Gunakan Pythagoras:</w:t>
      </w:r>
      <w:r>
        <w:br/>
        <w:t xml:space="preserve"> BC = √(12² + 3²) = √(153)  cm ≈ 12.37  cm </w:t>
      </w:r>
      <w:r>
        <w:br/>
        <w:t>Mengapa harus dibagi 2?</w:t>
      </w:r>
    </w:p>
    <w:p w14:paraId="6970D075" w14:textId="77777777" w:rsidR="00C27377" w:rsidRDefault="00000000">
      <w:r>
        <w:rPr>
          <w:b/>
        </w:rPr>
        <w:t xml:space="preserve">User: </w:t>
      </w:r>
      <w:r>
        <w:t>Saya tidak paham. Kenapa tidak pakai 6 cm langsung?</w:t>
      </w:r>
    </w:p>
    <w:p w14:paraId="27FA0587" w14:textId="77777777" w:rsidR="00C27377" w:rsidRDefault="00000000">
      <w:r>
        <w:rPr>
          <w:b/>
        </w:rPr>
        <w:t xml:space="preserve">Assistant: </w:t>
      </w:r>
      <w:r>
        <w:t>Karena selisih 6 cm adalah total dari kedua sisi trapesium. Hanya satu sisi miring (BC) yang perlu dihitung, jadi proyeksinya separuh. Masih bingung?</w:t>
      </w:r>
    </w:p>
    <w:p w14:paraId="3DB2CA89" w14:textId="77777777" w:rsidR="00C27377" w:rsidRDefault="00000000">
      <w:r>
        <w:rPr>
          <w:b/>
        </w:rPr>
        <w:t xml:space="preserve">User: </w:t>
      </w:r>
      <w:r>
        <w:t>Jadi kalau trapesium tidak siku-siku, rumusnya berbeda?</w:t>
      </w:r>
    </w:p>
    <w:p w14:paraId="0F10AFFB" w14:textId="77777777" w:rsidR="00C27377" w:rsidRDefault="00000000">
      <w:r>
        <w:rPr>
          <w:b/>
        </w:rPr>
        <w:t xml:space="preserve">Assistant: </w:t>
      </w:r>
      <w:r>
        <w:t>Tepat! Jika tidak siku-siku, kita butuh informasi sudut atau garis bantu. Sekarang, coba hitung modulus vektor dengan komponen 5 dan 12 menggunakan Pythagoras!</w:t>
      </w:r>
    </w:p>
    <w:p w14:paraId="0E3BEB3B" w14:textId="77777777" w:rsidR="00C27377" w:rsidRDefault="00000000">
      <w:r>
        <w:rPr>
          <w:b/>
        </w:rPr>
        <w:t xml:space="preserve">User: </w:t>
      </w:r>
      <w:r>
        <w:t>Apakah √(5² + 12²) = 13?</w:t>
      </w:r>
    </w:p>
    <w:p w14:paraId="2BBBEF02" w14:textId="77777777" w:rsidR="00C27377" w:rsidRDefault="00000000">
      <w:r>
        <w:rPr>
          <w:b/>
        </w:rPr>
        <w:lastRenderedPageBreak/>
        <w:t xml:space="preserve">Assistant: </w:t>
      </w:r>
      <w:r>
        <w:t>Benar! Kamu menguasai konsep ini. Terakhir, apa aplikasi teorema Pythagoras dalam kehidupan sehari-hari?</w:t>
      </w:r>
    </w:p>
    <w:p w14:paraId="63CCD885" w14:textId="77777777" w:rsidR="00C27377" w:rsidRDefault="00000000">
      <w:r>
        <w:rPr>
          <w:b/>
        </w:rPr>
        <w:t xml:space="preserve">User: </w:t>
      </w:r>
      <w:r>
        <w:t>Mengukur diagonal layar TV atau jarak terpendek di peta?</w:t>
      </w:r>
    </w:p>
    <w:p w14:paraId="449B5A61" w14:textId="77777777" w:rsidR="00C27377" w:rsidRDefault="00000000">
      <w:r>
        <w:rPr>
          <w:b/>
        </w:rPr>
        <w:t xml:space="preserve">Assistant: </w:t>
      </w:r>
      <w:r>
        <w:t>Tepat! Contohnya: TV 55 inci dengan rasio 16:9 memiliki panjang diagonal 55  inci. Dengan Pythagoras, kita bisa hitung lebar dan tingginya. Mau mencoba?</w:t>
      </w:r>
    </w:p>
    <w:p w14:paraId="16E722F1" w14:textId="77777777" w:rsidR="00C27377" w:rsidRDefault="00000000">
      <w:r>
        <w:rPr>
          <w:b/>
        </w:rPr>
        <w:t xml:space="preserve">User: </w:t>
      </w:r>
      <w:r>
        <w:t>Cukup, terima kasih! Sekarang saya paham.</w:t>
      </w:r>
    </w:p>
    <w:p w14:paraId="3C343A03" w14:textId="77777777" w:rsidR="00C27377" w:rsidRDefault="00000000">
      <w:r>
        <w:rPr>
          <w:b/>
        </w:rPr>
        <w:t xml:space="preserve">Assistant: </w:t>
      </w:r>
      <w:r>
        <w:t>Sama-sama! Ingat, Pythagoras adalah temanmu dalam geometri. Selamat belajar!</w:t>
      </w:r>
    </w:p>
    <w:p w14:paraId="3AA2635A" w14:textId="77777777" w:rsidR="00C27377" w:rsidRDefault="00000000">
      <w:r>
        <w:br w:type="page"/>
      </w:r>
    </w:p>
    <w:p w14:paraId="02CA3A82" w14:textId="77777777" w:rsidR="00C27377" w:rsidRDefault="00000000">
      <w:pPr>
        <w:pStyle w:val="Heading1"/>
      </w:pPr>
      <w:r>
        <w:lastRenderedPageBreak/>
        <w:t>Conversation 30</w:t>
      </w:r>
    </w:p>
    <w:p w14:paraId="2333334B" w14:textId="77777777" w:rsidR="00C27377" w:rsidRDefault="00000000">
      <w:r>
        <w:rPr>
          <w:b/>
        </w:rPr>
        <w:t xml:space="preserve">User: </w:t>
      </w:r>
      <w:r>
        <w:t>Saya bingung menerapkan teorema Pythagoras untuk mencari sisi miring. Bisa bantu?</w:t>
      </w:r>
    </w:p>
    <w:p w14:paraId="7E438236" w14:textId="77777777" w:rsidR="00C27377" w:rsidRDefault="00000000">
      <w:r>
        <w:rPr>
          <w:b/>
        </w:rPr>
        <w:t xml:space="preserve">Assistant: </w:t>
      </w:r>
      <w:r>
        <w:t>Tentu! Mari mulai dengan contoh sederhana. Jika segitiga siku-siku memiliki sisi tegak a = 6  cm dan b = 8  cm, berapa panjang sisi miring c?</w:t>
      </w:r>
    </w:p>
    <w:p w14:paraId="7EE74AC6" w14:textId="77777777" w:rsidR="00C27377" w:rsidRDefault="00000000">
      <w:r>
        <w:rPr>
          <w:b/>
        </w:rPr>
        <w:t xml:space="preserve">User: </w:t>
      </w:r>
      <w:r>
        <w:t>Apakah 6 + 8 = 14  cm?</w:t>
      </w:r>
    </w:p>
    <w:p w14:paraId="0A2C8332" w14:textId="77777777" w:rsidR="00C27377" w:rsidRDefault="00000000">
      <w:r>
        <w:rPr>
          <w:b/>
        </w:rPr>
        <w:t xml:space="preserve">Assistant: </w:t>
      </w:r>
      <w:r>
        <w:t>Hampir! Tapi teorema Pythagoras melibatkan kuadrat. Rumusnya: c = √(a² + b²). Coba hitung lagi!</w:t>
      </w:r>
    </w:p>
    <w:p w14:paraId="68B1D2FA" w14:textId="77777777" w:rsidR="00C27377" w:rsidRDefault="00000000">
      <w:r>
        <w:rPr>
          <w:b/>
        </w:rPr>
        <w:t xml:space="preserve">User: </w:t>
      </w:r>
      <w:r>
        <w:t>Jadi √(6² + 8²) = √(100) = 10  cm?</w:t>
      </w:r>
    </w:p>
    <w:p w14:paraId="08F7BB68" w14:textId="77777777" w:rsidR="00C27377" w:rsidRDefault="00000000">
      <w:r>
        <w:rPr>
          <w:b/>
        </w:rPr>
        <w:t xml:space="preserve">Assistant: </w:t>
      </w:r>
      <w:r>
        <w:t>Benar! Sekarang, coba soal lain: sisi tegak a = 5  cm, sisi miring c = 13  cm. Berapa sisi tegak b?</w:t>
      </w:r>
    </w:p>
    <w:p w14:paraId="22DD3E8E" w14:textId="77777777" w:rsidR="00C27377" w:rsidRDefault="00000000">
      <w:r>
        <w:rPr>
          <w:b/>
        </w:rPr>
        <w:t xml:space="preserve">User: </w:t>
      </w:r>
      <w:r>
        <w:t>Apakah √(13² - 5²) = √(169 - 25) = √(144) = 12  cm?</w:t>
      </w:r>
    </w:p>
    <w:p w14:paraId="1CB582CA" w14:textId="77777777" w:rsidR="00C27377" w:rsidRDefault="00000000">
      <w:r>
        <w:rPr>
          <w:b/>
        </w:rPr>
        <w:t xml:space="preserve">Assistant: </w:t>
      </w:r>
      <w:r>
        <w:t>Tepat! Kamu sudah paham. Sekarang, bagaimana jika sisi tegaknya a = 7  cm dan b = 24  cm?</w:t>
      </w:r>
    </w:p>
    <w:p w14:paraId="7A673182" w14:textId="77777777" w:rsidR="00C27377" w:rsidRDefault="00000000">
      <w:r>
        <w:rPr>
          <w:b/>
        </w:rPr>
        <w:t xml:space="preserve">User: </w:t>
      </w:r>
      <w:r>
        <w:t>√(7² + 24²) = √(49 + 576) = √(625) = 25  cm. Benar?</w:t>
      </w:r>
    </w:p>
    <w:p w14:paraId="63E335EB" w14:textId="77777777" w:rsidR="00C27377" w:rsidRDefault="00000000">
      <w:r>
        <w:rPr>
          <w:b/>
        </w:rPr>
        <w:t xml:space="preserve">Assistant: </w:t>
      </w:r>
      <w:r>
        <w:t>Sempurna! Sekarang, mari ke aplikasi nyata. Sebuah tangga sepanjang 10  m bersandar di tembok. Kaki tangga berjarak 6  m dari tembok. Berapa tinggi tembok?</w:t>
      </w:r>
    </w:p>
    <w:p w14:paraId="1E987594" w14:textId="77777777" w:rsidR="00C27377" w:rsidRDefault="00000000">
      <w:r>
        <w:rPr>
          <w:b/>
        </w:rPr>
        <w:t xml:space="preserve">User: </w:t>
      </w:r>
      <w:r>
        <w:t>Apakah √(10² - 6²) = √(64) = 8  m?</w:t>
      </w:r>
    </w:p>
    <w:p w14:paraId="59E3763F" w14:textId="77777777" w:rsidR="00C27377" w:rsidRDefault="00000000">
      <w:r>
        <w:rPr>
          <w:b/>
        </w:rPr>
        <w:t xml:space="preserve">Assistant: </w:t>
      </w:r>
      <w:r>
        <w:t>Benar! Sekarang, coba hitung diagonal layar TV berukuran 42  inci dengan rasio aspek 16:9.</w:t>
      </w:r>
    </w:p>
    <w:p w14:paraId="063C33AB" w14:textId="77777777" w:rsidR="00C27377" w:rsidRDefault="00000000">
      <w:r>
        <w:rPr>
          <w:b/>
        </w:rPr>
        <w:t xml:space="preserve">User: </w:t>
      </w:r>
      <w:r>
        <w:t>Saya tidak tahu cara memulai...</w:t>
      </w:r>
    </w:p>
    <w:p w14:paraId="4E96E65C" w14:textId="77777777" w:rsidR="00C27377" w:rsidRDefault="00000000">
      <w:r>
        <w:rPr>
          <w:b/>
        </w:rPr>
        <w:t xml:space="preserve">Assistant: </w:t>
      </w:r>
      <w:r>
        <w:t>Rasio 16:9 artinya lebar 16x dan tinggi 9x. Diagonalnya √((16x)² + (9x)²) = 42. Cari x dulu!</w:t>
      </w:r>
    </w:p>
    <w:p w14:paraId="0E103CF4" w14:textId="77777777" w:rsidR="00C27377" w:rsidRDefault="00000000">
      <w:r>
        <w:rPr>
          <w:b/>
        </w:rPr>
        <w:t xml:space="preserve">User: </w:t>
      </w:r>
      <w:r>
        <w:t>Jadi √(256x² + 81x²) = √(337x²) = x√(337) = 42. Maka x = 42 / √(337)?</w:t>
      </w:r>
    </w:p>
    <w:p w14:paraId="1FFF14D7" w14:textId="77777777" w:rsidR="00C27377" w:rsidRDefault="00000000">
      <w:r>
        <w:rPr>
          <w:b/>
        </w:rPr>
        <w:t xml:space="preserve">Assistant: </w:t>
      </w:r>
      <w:r>
        <w:t>Tepat! Hitung x≈ 2.28. Lebar TV 16x ≈ 36.5  inci, tinggi 9x ≈ 20.5  inci. Paham?</w:t>
      </w:r>
    </w:p>
    <w:p w14:paraId="17CF386D" w14:textId="77777777" w:rsidR="00C27377" w:rsidRDefault="00000000">
      <w:r>
        <w:rPr>
          <w:b/>
        </w:rPr>
        <w:t xml:space="preserve">User: </w:t>
      </w:r>
      <w:r>
        <w:t>Sekarang mengerti! Terima kasih!</w:t>
      </w:r>
    </w:p>
    <w:p w14:paraId="03B4698B" w14:textId="77777777" w:rsidR="00C27377" w:rsidRDefault="00000000">
      <w:r>
        <w:rPr>
          <w:b/>
        </w:rPr>
        <w:t xml:space="preserve">Assistant: </w:t>
      </w:r>
      <w:r>
        <w:t>Sama-sama! Ingat, Pythagoras bisa digunakan di banyak situasi, dari segitiga sederhana hingga desain teknologi. Selamat mencoba!</w:t>
      </w:r>
    </w:p>
    <w:p w14:paraId="3B41B8F6" w14:textId="77777777" w:rsidR="00C27377" w:rsidRDefault="00000000">
      <w:r>
        <w:br w:type="page"/>
      </w:r>
    </w:p>
    <w:p w14:paraId="6361896F" w14:textId="77777777" w:rsidR="00C27377" w:rsidRDefault="00000000">
      <w:pPr>
        <w:pStyle w:val="Heading1"/>
      </w:pPr>
      <w:r>
        <w:lastRenderedPageBreak/>
        <w:t>Conversation 31</w:t>
      </w:r>
    </w:p>
    <w:p w14:paraId="2FE25FE3" w14:textId="77777777" w:rsidR="00C27377" w:rsidRDefault="00000000">
      <w:r>
        <w:rPr>
          <w:b/>
        </w:rPr>
        <w:t xml:space="preserve">User: </w:t>
      </w:r>
      <w:r>
        <w:t>Saya ingin soal Pythagoras yang lebih menantang. Ada ide?</w:t>
      </w:r>
    </w:p>
    <w:p w14:paraId="1A8544E9" w14:textId="77777777" w:rsidR="00C27377" w:rsidRDefault="00000000">
      <w:r>
        <w:rPr>
          <w:b/>
        </w:rPr>
        <w:t xml:space="preserve">Assistant: </w:t>
      </w:r>
      <w:r>
        <w:t>Tentu! Mari kita eksplorasi diagonal ruang pada balok. Diketahui balok dengan panjang 12  cm, lebar 9  cm, dan tinggi 8  cm. Berapa panjang diagonal ruangnya?</w:t>
      </w:r>
    </w:p>
    <w:p w14:paraId="05B15007" w14:textId="77777777" w:rsidR="00C27377" w:rsidRDefault="00000000">
      <w:r>
        <w:rPr>
          <w:b/>
        </w:rPr>
        <w:t xml:space="preserve">User: </w:t>
      </w:r>
      <w:r>
        <w:t>Apakah rumusnya √(12² + 9² + 8²)? Jadi √(144 + 81 + 64) = √(289) = 17  cm?</w:t>
      </w:r>
    </w:p>
    <w:p w14:paraId="7E57C48D" w14:textId="77777777" w:rsidR="00C27377" w:rsidRDefault="00000000">
      <w:r>
        <w:rPr>
          <w:b/>
        </w:rPr>
        <w:t xml:space="preserve">Assistant: </w:t>
      </w:r>
      <w:r>
        <w:t>Luar biasa! Kamu langsung paham perluasan Pythagoras ke 3D. Sekarang, soal lain: Sebuah drone terbang 5  km ke timur, lalu 12  km ke utara, dan 9  km vertikal ke atas. Berapa jarak drone dari titik awal?</w:t>
      </w:r>
    </w:p>
    <w:p w14:paraId="081C5547" w14:textId="77777777" w:rsidR="00C27377" w:rsidRDefault="00000000">
      <w:r>
        <w:rPr>
          <w:b/>
        </w:rPr>
        <w:t xml:space="preserve">User: </w:t>
      </w:r>
      <w:r>
        <w:t>Apakah ini juga diagonal ruang? √(5² + 12² + 9²) = √(250) ≈ 15.81  km?</w:t>
      </w:r>
    </w:p>
    <w:p w14:paraId="4200489A" w14:textId="77777777" w:rsidR="00C27377" w:rsidRDefault="00000000">
      <w:r>
        <w:rPr>
          <w:b/>
        </w:rPr>
        <w:t xml:space="preserve">Assistant: </w:t>
      </w:r>
      <w:r>
        <w:t>Tepat! Sekarang, mari ke dinamika gerak. Sebuah tangga 10  m bersandar di tembok. Jika kaki tangga ditarik 2  m menjauhi tembok, berapa penurunan tinggi ujung tangga?</w:t>
      </w:r>
    </w:p>
    <w:p w14:paraId="1FEE248C" w14:textId="77777777" w:rsidR="00C27377" w:rsidRDefault="00000000">
      <w:r>
        <w:rPr>
          <w:b/>
        </w:rPr>
        <w:t xml:space="preserve">User: </w:t>
      </w:r>
      <w:r>
        <w:t>Misal tinggi awal h, maka h = √(10² - x²) dengan x jarak awal kaki tangga. Tapi bagaimana jika x bertambah 2  m?</w:t>
      </w:r>
    </w:p>
    <w:p w14:paraId="0DFCD838" w14:textId="77777777" w:rsidR="00C27377" w:rsidRDefault="00000000">
      <w:r>
        <w:rPr>
          <w:b/>
        </w:rPr>
        <w:t xml:space="preserve">Assistant: </w:t>
      </w:r>
      <w:r>
        <w:t>Pertanyaan kritis! Misal jarak awal x = 6  m, maka tinggi awal h = √(10² - 6²) = 8  m. Jika x menjadi 8  m, tinggi baru:</w:t>
      </w:r>
      <w:r>
        <w:br/>
        <w:t>h' = √(10² - 8²) = 6  m. Jadi turun 2  m. Paham?</w:t>
      </w:r>
    </w:p>
    <w:p w14:paraId="37FF8927" w14:textId="77777777" w:rsidR="00C27377" w:rsidRDefault="00000000">
      <w:r>
        <w:rPr>
          <w:b/>
        </w:rPr>
        <w:t xml:space="preserve">User: </w:t>
      </w:r>
      <w:r>
        <w:t>Tapi bagaimana jika jarak awal tidak diketahui? Bisakah dibuat persamaan umum?</w:t>
      </w:r>
    </w:p>
    <w:p w14:paraId="613D6878" w14:textId="77777777" w:rsidR="00C27377" w:rsidRDefault="00000000">
      <w:r>
        <w:rPr>
          <w:b/>
        </w:rPr>
        <w:t xml:space="preserve">Assistant: </w:t>
      </w:r>
      <w:r>
        <w:t>Bagus! Misal jarak awal x, tinggi awal h = √(100 - x²). Setelah ditarik 2  m, tinggi baru:</w:t>
      </w:r>
      <w:r>
        <w:br/>
        <w:t>h' = √(100 - (x+2)²). Selisih ketinggian:</w:t>
      </w:r>
      <w:r>
        <w:br/>
        <w:t>√(100 - x²) - √(100 - (x+2)²). Ingin mencoba substitusi x = 5  m?</w:t>
      </w:r>
    </w:p>
    <w:p w14:paraId="0BDDB27E" w14:textId="77777777" w:rsidR="00C27377" w:rsidRDefault="00000000">
      <w:r>
        <w:rPr>
          <w:b/>
        </w:rPr>
        <w:t xml:space="preserve">User: </w:t>
      </w:r>
      <w:r>
        <w:t>Untuk x = 5, selisihnya √(75) - √(51) ≈ 8.66 - 7.14 = 1.52  m. Benar?</w:t>
      </w:r>
    </w:p>
    <w:p w14:paraId="531538A8" w14:textId="77777777" w:rsidR="00C27377" w:rsidRDefault="00000000">
      <w:r>
        <w:rPr>
          <w:b/>
        </w:rPr>
        <w:t xml:space="preserve">Assistant: </w:t>
      </w:r>
      <w:r>
        <w:t>Sempurna! Terakhir, mari gabungkan dengan kecepatan: Sebuah kapal bergerak 15  m/s ke timur dan 20  m/s ke utara. Berapa kecepatan resultannya?</w:t>
      </w:r>
    </w:p>
    <w:p w14:paraId="702B574D" w14:textId="77777777" w:rsidR="00C27377" w:rsidRDefault="00000000">
      <w:r>
        <w:rPr>
          <w:b/>
        </w:rPr>
        <w:t xml:space="preserve">User: </w:t>
      </w:r>
      <w:r>
        <w:t>Ini vektor, jadi √(15² + 20²) = 25  m/s. Tapi bukankah ini sama dengan Pythagoras klasik?</w:t>
      </w:r>
    </w:p>
    <w:p w14:paraId="49C10FBF" w14:textId="77777777" w:rsidR="00C27377" w:rsidRDefault="00000000">
      <w:r>
        <w:rPr>
          <w:b/>
        </w:rPr>
        <w:t xml:space="preserve">Assistant: </w:t>
      </w:r>
      <w:r>
        <w:t>Benar! Kamu melihat polanya. Pythagoras juga mendasari analisis vektor. Apa kamu tertarik eksplorasi aplikasi di fisika kuantum atau relativitas?</w:t>
      </w:r>
    </w:p>
    <w:p w14:paraId="0E85E616" w14:textId="77777777" w:rsidR="00C27377" w:rsidRDefault="00000000">
      <w:r>
        <w:rPr>
          <w:b/>
        </w:rPr>
        <w:t xml:space="preserve">User: </w:t>
      </w:r>
      <w:r>
        <w:t>Cukup untuk hari ini. Terima kasih, saya jadi makin apresiasi fleksibilitas teorema ini!</w:t>
      </w:r>
    </w:p>
    <w:p w14:paraId="41D88959" w14:textId="77777777" w:rsidR="00C27377" w:rsidRDefault="00000000">
      <w:r>
        <w:rPr>
          <w:b/>
        </w:rPr>
        <w:t xml:space="preserve">Assistant: </w:t>
      </w:r>
      <w:r>
        <w:t>Sama-sama! Pythagoras adalah pondasi banyak konsep lanjutan. Selamat menjelajahi matematika lebih dalam!</w:t>
      </w:r>
    </w:p>
    <w:p w14:paraId="2B19ED61" w14:textId="77777777" w:rsidR="00C27377" w:rsidRDefault="00000000">
      <w:r>
        <w:br w:type="page"/>
      </w:r>
    </w:p>
    <w:p w14:paraId="1CB4781C" w14:textId="77777777" w:rsidR="00C27377" w:rsidRDefault="00000000">
      <w:pPr>
        <w:pStyle w:val="Heading1"/>
      </w:pPr>
      <w:r>
        <w:lastRenderedPageBreak/>
        <w:t>Conversation 32</w:t>
      </w:r>
    </w:p>
    <w:p w14:paraId="527083CA" w14:textId="77777777" w:rsidR="00C27377" w:rsidRDefault="00000000">
      <w:r>
        <w:rPr>
          <w:b/>
        </w:rPr>
        <w:t xml:space="preserve">User: </w:t>
      </w:r>
      <w:r>
        <w:t>Saya belum paham betul tentang Dalil Pythagoras. Bisa dijelaskan?</w:t>
      </w:r>
    </w:p>
    <w:p w14:paraId="417CD05F" w14:textId="77777777" w:rsidR="00C27377" w:rsidRDefault="00000000">
      <w:r>
        <w:rPr>
          <w:b/>
        </w:rPr>
        <w:t xml:space="preserve">Assistant: </w:t>
      </w:r>
      <w:r>
        <w:t>Tentu! Mari mulai dengan konsep dasar. Pada segitiga siku-siku, hubungan antara sisi-sisinya dinyatakan dalam Teorema Pythagoras. Menurutmu, apa rumus dasar teorema ini?</w:t>
      </w:r>
    </w:p>
    <w:p w14:paraId="6C52AD3E" w14:textId="77777777" w:rsidR="00C27377" w:rsidRDefault="00000000">
      <w:r>
        <w:rPr>
          <w:b/>
        </w:rPr>
        <w:t xml:space="preserve">User: </w:t>
      </w:r>
      <w:r>
        <w:t>Kalau tidak salah, a² + b² = c², di mana c sisi miring.</w:t>
      </w:r>
    </w:p>
    <w:p w14:paraId="3ACD1078" w14:textId="77777777" w:rsidR="00C27377" w:rsidRDefault="00000000">
      <w:r>
        <w:rPr>
          <w:b/>
        </w:rPr>
        <w:t xml:space="preserve">Assistant: </w:t>
      </w:r>
      <w:r>
        <w:t>Tepat! Sekarang, bayangkan segitiga siku-siku dengan sisi tegak a = 5  cm dan b = 12  cm. Berapa panjang sisi miring c?</w:t>
      </w:r>
    </w:p>
    <w:p w14:paraId="67FDA9A0" w14:textId="77777777" w:rsidR="00C27377" w:rsidRDefault="00000000">
      <w:r>
        <w:rPr>
          <w:b/>
        </w:rPr>
        <w:t xml:space="preserve">User: </w:t>
      </w:r>
      <w:r>
        <w:t>Apakah √(5 + 12) = √(17)  cm?</w:t>
      </w:r>
    </w:p>
    <w:p w14:paraId="09615DC2" w14:textId="77777777" w:rsidR="00C27377" w:rsidRDefault="00000000">
      <w:r>
        <w:rPr>
          <w:b/>
        </w:rPr>
        <w:t xml:space="preserve">Assistant: </w:t>
      </w:r>
      <w:r>
        <w:t>Hampir! Tapi ingat, kita harus mengkuadratkan dulu sisi-sisinya:</w:t>
      </w:r>
      <w:r>
        <w:br/>
        <w:t>c = √(5² + 12²) = √(25 + 144) = √(169) = 13  cm.</w:t>
      </w:r>
      <w:r>
        <w:br/>
        <w:t>Mengapa kuadrat penting dalam teorema ini?</w:t>
      </w:r>
    </w:p>
    <w:p w14:paraId="77568DE6" w14:textId="77777777" w:rsidR="00C27377" w:rsidRDefault="00000000">
      <w:r>
        <w:rPr>
          <w:b/>
        </w:rPr>
        <w:t xml:space="preserve">User: </w:t>
      </w:r>
      <w:r>
        <w:t>Karena teorema ini berkaitan dengan luas persegi pada masing-masing sisi?</w:t>
      </w:r>
    </w:p>
    <w:p w14:paraId="4E8EBA1F" w14:textId="77777777" w:rsidR="00C27377" w:rsidRDefault="00000000">
      <w:r>
        <w:rPr>
          <w:b/>
        </w:rPr>
        <w:t xml:space="preserve">Assistant: </w:t>
      </w:r>
      <w:r>
        <w:t>Benar! Luas persegi di sisi miring sama dengan jumlah luas persegi di sisi siku-siku. Sekarang, coba soal lain: Sebuah tangga panjangnya 10  m bersandar di tembok. Jika kaki tangga berjarak 6  m dari tembok, berapa tinggi tembok yang dicapai tangga?</w:t>
      </w:r>
    </w:p>
    <w:p w14:paraId="548723FB" w14:textId="77777777" w:rsidR="00C27377" w:rsidRDefault="00000000">
      <w:r>
        <w:rPr>
          <w:b/>
        </w:rPr>
        <w:t xml:space="preserve">User: </w:t>
      </w:r>
      <w:r>
        <w:t>Apakah √(10² - 6²) = √(64) = 8  m?</w:t>
      </w:r>
    </w:p>
    <w:p w14:paraId="5F7C4387" w14:textId="77777777" w:rsidR="00C27377" w:rsidRDefault="00000000">
      <w:r>
        <w:rPr>
          <w:b/>
        </w:rPr>
        <w:t xml:space="preserve">Assistant: </w:t>
      </w:r>
      <w:r>
        <w:t>Tepat! Sekarang, mari ke aplikasi lebih kompleks. Jika segitiga siku-siku memiliki sisi miring 25  cm dan salah satu sisi tegak 7  cm, berapa panjang sisi tegak lainnya?</w:t>
      </w:r>
    </w:p>
    <w:p w14:paraId="3D3768BC" w14:textId="77777777" w:rsidR="00C27377" w:rsidRDefault="00000000">
      <w:r>
        <w:rPr>
          <w:b/>
        </w:rPr>
        <w:t xml:space="preserve">User: </w:t>
      </w:r>
      <w:r>
        <w:t>Apakah √(25² - 7²) = √(625 - 49) = √(576) = 24  cm?</w:t>
      </w:r>
    </w:p>
    <w:p w14:paraId="11B9D435" w14:textId="77777777" w:rsidR="00C27377" w:rsidRDefault="00000000">
      <w:r>
        <w:rPr>
          <w:b/>
        </w:rPr>
        <w:t xml:space="preserve">Assistant: </w:t>
      </w:r>
      <w:r>
        <w:t>Sempurna! Kamu sudah menguasai dasar teorema ini. Sekarang, bagaimana jika kita ingin membuktikan Teorema Pythagoras dengan luas persegi seperti pada gambar?</w:t>
      </w:r>
    </w:p>
    <w:p w14:paraId="210EBBEA" w14:textId="77777777" w:rsidR="00C27377" w:rsidRDefault="00000000">
      <w:r>
        <w:rPr>
          <w:b/>
        </w:rPr>
        <w:t xml:space="preserve">User: </w:t>
      </w:r>
      <w:r>
        <w:t>Saya bingung. Bagaimana cara menghubungkan luas persegi dengan sisi-sisi segitiga?</w:t>
      </w:r>
    </w:p>
    <w:p w14:paraId="4D4BBE7F" w14:textId="77777777" w:rsidR="00C27377" w:rsidRDefault="00000000">
      <w:r>
        <w:rPr>
          <w:b/>
        </w:rPr>
        <w:t xml:space="preserve">Assistant: </w:t>
      </w:r>
      <w:r>
        <w:t>Bayangkan kita menggambar persegi di setiap sisi segitiga siku-siku. Luas persegi pada sisi miring (c²) harus sama dengan jumlah luas persegi pada sisi tegak (a² + b²). Mau coba visualisasi dengan a = 3  cm, b = 4  cm, dan c = 5  cm?</w:t>
      </w:r>
    </w:p>
    <w:p w14:paraId="6DD7FAB5" w14:textId="77777777" w:rsidR="00C27377" w:rsidRDefault="00000000">
      <w:r>
        <w:rPr>
          <w:b/>
        </w:rPr>
        <w:t xml:space="preserve">User: </w:t>
      </w:r>
      <w:r>
        <w:t>Luas persegi di sisi 3 cm = 9 cm², di 4 cm = 16 cm². Totalnya 25 cm², sama dengan luas persegi di sisi 5 cm. Benar!</w:t>
      </w:r>
    </w:p>
    <w:p w14:paraId="11B9D32A" w14:textId="77777777" w:rsidR="00C27377" w:rsidRDefault="00000000">
      <w:r>
        <w:rPr>
          <w:b/>
        </w:rPr>
        <w:t xml:space="preserve">Assistant: </w:t>
      </w:r>
      <w:r>
        <w:t>Tepat! Ini membuktikan bahwa 3² + 4² = 5². Apa kamu tertarik mencoba generalisasi teorema ini ke bentuk bangun datar lain?</w:t>
      </w:r>
    </w:p>
    <w:p w14:paraId="20E6AAD5" w14:textId="77777777" w:rsidR="00C27377" w:rsidRDefault="00000000">
      <w:r>
        <w:rPr>
          <w:b/>
        </w:rPr>
        <w:t xml:space="preserve">User: </w:t>
      </w:r>
      <w:r>
        <w:t>Cukup untuk hari ini. Terima kasih, sekarang saya paham konsep dasarnya!</w:t>
      </w:r>
    </w:p>
    <w:p w14:paraId="4C34662D" w14:textId="77777777" w:rsidR="00C27377" w:rsidRDefault="00000000">
      <w:r>
        <w:rPr>
          <w:b/>
        </w:rPr>
        <w:lastRenderedPageBreak/>
        <w:t xml:space="preserve">Assistant: </w:t>
      </w:r>
      <w:r>
        <w:t>Sama-sama! Ingat, Pythagoras adalah kunci untuk banyak masalah geometri. Selamat bereksplorasi!</w:t>
      </w:r>
    </w:p>
    <w:p w14:paraId="11409A0D" w14:textId="77777777" w:rsidR="00C27377" w:rsidRDefault="00000000">
      <w:r>
        <w:br w:type="page"/>
      </w:r>
    </w:p>
    <w:p w14:paraId="7662A60F" w14:textId="77777777" w:rsidR="00C27377" w:rsidRDefault="00000000">
      <w:pPr>
        <w:pStyle w:val="Heading1"/>
      </w:pPr>
      <w:r>
        <w:lastRenderedPageBreak/>
        <w:t>Conversation 33</w:t>
      </w:r>
    </w:p>
    <w:p w14:paraId="41897646" w14:textId="77777777" w:rsidR="00C27377" w:rsidRDefault="00000000">
      <w:r>
        <w:rPr>
          <w:b/>
        </w:rPr>
        <w:t xml:space="preserve">User: </w:t>
      </w:r>
      <w:r>
        <w:t>Mengapa sisi miring AC dilambangkan dengan b? Bukankah biasanya c?</w:t>
      </w:r>
    </w:p>
    <w:p w14:paraId="518B39C3" w14:textId="77777777" w:rsidR="00C27377" w:rsidRDefault="00000000">
      <w:r>
        <w:rPr>
          <w:b/>
        </w:rPr>
        <w:t xml:space="preserve">Assistant: </w:t>
      </w:r>
      <w:r>
        <w:t>Pertanyaan bagus! Dalam konvensi ini, segitiga ABC siku-siku di B. Sisi di depan sudut A diberi label a, sisi di depan sudut B label c, dan sisi miring AC label b. Jadi, sesuai definisi: AB = c, BC = a, AC = b. Paham?</w:t>
      </w:r>
    </w:p>
    <w:p w14:paraId="6533E1FA" w14:textId="77777777" w:rsidR="00C27377" w:rsidRDefault="00000000">
      <w:r>
        <w:rPr>
          <w:b/>
        </w:rPr>
        <w:t xml:space="preserve">User: </w:t>
      </w:r>
      <w:r>
        <w:t>Jadi kalau AB = 3  cm dan BC = 4  cm, berapa b (AC)?</w:t>
      </w:r>
    </w:p>
    <w:p w14:paraId="1271227E" w14:textId="77777777" w:rsidR="00C27377" w:rsidRDefault="00000000">
      <w:r>
        <w:rPr>
          <w:b/>
        </w:rPr>
        <w:t xml:space="preserve">Assistant: </w:t>
      </w:r>
      <w:r>
        <w:t>Tepat! Gunakan Pythagoras:</w:t>
      </w:r>
      <w:r>
        <w:br/>
        <w:t xml:space="preserve"> b = √(a² + c²) = √(4² + 3²) = √(25) = 5  cm </w:t>
      </w:r>
      <w:r>
        <w:br/>
        <w:t>Perhatikan penamaan variabelnya!</w:t>
      </w:r>
    </w:p>
    <w:p w14:paraId="1944FA1E" w14:textId="77777777" w:rsidR="00C27377" w:rsidRDefault="00000000">
      <w:r>
        <w:br w:type="page"/>
      </w:r>
    </w:p>
    <w:p w14:paraId="063C092C" w14:textId="77777777" w:rsidR="00C27377" w:rsidRDefault="00000000">
      <w:pPr>
        <w:pStyle w:val="Heading1"/>
      </w:pPr>
      <w:r>
        <w:lastRenderedPageBreak/>
        <w:t>Conversation 34</w:t>
      </w:r>
    </w:p>
    <w:p w14:paraId="4838A045" w14:textId="77777777" w:rsidR="00C27377" w:rsidRDefault="00000000">
      <w:r>
        <w:rPr>
          <w:b/>
        </w:rPr>
        <w:t xml:space="preserve">User: </w:t>
      </w:r>
      <w:r>
        <w:t>Mengapa sisi miring dilambangkan dengan huruf c di rumus Pythagoras?</w:t>
      </w:r>
    </w:p>
    <w:p w14:paraId="3F695540" w14:textId="77777777" w:rsidR="00C27377" w:rsidRDefault="00000000">
      <w:r>
        <w:rPr>
          <w:b/>
        </w:rPr>
        <w:t xml:space="preserve">Assistant: </w:t>
      </w:r>
      <w:r>
        <w:t>Mari kita analisis bersama!. Jika segitiga siku-siku memiliki sisi tegak a = 5 cm dan b = 12 cm, apa simbol untuk sisi miringnya?</w:t>
      </w:r>
    </w:p>
    <w:p w14:paraId="46F85E74" w14:textId="77777777" w:rsidR="00C27377" w:rsidRDefault="00000000">
      <w:r>
        <w:rPr>
          <w:b/>
        </w:rPr>
        <w:t xml:space="preserve">User: </w:t>
      </w:r>
      <w:r>
        <w:t>Sisi miringnya pasti c, karena √(5² + 12²) = 13 cm.</w:t>
      </w:r>
    </w:p>
    <w:p w14:paraId="414C58B0" w14:textId="77777777" w:rsidR="00C27377" w:rsidRDefault="00000000">
      <w:r>
        <w:rPr>
          <w:b/>
        </w:rPr>
        <w:t xml:space="preserve">Assistant: </w:t>
      </w:r>
      <w:r>
        <w:t>Benar! Konvensi ini memudahkan identifikasi: a dan b untuk sisi tegak, c untuk sisi miring. Mau lihat contoh lain?</w:t>
      </w:r>
    </w:p>
    <w:p w14:paraId="28F33BE5" w14:textId="77777777" w:rsidR="00C27377" w:rsidRDefault="00000000">
      <w:r>
        <w:br w:type="page"/>
      </w:r>
    </w:p>
    <w:p w14:paraId="164D7F82" w14:textId="77777777" w:rsidR="00C27377" w:rsidRDefault="00000000">
      <w:pPr>
        <w:pStyle w:val="Heading1"/>
      </w:pPr>
      <w:r>
        <w:lastRenderedPageBreak/>
        <w:t>Conversation 35</w:t>
      </w:r>
    </w:p>
    <w:p w14:paraId="3621645C" w14:textId="77777777" w:rsidR="00C27377" w:rsidRDefault="00000000">
      <w:r>
        <w:rPr>
          <w:b/>
        </w:rPr>
        <w:t xml:space="preserve">User: </w:t>
      </w:r>
      <w:r>
        <w:t>Bagaimana cara membedakan sisi miring dan sisi tegak dalam segitiga ABC siku-siku?</w:t>
      </w:r>
    </w:p>
    <w:p w14:paraId="3A13F7DC" w14:textId="77777777" w:rsidR="00C27377" w:rsidRDefault="00000000">
      <w:r>
        <w:rPr>
          <w:b/>
        </w:rPr>
        <w:t xml:space="preserve">Assistant: </w:t>
      </w:r>
      <w:r>
        <w:t>Mari praktikkan! Segitiga ABC siku-siku di B. Jika AB = 9 cm dan BC = 12 cm, mana sisi miringnya?</w:t>
      </w:r>
    </w:p>
    <w:p w14:paraId="2B1895FB" w14:textId="77777777" w:rsidR="00C27377" w:rsidRDefault="00000000">
      <w:r>
        <w:rPr>
          <w:b/>
        </w:rPr>
        <w:t xml:space="preserve">User: </w:t>
      </w:r>
      <w:r>
        <w:t>Sisi miring adalah AC, karena AC = √(9² + 12²) = 15 cm.</w:t>
      </w:r>
    </w:p>
    <w:p w14:paraId="693E769A" w14:textId="77777777" w:rsidR="00C27377" w:rsidRDefault="00000000">
      <w:r>
        <w:rPr>
          <w:b/>
        </w:rPr>
        <w:t xml:space="preserve">Assistant: </w:t>
      </w:r>
      <w:r>
        <w:t>Tepat! Sisi miring selalu berhadapan dengan sudut siku-siku. Sekarang, coba sebutkan sisi tegak dan miring pada segitiga PQR siku-siku di Q!</w:t>
      </w:r>
    </w:p>
    <w:p w14:paraId="1C58E989" w14:textId="77777777" w:rsidR="00C27377" w:rsidRDefault="00000000">
      <w:r>
        <w:br w:type="page"/>
      </w:r>
    </w:p>
    <w:p w14:paraId="1A03DC5A" w14:textId="77777777" w:rsidR="00C27377" w:rsidRDefault="00000000">
      <w:pPr>
        <w:pStyle w:val="Heading1"/>
      </w:pPr>
      <w:r>
        <w:lastRenderedPageBreak/>
        <w:t>Conversation 36</w:t>
      </w:r>
    </w:p>
    <w:p w14:paraId="21292949" w14:textId="77777777" w:rsidR="00C27377" w:rsidRDefault="00000000">
      <w:r>
        <w:rPr>
          <w:b/>
        </w:rPr>
        <w:t xml:space="preserve">User: </w:t>
      </w:r>
      <w:r>
        <w:t>Apa hubungan luas persegi dengan Teorema Pythagoras?</w:t>
      </w:r>
    </w:p>
    <w:p w14:paraId="43219F06" w14:textId="77777777" w:rsidR="00C27377" w:rsidRDefault="00000000">
      <w:r>
        <w:rPr>
          <w:b/>
        </w:rPr>
        <w:t xml:space="preserve">Assistant: </w:t>
      </w:r>
      <w:r>
        <w:t>Mari kita uji! Gambar persegi di setiap sisi segitiga 7-24-25. Berapa total luas persegi di sisi tegak?</w:t>
      </w:r>
    </w:p>
    <w:p w14:paraId="7BDE8A49" w14:textId="77777777" w:rsidR="00C27377" w:rsidRDefault="00000000">
      <w:r>
        <w:rPr>
          <w:b/>
        </w:rPr>
        <w:t xml:space="preserve">User: </w:t>
      </w:r>
      <w:r>
        <w:t>Luas persegi di sisi 7 cm = 49 cm², di 24 cm = 576 cm². Totalnya 625 cm², sama dengan luas persegi di sisi miring 25 cm².</w:t>
      </w:r>
    </w:p>
    <w:p w14:paraId="236BFBF2" w14:textId="77777777" w:rsidR="00C27377" w:rsidRDefault="00000000">
      <w:r>
        <w:rPr>
          <w:b/>
        </w:rPr>
        <w:t xml:space="preserve">Assistant: </w:t>
      </w:r>
      <w:r>
        <w:t>Sempurna! Ini membuktikan 7² + 24² = 25². Mau coba dengan segitiga 9-12-15?</w:t>
      </w:r>
    </w:p>
    <w:p w14:paraId="00AD3C46" w14:textId="77777777" w:rsidR="00C27377" w:rsidRDefault="00000000">
      <w:r>
        <w:br w:type="page"/>
      </w:r>
    </w:p>
    <w:p w14:paraId="10EDF63D" w14:textId="77777777" w:rsidR="00C27377" w:rsidRDefault="00000000">
      <w:pPr>
        <w:pStyle w:val="Heading1"/>
      </w:pPr>
      <w:r>
        <w:lastRenderedPageBreak/>
        <w:t>Conversation 37</w:t>
      </w:r>
    </w:p>
    <w:p w14:paraId="140C4D78" w14:textId="77777777" w:rsidR="00C27377" w:rsidRDefault="00000000">
      <w:r>
        <w:rPr>
          <w:b/>
        </w:rPr>
        <w:t xml:space="preserve">User: </w:t>
      </w:r>
      <w:r>
        <w:t>Saya punya segitiga dengan angka 5, 12, dan 13. Ini segitiga apa ya?</w:t>
      </w:r>
    </w:p>
    <w:p w14:paraId="3704A243" w14:textId="77777777" w:rsidR="00C27377" w:rsidRDefault="00000000">
      <w:r>
        <w:rPr>
          <w:b/>
        </w:rPr>
        <w:t xml:space="preserve">Assistant: </w:t>
      </w:r>
      <w:r>
        <w:t>Mari kita analisis! Apakah segitiga ini siku-siku? Coba hitung: 5² + 12² = 25 + 144 = 169. Bagaimana dengan 13²?</w:t>
      </w:r>
    </w:p>
    <w:p w14:paraId="47D1C63C" w14:textId="77777777" w:rsidR="00C27377" w:rsidRDefault="00000000">
      <w:r>
        <w:rPr>
          <w:b/>
        </w:rPr>
        <w:t xml:space="preserve">User: </w:t>
      </w:r>
      <w:r>
        <w:t>13² = 169. Oh, jadi ini segitiga siku-siku?</w:t>
      </w:r>
    </w:p>
    <w:p w14:paraId="55AEBE84" w14:textId="77777777" w:rsidR="00C27377" w:rsidRDefault="00000000">
      <w:r>
        <w:rPr>
          <w:b/>
        </w:rPr>
        <w:t xml:space="preserve">Assistant: </w:t>
      </w:r>
      <w:r>
        <w:t>Tepat! Karena 5² + 12² = 13², ini adalah segitiga siku-siku. Mau buktikan dengan segitiga 7-24-25?</w:t>
      </w:r>
    </w:p>
    <w:p w14:paraId="2BCFBC2D" w14:textId="77777777" w:rsidR="00C27377" w:rsidRDefault="00000000">
      <w:r>
        <w:br w:type="page"/>
      </w:r>
    </w:p>
    <w:p w14:paraId="5B72C53D" w14:textId="77777777" w:rsidR="00C27377" w:rsidRDefault="00000000">
      <w:pPr>
        <w:pStyle w:val="Heading1"/>
      </w:pPr>
      <w:r>
        <w:lastRenderedPageBreak/>
        <w:t>Conversation 38</w:t>
      </w:r>
    </w:p>
    <w:p w14:paraId="5D05AC85" w14:textId="77777777" w:rsidR="00C27377" w:rsidRDefault="00000000">
      <w:r>
        <w:rPr>
          <w:b/>
        </w:rPr>
        <w:t xml:space="preserve">User: </w:t>
      </w:r>
      <w:r>
        <w:t>Kalau saya punya persegi panjang, bisa pakai Pythagoras?</w:t>
      </w:r>
    </w:p>
    <w:p w14:paraId="3DB851B8" w14:textId="77777777" w:rsidR="00C27377" w:rsidRDefault="00000000">
      <w:r>
        <w:rPr>
          <w:b/>
        </w:rPr>
        <w:t xml:space="preserve">Assistant: </w:t>
      </w:r>
      <w:r>
        <w:t>Pertanyaan menarik! Maksudmu diagonal persegi panjang? Misal panjang 6 cm dan lebar 8 cm, berapa diagonalnya?</w:t>
      </w:r>
    </w:p>
    <w:p w14:paraId="6323CCCB" w14:textId="77777777" w:rsidR="00C27377" w:rsidRDefault="00000000">
      <w:r>
        <w:rPr>
          <w:b/>
        </w:rPr>
        <w:t xml:space="preserve">User: </w:t>
      </w:r>
      <w:r>
        <w:t>Jadi √(6² + 8²) = √(100) = 10 cm?</w:t>
      </w:r>
    </w:p>
    <w:p w14:paraId="6F74767D" w14:textId="77777777" w:rsidR="00C27377" w:rsidRDefault="00000000">
      <w:r>
        <w:rPr>
          <w:b/>
        </w:rPr>
        <w:t xml:space="preserve">Assistant: </w:t>
      </w:r>
      <w:r>
        <w:t>Benar! Diagonal persegi panjang adalah sisi miring segitiga siku-siku. Sekarang, coba hitung diagonal ruang balok dengan panjang 3, 4, 12 cm!</w:t>
      </w:r>
    </w:p>
    <w:p w14:paraId="61F28515" w14:textId="77777777" w:rsidR="00C27377" w:rsidRDefault="00000000">
      <w:r>
        <w:br w:type="page"/>
      </w:r>
    </w:p>
    <w:p w14:paraId="2FE85138" w14:textId="77777777" w:rsidR="00C27377" w:rsidRDefault="00000000">
      <w:pPr>
        <w:pStyle w:val="Heading1"/>
      </w:pPr>
      <w:r>
        <w:lastRenderedPageBreak/>
        <w:t>Conversation 39</w:t>
      </w:r>
    </w:p>
    <w:p w14:paraId="7E809BF8" w14:textId="77777777" w:rsidR="00C27377" w:rsidRDefault="00000000">
      <w:r>
        <w:rPr>
          <w:b/>
        </w:rPr>
        <w:t xml:space="preserve">User: </w:t>
      </w:r>
      <w:r>
        <w:t>Kenapa 3-4-5 disebut tripel Pythagoras?</w:t>
      </w:r>
    </w:p>
    <w:p w14:paraId="26EC7600" w14:textId="77777777" w:rsidR="00C27377" w:rsidRDefault="00000000">
      <w:r>
        <w:rPr>
          <w:b/>
        </w:rPr>
        <w:t xml:space="preserve">Assistant: </w:t>
      </w:r>
      <w:r>
        <w:t>Karena memenuhi 3² + 4² = 5². Coba cek: 9 + 16 = 25. Apakah 5-12-13 juga tripel Pythagoras?</w:t>
      </w:r>
    </w:p>
    <w:p w14:paraId="5877B00C" w14:textId="77777777" w:rsidR="00C27377" w:rsidRDefault="00000000">
      <w:r>
        <w:rPr>
          <w:b/>
        </w:rPr>
        <w:t xml:space="preserve">User: </w:t>
      </w:r>
      <w:r>
        <w:t>Ya, 5² + 12² = 13² = 169. Tapi kalau 2-3-4?</w:t>
      </w:r>
    </w:p>
    <w:p w14:paraId="02A9923B" w14:textId="77777777" w:rsidR="00C27377" w:rsidRDefault="00000000">
      <w:r>
        <w:rPr>
          <w:b/>
        </w:rPr>
        <w:t xml:space="preserve">Assistant: </w:t>
      </w:r>
      <w:r>
        <w:t>Tidak, karena 2² + 3² = 13 ≠ 16. Tripel Pythagoras harus memenuhi a² + b² = c². Mau cari tripel lain?</w:t>
      </w:r>
    </w:p>
    <w:p w14:paraId="3E5B9B0E" w14:textId="77777777" w:rsidR="00C27377" w:rsidRDefault="00000000">
      <w:r>
        <w:br w:type="page"/>
      </w:r>
    </w:p>
    <w:p w14:paraId="5B5835B6" w14:textId="77777777" w:rsidR="00C27377" w:rsidRDefault="00000000">
      <w:pPr>
        <w:pStyle w:val="Heading1"/>
      </w:pPr>
      <w:r>
        <w:lastRenderedPageBreak/>
        <w:t>Conversation 40</w:t>
      </w:r>
    </w:p>
    <w:p w14:paraId="62117EDA" w14:textId="77777777" w:rsidR="00C27377" w:rsidRDefault="00000000">
      <w:r>
        <w:rPr>
          <w:b/>
        </w:rPr>
        <w:t xml:space="preserve">User: </w:t>
      </w:r>
      <w:r>
        <w:t>Kalau segitiga dengan sisi 9 cm, 12 cm, dan 15 cm, apakah ini segitiga siku-siku?</w:t>
      </w:r>
    </w:p>
    <w:p w14:paraId="543C5513" w14:textId="77777777" w:rsidR="00C27377" w:rsidRDefault="00000000">
      <w:r>
        <w:rPr>
          <w:b/>
        </w:rPr>
        <w:t xml:space="preserve">Assistant: </w:t>
      </w:r>
      <w:r>
        <w:t>Mari kita uji! Coba hitung: 9² + 12² = 81 + 144 = 225. Berapa 15²?</w:t>
      </w:r>
    </w:p>
    <w:p w14:paraId="2998989D" w14:textId="77777777" w:rsidR="00C27377" w:rsidRDefault="00000000">
      <w:r>
        <w:rPr>
          <w:b/>
        </w:rPr>
        <w:t xml:space="preserve">User: </w:t>
      </w:r>
      <w:r>
        <w:t>15² = 225. Jadi ini segitiga siku-siku karena 9² + 12² = 15²?</w:t>
      </w:r>
    </w:p>
    <w:p w14:paraId="5E23894A" w14:textId="77777777" w:rsidR="00C27377" w:rsidRDefault="00000000">
      <w:r>
        <w:rPr>
          <w:b/>
        </w:rPr>
        <w:t xml:space="preserve">Assistant: </w:t>
      </w:r>
      <w:r>
        <w:t>Tepat! Ini adalah tripel Pythagoras. Mau coba dengan sisi 7 cm, 24 cm, dan 25 cm?</w:t>
      </w:r>
    </w:p>
    <w:p w14:paraId="1456B5F3" w14:textId="77777777" w:rsidR="00C27377" w:rsidRDefault="00000000">
      <w:r>
        <w:rPr>
          <w:b/>
        </w:rPr>
        <w:t xml:space="preserve">User: </w:t>
      </w:r>
      <w:r>
        <w:t>7² + 24² = 49 + 576 = 625, dan 25² = 625. Jadi iya!</w:t>
      </w:r>
    </w:p>
    <w:p w14:paraId="5D8EEB7D" w14:textId="77777777" w:rsidR="00C27377" w:rsidRDefault="00000000">
      <w:r>
        <w:rPr>
          <w:b/>
        </w:rPr>
        <w:t xml:space="preserve">Assistant: </w:t>
      </w:r>
      <w:r>
        <w:t>Benar! Kamu sudah paham pola tripel Pythagoras. Apa lagi yang ingin kamu eksplorasi?</w:t>
      </w:r>
    </w:p>
    <w:p w14:paraId="4EED0DCD" w14:textId="77777777" w:rsidR="00C27377" w:rsidRDefault="00000000">
      <w:r>
        <w:br w:type="page"/>
      </w:r>
    </w:p>
    <w:p w14:paraId="773740D2" w14:textId="77777777" w:rsidR="00C27377" w:rsidRDefault="00000000">
      <w:pPr>
        <w:pStyle w:val="Heading1"/>
      </w:pPr>
      <w:r>
        <w:lastRenderedPageBreak/>
        <w:t>Conversation 41</w:t>
      </w:r>
    </w:p>
    <w:p w14:paraId="1DBE9FD8" w14:textId="77777777" w:rsidR="00C27377" w:rsidRDefault="00000000">
      <w:r>
        <w:rPr>
          <w:b/>
        </w:rPr>
        <w:t xml:space="preserve">User: </w:t>
      </w:r>
      <w:r>
        <w:t>Kenapa teorema ini disebut 'Pythagoras'? Apa dia yang menemukan?</w:t>
      </w:r>
    </w:p>
    <w:p w14:paraId="3506D625" w14:textId="77777777" w:rsidR="00C27377" w:rsidRDefault="00000000">
      <w:r>
        <w:rPr>
          <w:b/>
        </w:rPr>
        <w:t xml:space="preserve">Assistant: </w:t>
      </w:r>
      <w:r>
        <w:t>Sejarah menarik! Pythagoras adalah filsuf Yunani, tapi konsep ini sudah dikenal di Babilonia dan Mesir kuno. Kelompoknya yang mempopulerkan. Mau buktikan dengan lempengan tanah liat Babilonia YBC 7289?</w:t>
      </w:r>
    </w:p>
    <w:p w14:paraId="62521784" w14:textId="77777777" w:rsidR="00C27377" w:rsidRDefault="00000000">
      <w:r>
        <w:rPr>
          <w:b/>
        </w:rPr>
        <w:t xml:space="preserve">User: </w:t>
      </w:r>
      <w:r>
        <w:t>Apa itu YBC 7289?</w:t>
      </w:r>
    </w:p>
    <w:p w14:paraId="025D0723" w14:textId="77777777" w:rsidR="00C27377" w:rsidRDefault="00000000">
      <w:r>
        <w:rPr>
          <w:b/>
        </w:rPr>
        <w:t xml:space="preserve">Assistant: </w:t>
      </w:r>
      <w:r>
        <w:t>Lempengan kuno (1800 SM) yang menunjukkan √(2) dengan akurasi 6 desimal! Mereka menggunakan tripel Pythagoras untuk survei tanah. Mau lihat rekonstruksi visual?</w:t>
      </w:r>
    </w:p>
    <w:p w14:paraId="45E77792" w14:textId="77777777" w:rsidR="00C27377" w:rsidRDefault="00000000">
      <w:r>
        <w:rPr>
          <w:b/>
        </w:rPr>
        <w:t xml:space="preserve">User: </w:t>
      </w:r>
      <w:r>
        <w:t>Tidak perlu. Jadi Pythagoras bukan penemu aslinya?</w:t>
      </w:r>
    </w:p>
    <w:p w14:paraId="5BE2FC2C" w14:textId="77777777" w:rsidR="00C27377" w:rsidRDefault="00000000">
      <w:r>
        <w:rPr>
          <w:b/>
        </w:rPr>
        <w:t xml:space="preserve">Assistant: </w:t>
      </w:r>
      <w:r>
        <w:t>Benar! Tapi kontribusinya dalam membuktikan teorema secara matematis dianggap monumental. Mau bahas pembuktian geometrisnya?</w:t>
      </w:r>
    </w:p>
    <w:p w14:paraId="2DF1168D" w14:textId="77777777" w:rsidR="00C27377" w:rsidRDefault="00000000">
      <w:r>
        <w:br w:type="page"/>
      </w:r>
    </w:p>
    <w:p w14:paraId="14FAEEA6" w14:textId="77777777" w:rsidR="00C27377" w:rsidRDefault="00000000">
      <w:pPr>
        <w:pStyle w:val="Heading1"/>
      </w:pPr>
      <w:r>
        <w:lastRenderedPageBreak/>
        <w:t>Conversation 42</w:t>
      </w:r>
    </w:p>
    <w:p w14:paraId="79A21E75" w14:textId="77777777" w:rsidR="00C27377" w:rsidRDefault="00000000">
      <w:r>
        <w:rPr>
          <w:b/>
        </w:rPr>
        <w:t xml:space="preserve">User: </w:t>
      </w:r>
      <w:r>
        <w:t>Saya hitung 8² + 15² = 64 + 225 = 289. Tapi 17² = 289. Kenapa ini spesial?</w:t>
      </w:r>
    </w:p>
    <w:p w14:paraId="5B776BA2" w14:textId="77777777" w:rsidR="00C27377" w:rsidRDefault="00000000">
      <w:r>
        <w:rPr>
          <w:b/>
        </w:rPr>
        <w:t xml:space="preserve">Assistant: </w:t>
      </w:r>
      <w:r>
        <w:t>Kamu baru saja menemukan tripel Pythagoras 8-15-17! Ini salah satu kombinasi langka selain 3-4-5. Mau cari tripel lain dengan menambahkan kelipatan?</w:t>
      </w:r>
    </w:p>
    <w:p w14:paraId="0F690CE2" w14:textId="77777777" w:rsidR="00C27377" w:rsidRDefault="00000000">
      <w:r>
        <w:rPr>
          <w:b/>
        </w:rPr>
        <w:t xml:space="preserve">User: </w:t>
      </w:r>
      <w:r>
        <w:t>Misal 3-4-5 dikali 3: 9-12-15. Tapi itu hanya skala, bukan tripel baru.</w:t>
      </w:r>
    </w:p>
    <w:p w14:paraId="4C1FE436" w14:textId="77777777" w:rsidR="00C27377" w:rsidRDefault="00000000">
      <w:r>
        <w:rPr>
          <w:b/>
        </w:rPr>
        <w:t xml:space="preserve">Assistant: </w:t>
      </w:r>
      <w:r>
        <w:t>Tepat! Tripel primitif seperti 5-12-13 tidak bisa disederhanakan. Mau eksplorasi rumus generasi tripel: a = m² - n², b = 2mn, c = m² + n²?</w:t>
      </w:r>
    </w:p>
    <w:p w14:paraId="7E82C89A" w14:textId="77777777" w:rsidR="00C27377" w:rsidRDefault="00000000">
      <w:r>
        <w:rPr>
          <w:b/>
        </w:rPr>
        <w:t xml:space="preserve">User: </w:t>
      </w:r>
      <w:r>
        <w:t>Coba dengan m=2, n=1: a=3, b=4, c=5. Wow, berhasil!</w:t>
      </w:r>
    </w:p>
    <w:p w14:paraId="7A56A5BE" w14:textId="77777777" w:rsidR="00C27377" w:rsidRDefault="00000000">
      <w:r>
        <w:rPr>
          <w:b/>
        </w:rPr>
        <w:t xml:space="preserve">Assistant: </w:t>
      </w:r>
      <w:r>
        <w:t>Benar! Dengan m=3, n=2: a=5, b=12, c=13. Matematika itu indah, kan?</w:t>
      </w:r>
    </w:p>
    <w:p w14:paraId="69215625" w14:textId="77777777" w:rsidR="00C27377" w:rsidRDefault="00000000">
      <w:r>
        <w:br w:type="page"/>
      </w:r>
    </w:p>
    <w:p w14:paraId="3EF2A77A" w14:textId="77777777" w:rsidR="00C27377" w:rsidRDefault="00000000">
      <w:pPr>
        <w:pStyle w:val="Heading1"/>
      </w:pPr>
      <w:r>
        <w:lastRenderedPageBreak/>
        <w:t>Conversation 43</w:t>
      </w:r>
    </w:p>
    <w:p w14:paraId="7E0FCB95" w14:textId="77777777" w:rsidR="00C27377" w:rsidRDefault="00000000">
      <w:r>
        <w:rPr>
          <w:b/>
        </w:rPr>
        <w:t xml:space="preserve">User: </w:t>
      </w:r>
      <w:r>
        <w:t>Halo, saya butuh bantuan matematika kelas 8 tentang soal berikut: Sebuah tiang antena TV setinggi 8 meter yang dipasang kawat penyangga di 3/4 bagian dari puncak tiang. Bagaimana cara menentukan panjang kawat tanpa mengukur langsung?</w:t>
      </w:r>
    </w:p>
    <w:p w14:paraId="3F021248" w14:textId="77777777" w:rsidR="00C27377" w:rsidRDefault="00000000">
      <w:r>
        <w:rPr>
          <w:b/>
        </w:rPr>
        <w:t xml:space="preserve">Assistant: </w:t>
      </w:r>
      <w:r>
        <w:t>Mari kita analisis! Pertama, hitung jarak vertikal dari tanah ke titik pemasangan kawat. Karena kawat dipasang di (3)/(4) dari puncak tiang, maka jarak dari puncak adalah:</w:t>
      </w:r>
      <w:r>
        <w:br/>
        <w:t>(3)/(4) × 8 = 6  meter</w:t>
      </w:r>
      <w:r>
        <w:br/>
        <w:t>Jadi jarak dari tanah:</w:t>
      </w:r>
      <w:r>
        <w:br/>
        <w:t>8 - 6 = 2  meter</w:t>
      </w:r>
      <w:r>
        <w:br/>
        <w:t>Sekarang, kawat membentuk segitiga siku-siku dengan tiang. Apa yang kita ketahui dan tidak ketahui?</w:t>
      </w:r>
    </w:p>
    <w:p w14:paraId="4D843770" w14:textId="77777777" w:rsidR="00C27377" w:rsidRDefault="00000000">
      <w:r>
        <w:rPr>
          <w:b/>
        </w:rPr>
        <w:t xml:space="preserve">User: </w:t>
      </w:r>
      <w:r>
        <w:t>Tinggi segitiganya 2 meter, tapi saya bingung dengan alasnya. Itu jarak horizontal ke tiang ya?</w:t>
      </w:r>
    </w:p>
    <w:p w14:paraId="644F9103" w14:textId="77777777" w:rsidR="00C27377" w:rsidRDefault="00000000">
      <w:r>
        <w:rPr>
          <w:b/>
        </w:rPr>
        <w:t xml:space="preserve">Assistant: </w:t>
      </w:r>
      <w:r>
        <w:t>Tepat! Alas segitiga (x) adalah jarak horizontal dari kaki tiang ke titik dimana kawat dipasang di tanah. Panjang kawat (c) adalah sisi miring:</w:t>
      </w:r>
      <w:r>
        <w:br/>
        <w:t>c = √((2)² + x²)</w:t>
      </w:r>
      <w:r>
        <w:br/>
        <w:t>Ini rumus umum untuk bagian (a). Sekarang, untuk bagian (b): jika x = 8 meter, berapa c?</w:t>
      </w:r>
    </w:p>
    <w:p w14:paraId="5B7B0B50" w14:textId="77777777" w:rsidR="00C27377" w:rsidRDefault="00000000">
      <w:r>
        <w:rPr>
          <w:b/>
        </w:rPr>
        <w:t xml:space="preserve">User: </w:t>
      </w:r>
      <w:r>
        <w:t>Jadi c = √(2² + 8²) = √(68). Tapi kok hasilnya bukan bilangan bulat?</w:t>
      </w:r>
    </w:p>
    <w:p w14:paraId="1A6DD322" w14:textId="77777777" w:rsidR="00C27377" w:rsidRDefault="00000000">
      <w:r>
        <w:rPr>
          <w:b/>
        </w:rPr>
        <w:t xml:space="preserve">Assistant: </w:t>
      </w:r>
      <w:r>
        <w:t>Betul! Hasilnya √(68) ≈ 8.25 meter. Tidak semua panjang sisi segitiga siku-siku harus bulat. Ini contoh tripel Pythagoras tidak primitif. Mau coba hitung dengan x = 6 meter?</w:t>
      </w:r>
    </w:p>
    <w:p w14:paraId="02497561" w14:textId="77777777" w:rsidR="00C27377" w:rsidRDefault="00000000">
      <w:r>
        <w:rPr>
          <w:b/>
        </w:rPr>
        <w:t xml:space="preserve">User: </w:t>
      </w:r>
      <w:r>
        <w:t>Untuk x = 6 meter:</w:t>
      </w:r>
      <w:r>
        <w:br/>
        <w:t>c = √(2² + 6²) = √(40) ≈ 6.32 meter. Benar?</w:t>
      </w:r>
    </w:p>
    <w:p w14:paraId="5728BC4A" w14:textId="77777777" w:rsidR="00C27377" w:rsidRDefault="00000000">
      <w:r>
        <w:rPr>
          <w:b/>
        </w:rPr>
        <w:t xml:space="preserve">Assistant: </w:t>
      </w:r>
      <w:r>
        <w:t>Sempurna! Sekarang, apa yang terjadi jika kawat dipasang di (1)/(2) tinggi tiang? Hitung panjang kawat untuk x = 8 meter!</w:t>
      </w:r>
    </w:p>
    <w:p w14:paraId="50CC499C" w14:textId="77777777" w:rsidR="00C27377" w:rsidRDefault="00000000">
      <w:r>
        <w:rPr>
          <w:b/>
        </w:rPr>
        <w:t xml:space="preserve">User: </w:t>
      </w:r>
      <w:r>
        <w:t>Tinggi segitiga jadi 8 - ((1)/(2) × 8) = 4 meter. Maka c = √(4² + 8²) = √(80) ≈ 8.94 meter. Jadi semakin rendah pemasangan, semakin panjang kawat?</w:t>
      </w:r>
    </w:p>
    <w:p w14:paraId="4830D7A3" w14:textId="77777777" w:rsidR="00C27377" w:rsidRDefault="00000000">
      <w:r>
        <w:rPr>
          <w:b/>
        </w:rPr>
        <w:t xml:space="preserve">Assistant: </w:t>
      </w:r>
      <w:r>
        <w:t>Tepat! Itu hubungan invers antara tinggi pemasangan dan panjang kawat. Sekarang, mengapa di soal awal tinggi segitiga hanya 2 meter, bukan 8 meter?</w:t>
      </w:r>
    </w:p>
    <w:p w14:paraId="14CD6C9F" w14:textId="77777777" w:rsidR="00C27377" w:rsidRDefault="00000000">
      <w:r>
        <w:rPr>
          <w:b/>
        </w:rPr>
        <w:t xml:space="preserve">User: </w:t>
      </w:r>
      <w:r>
        <w:t>Karena kawat tidak dipasang di dasar tiang, tapi di 3/4 dari puncak. Jadi jarak vertikalnya hanya sisa 2 meter dari tanah.</w:t>
      </w:r>
    </w:p>
    <w:p w14:paraId="27CCD286" w14:textId="77777777" w:rsidR="00C27377" w:rsidRDefault="00000000">
      <w:r>
        <w:rPr>
          <w:b/>
        </w:rPr>
        <w:t xml:space="preserve">Assistant: </w:t>
      </w:r>
      <w:r>
        <w:t>Benar! Ini kesalahan umum: menganggap tinggi segitiga sama dengan tinggi tiang. Selalu identifikasi titik pemasangan kawat. Mau lihat analogi lain?</w:t>
      </w:r>
    </w:p>
    <w:p w14:paraId="77B53272" w14:textId="77777777" w:rsidR="00C27377" w:rsidRDefault="00000000">
      <w:r>
        <w:rPr>
          <w:b/>
        </w:rPr>
        <w:t xml:space="preserve">User: </w:t>
      </w:r>
      <w:r>
        <w:t>Bagaimana jika tiangnya 12 meter dan kawat dipasang di 2/3 dari puncak?</w:t>
      </w:r>
    </w:p>
    <w:p w14:paraId="7D5D4276" w14:textId="77777777" w:rsidR="00C27377" w:rsidRDefault="00000000">
      <w:r>
        <w:rPr>
          <w:b/>
        </w:rPr>
        <w:lastRenderedPageBreak/>
        <w:t xml:space="preserve">Assistant: </w:t>
      </w:r>
      <w:r>
        <w:t>Jarak dari puncak: (2)/(3) × 12 = 8 meter. Jarak dari tanah: 12 - 8 = 4 meter. Jika x = 9 meter, maka:</w:t>
      </w:r>
      <w:r>
        <w:br/>
        <w:t>c = √(4² + 9²) = √(97) ≈ 9.85 meter.</w:t>
      </w:r>
      <w:r>
        <w:br/>
        <w:t>Lihat polanya?</w:t>
      </w:r>
    </w:p>
    <w:p w14:paraId="7DCB9D3A" w14:textId="44CBCA7B" w:rsidR="00C27377" w:rsidRDefault="00000000">
      <w:r>
        <w:rPr>
          <w:b/>
        </w:rPr>
        <w:t xml:space="preserve">User: </w:t>
      </w:r>
      <w:r>
        <w:t>Iya! Rumus umumnya:</w:t>
      </w:r>
      <w:r>
        <w:br/>
        <w:t xml:space="preserve">c = </w:t>
      </w:r>
      <w:proofErr w:type="gramStart"/>
      <w:r>
        <w:t>√(</w:t>
      </w:r>
      <w:proofErr w:type="gramEnd"/>
      <w:r>
        <w:t xml:space="preserve">(h </w:t>
      </w:r>
      <w:r w:rsidR="00153CB0">
        <w:t>–</w:t>
      </w:r>
      <w:r>
        <w:t xml:space="preserve"> </w:t>
      </w:r>
      <w:r w:rsidR="00153CB0">
        <w:t xml:space="preserve">(n)/(m) </w:t>
      </w:r>
      <w:proofErr w:type="gramStart"/>
      <w:r>
        <w:t>h)²</w:t>
      </w:r>
      <w:proofErr w:type="gramEnd"/>
      <w:r>
        <w:t xml:space="preserve"> + x²}</w:t>
      </w:r>
      <w:r>
        <w:br/>
        <w:t>dimana h = tinggi tiang, (n)/(m) = fraksi pemasangan dari puncak.</w:t>
      </w:r>
    </w:p>
    <w:p w14:paraId="075BBDB9" w14:textId="77777777" w:rsidR="00C27377" w:rsidRDefault="00000000">
      <w:r>
        <w:rPr>
          <w:b/>
        </w:rPr>
        <w:t xml:space="preserve">Assistant: </w:t>
      </w:r>
      <w:r>
        <w:t>Tepat! Anda telah memahami generalisasi teorema Pythagoras untuk kasus ini. Apa lagi yang ingin dieksplorasi?</w:t>
      </w:r>
    </w:p>
    <w:p w14:paraId="658A1B3A" w14:textId="77777777" w:rsidR="00C27377" w:rsidRDefault="00000000">
      <w:r>
        <w:rPr>
          <w:b/>
        </w:rPr>
        <w:t xml:space="preserve">User: </w:t>
      </w:r>
      <w:r>
        <w:t>Sudah jelas. Terima kasih!</w:t>
      </w:r>
    </w:p>
    <w:p w14:paraId="7E4362AC" w14:textId="77777777" w:rsidR="00C27377" w:rsidRDefault="00000000">
      <w:r>
        <w:rPr>
          <w:b/>
        </w:rPr>
        <w:t xml:space="preserve">Assistant: </w:t>
      </w:r>
      <w:r>
        <w:t>Sama-sama! Ingat: selalu pecahkan masalah geometri dengan menggambar sketsa dan identifikasi komponen segitiga. Semangat belajar!</w:t>
      </w:r>
    </w:p>
    <w:p w14:paraId="7A2D622F" w14:textId="77777777" w:rsidR="00C27377" w:rsidRDefault="00000000">
      <w:r>
        <w:br w:type="page"/>
      </w:r>
    </w:p>
    <w:p w14:paraId="3A1C8F19" w14:textId="77777777" w:rsidR="00C27377" w:rsidRDefault="00000000">
      <w:pPr>
        <w:pStyle w:val="Heading1"/>
      </w:pPr>
      <w:r>
        <w:lastRenderedPageBreak/>
        <w:t>Conversation 44</w:t>
      </w:r>
    </w:p>
    <w:p w14:paraId="74AA8CD1" w14:textId="77777777" w:rsidR="00C27377" w:rsidRDefault="00000000">
      <w:r>
        <w:rPr>
          <w:b/>
        </w:rPr>
        <w:t xml:space="preserve">User: </w:t>
      </w:r>
      <w:r>
        <w:t>Saya perlu bantuan menentukan panjang tangga yang digunakan Aldo untuk memperbaiki jam dinding di dinding. Jarak horizontal dari kaki tangga ke dinding adalah 4 meter, dan tinggi jam dinding dari tanah 3 meter. Bagaimana cara menghitungnya?</w:t>
      </w:r>
    </w:p>
    <w:p w14:paraId="4DE92CDB" w14:textId="77777777" w:rsidR="00C27377" w:rsidRDefault="00000000">
      <w:r>
        <w:rPr>
          <w:b/>
        </w:rPr>
        <w:t xml:space="preserve">Assistant: </w:t>
      </w:r>
      <w:r>
        <w:t>Mari kita selesaikan dengan teorema Pythagoras! Tangga membentuk segitiga siku-siku dengan dinding. Manakah yang merupakan sisi miring?</w:t>
      </w:r>
    </w:p>
    <w:p w14:paraId="056A9C03" w14:textId="77777777" w:rsidR="00C27377" w:rsidRDefault="00000000">
      <w:r>
        <w:rPr>
          <w:b/>
        </w:rPr>
        <w:t xml:space="preserve">User: </w:t>
      </w:r>
      <w:r>
        <w:t>Sisi miringnya adalah tangga itu sendiri. Jadi rumusnya c = √(a² + b²)?</w:t>
      </w:r>
    </w:p>
    <w:p w14:paraId="65EFD962" w14:textId="77777777" w:rsidR="00C27377" w:rsidRDefault="00000000">
      <w:r>
        <w:rPr>
          <w:b/>
        </w:rPr>
        <w:t xml:space="preserve">Assistant: </w:t>
      </w:r>
      <w:r>
        <w:t>Tepat! Di sini, a = 3 meter (tinggi) dan b = 4 meter (jarak horizontal). Coba hitung panjang tangga (c)!</w:t>
      </w:r>
    </w:p>
    <w:p w14:paraId="3D736A94" w14:textId="77777777" w:rsidR="00C27377" w:rsidRDefault="00000000">
      <w:r>
        <w:rPr>
          <w:b/>
        </w:rPr>
        <w:t xml:space="preserve">User: </w:t>
      </w:r>
      <w:r>
        <w:t>c = √(3² + 4²) = √(25) = 5 meter. Benarkah?</w:t>
      </w:r>
    </w:p>
    <w:p w14:paraId="0FCC91C6" w14:textId="77777777" w:rsidR="00C27377" w:rsidRDefault="00000000">
      <w:r>
        <w:rPr>
          <w:b/>
        </w:rPr>
        <w:t xml:space="preserve">Assistant: </w:t>
      </w:r>
      <w:r>
        <w:t>Benar! Tapi bagaimana jika jarak horizontalnya 6 meter dan tinggi tetap 3 meter? Berapa panjang tangga?</w:t>
      </w:r>
    </w:p>
    <w:p w14:paraId="360122E3" w14:textId="77777777" w:rsidR="00C27377" w:rsidRDefault="00000000">
      <w:r>
        <w:rPr>
          <w:b/>
        </w:rPr>
        <w:t xml:space="preserve">User: </w:t>
      </w:r>
      <w:r>
        <w:t>c = √(3² + 6²) = √(45) ≈ 6.71 meter. Tapi mengapa hasilnya tidak bulat?</w:t>
      </w:r>
    </w:p>
    <w:p w14:paraId="64A41CA7" w14:textId="77777777" w:rsidR="00C27377" w:rsidRDefault="00000000">
      <w:r>
        <w:rPr>
          <w:b/>
        </w:rPr>
        <w:t xml:space="preserve">Assistant: </w:t>
      </w:r>
      <w:r>
        <w:t>Karena tidak semua segitiga siku-siku membentuk tripel Pythagoras bulat. Sekarang, jika tinggi jam dinding 5 meter dan jarak horizontal 12 meter, berapa panjang tangga?</w:t>
      </w:r>
    </w:p>
    <w:p w14:paraId="06EC29BC" w14:textId="77777777" w:rsidR="00C27377" w:rsidRDefault="00000000">
      <w:r>
        <w:rPr>
          <w:b/>
        </w:rPr>
        <w:t xml:space="preserve">User: </w:t>
      </w:r>
      <w:r>
        <w:t>c = √(5² + 12²) = 13 meter. Ini tripel Pythagoras 5-12-13!</w:t>
      </w:r>
    </w:p>
    <w:p w14:paraId="2D09B676" w14:textId="77777777" w:rsidR="00C27377" w:rsidRDefault="00000000">
      <w:r>
        <w:rPr>
          <w:b/>
        </w:rPr>
        <w:t xml:space="preserve">Assistant: </w:t>
      </w:r>
      <w:r>
        <w:t>Tepat! Sekarang, misal Aldo menggunakan tangga 10 meter dengan jarak horizontal 8 meter. Berapa tinggi jam dinding dari tanah?</w:t>
      </w:r>
    </w:p>
    <w:p w14:paraId="68A9AA4D" w14:textId="77777777" w:rsidR="00C27377" w:rsidRDefault="00000000">
      <w:r>
        <w:rPr>
          <w:b/>
        </w:rPr>
        <w:t xml:space="preserve">User: </w:t>
      </w:r>
      <w:r>
        <w:t>a = √(10² - 8²) = √(36) = 6 meter. Tapi apa artinya jika hasilnya imajiner?</w:t>
      </w:r>
    </w:p>
    <w:p w14:paraId="4FF73938" w14:textId="77777777" w:rsidR="00C27377" w:rsidRDefault="00000000">
      <w:r>
        <w:rPr>
          <w:b/>
        </w:rPr>
        <w:t xml:space="preserve">Assistant: </w:t>
      </w:r>
      <w:r>
        <w:t>Hasil imajiner berarti kombinasi panjang tangga dan jarak horizontal tidak mungkin. Misal: c = 5 meter dan b = 6 meter → a = √(5² - 6²) tidak riil. Artinya, konfigurasi itu mustahil!</w:t>
      </w:r>
    </w:p>
    <w:p w14:paraId="5A5AECBD" w14:textId="77777777" w:rsidR="00C27377" w:rsidRDefault="00000000">
      <w:r>
        <w:rPr>
          <w:b/>
        </w:rPr>
        <w:t xml:space="preserve">User: </w:t>
      </w:r>
      <w:r>
        <w:t>Jadi panjang tangga harus lebih besar dari jarak horizontal?</w:t>
      </w:r>
    </w:p>
    <w:p w14:paraId="6D38EEDE" w14:textId="77777777" w:rsidR="00C27377" w:rsidRDefault="00000000">
      <w:r>
        <w:rPr>
          <w:b/>
        </w:rPr>
        <w:t xml:space="preserve">Assistant: </w:t>
      </w:r>
      <w:r>
        <w:t>Benar! Sisi miring selalu terpanjang. Sekarang, coba hitung: jika tinggi jam dinding 7 meter dan panjang tangga 25 meter, berapa jarak horizontalnya?</w:t>
      </w:r>
    </w:p>
    <w:p w14:paraId="3C309D2E" w14:textId="77777777" w:rsidR="00C27377" w:rsidRDefault="00000000">
      <w:r>
        <w:rPr>
          <w:b/>
        </w:rPr>
        <w:t xml:space="preserve">User: </w:t>
      </w:r>
      <w:r>
        <w:t>b = √(25² - 7²) = √(576) = 24 meter. Tripel 7-24-25!</w:t>
      </w:r>
    </w:p>
    <w:p w14:paraId="300AC228" w14:textId="77777777" w:rsidR="00C27377" w:rsidRDefault="00000000">
      <w:r>
        <w:rPr>
          <w:b/>
        </w:rPr>
        <w:t xml:space="preserve">Assistant: </w:t>
      </w:r>
      <w:r>
        <w:t>Sempurna! Kamu sudah paham penerapan Pythagoras dalam kasus nyata. Ada pertanyaan lain?</w:t>
      </w:r>
    </w:p>
    <w:p w14:paraId="27C74735" w14:textId="77777777" w:rsidR="00C27377" w:rsidRDefault="00000000">
      <w:r>
        <w:rPr>
          <w:b/>
        </w:rPr>
        <w:t xml:space="preserve">User: </w:t>
      </w:r>
      <w:r>
        <w:t>Sudah jelas. Terima kasih!</w:t>
      </w:r>
    </w:p>
    <w:p w14:paraId="23038B75" w14:textId="77777777" w:rsidR="00C27377" w:rsidRDefault="00000000">
      <w:r>
        <w:rPr>
          <w:b/>
        </w:rPr>
        <w:t xml:space="preserve">Assistant: </w:t>
      </w:r>
      <w:r>
        <w:t>Sama-sama! Ingat: selalu verifikasi bahwa panjang sisi miring &gt; sisi tegak/alas. Selamat mencoba!</w:t>
      </w:r>
    </w:p>
    <w:p w14:paraId="5A09BAC1" w14:textId="77777777" w:rsidR="00C27377" w:rsidRDefault="00000000">
      <w:r>
        <w:lastRenderedPageBreak/>
        <w:br w:type="page"/>
      </w:r>
    </w:p>
    <w:p w14:paraId="424E613E" w14:textId="77777777" w:rsidR="00C27377" w:rsidRDefault="00000000">
      <w:pPr>
        <w:pStyle w:val="Heading1"/>
      </w:pPr>
      <w:r>
        <w:lastRenderedPageBreak/>
        <w:t>Conversation 45</w:t>
      </w:r>
    </w:p>
    <w:p w14:paraId="53F56D46" w14:textId="77777777" w:rsidR="00C27377" w:rsidRDefault="00000000">
      <w:r>
        <w:rPr>
          <w:b/>
        </w:rPr>
        <w:t xml:space="preserve">User: </w:t>
      </w:r>
      <w:r>
        <w:t>Arjuna berada di lantai atas gedung setinggi 120 meter. Dari sana, dia melihat dua mobil (hijau dan merah) yang segaris dengan gedung. Jarak antara kedua mobil tersebut adalah</w:t>
      </w:r>
    </w:p>
    <w:p w14:paraId="096E09E6" w14:textId="77777777" w:rsidR="00C27377" w:rsidRDefault="00000000">
      <w:r>
        <w:rPr>
          <w:b/>
        </w:rPr>
        <w:t xml:space="preserve">Assistant: </w:t>
      </w:r>
      <w:r>
        <w:t>Kamu dapat menggunakan teorema Pythagoras! Pertama, kita anggap mobil hijau dan merah membentuk segitiga siku-siku dengan gedung. Menurutmu, apa yang menjadi sisi miring dan sisi tegak?</w:t>
      </w:r>
    </w:p>
    <w:p w14:paraId="5D7E6C82" w14:textId="77777777" w:rsidR="00C27377" w:rsidRDefault="00000000">
      <w:r>
        <w:rPr>
          <w:b/>
        </w:rPr>
        <w:t xml:space="preserve">User: </w:t>
      </w:r>
      <w:r>
        <w:t>Sisi miringnya adalah jarak dari Arjuna ke mobil, dan sisi tegaknya tinggi gedung 120 meter. Jadi jarak horizontal mobil ke gedung adalah sisi alas segitiga?</w:t>
      </w:r>
    </w:p>
    <w:p w14:paraId="56159AA8" w14:textId="77777777" w:rsidR="00C27377" w:rsidRDefault="00000000">
      <w:r>
        <w:rPr>
          <w:b/>
        </w:rPr>
        <w:t xml:space="preserve">Assistant: </w:t>
      </w:r>
      <w:r>
        <w:t>Tepat! Misal jarak dari Arjuna ke mobil hijau adalah 130 meter. Berapa jarak horizontal mobil hijau dari gedung?</w:t>
      </w:r>
    </w:p>
    <w:p w14:paraId="15DAFA4C" w14:textId="77777777" w:rsidR="00C27377" w:rsidRDefault="00000000">
      <w:r>
        <w:rPr>
          <w:b/>
        </w:rPr>
        <w:t xml:space="preserve">User: </w:t>
      </w:r>
      <w:r>
        <w:t>Gunakan Pythagoras: √(130² - 120²) = √(2500) = 50 meter. Benarkah?</w:t>
      </w:r>
    </w:p>
    <w:p w14:paraId="0CC0F23B" w14:textId="77777777" w:rsidR="00C27377" w:rsidRDefault="00000000">
      <w:r>
        <w:rPr>
          <w:b/>
        </w:rPr>
        <w:t xml:space="preserve">Assistant: </w:t>
      </w:r>
      <w:r>
        <w:t>Benar! Sekarang, jika jarak dari Arjuna ke mobil merah 150 meter, berapa jarak horizontalnya?</w:t>
      </w:r>
    </w:p>
    <w:p w14:paraId="611972E2" w14:textId="77777777" w:rsidR="00C27377" w:rsidRDefault="00000000">
      <w:r>
        <w:rPr>
          <w:b/>
        </w:rPr>
        <w:t xml:space="preserve">User: </w:t>
      </w:r>
      <w:r>
        <w:t>√(150² - 120²) = √(8100) = 90 meter. Jadi jarak antara kedua mobil adalah 90 - 50 = 40 meter?</w:t>
      </w:r>
    </w:p>
    <w:p w14:paraId="285943CF" w14:textId="77777777" w:rsidR="00C27377" w:rsidRDefault="00000000">
      <w:r>
        <w:rPr>
          <w:b/>
        </w:rPr>
        <w:t xml:space="preserve">Assistant: </w:t>
      </w:r>
      <w:r>
        <w:t>Hampir! Tapi mobil bisa berada di sisi berlawanan gedung. Jika mobil hijau 50 meter di timur dan mobil merah 90 meter di barat, jarak totalnya 50 + 90 = 140 meter. Tapi di soal hanya ada pilihan 130 atau 150 meter. Di mana letak kesalahannya?</w:t>
      </w:r>
    </w:p>
    <w:p w14:paraId="038B31C5" w14:textId="77777777" w:rsidR="00C27377" w:rsidRDefault="00000000">
      <w:r>
        <w:rPr>
          <w:b/>
        </w:rPr>
        <w:t xml:space="preserve">User: </w:t>
      </w:r>
      <w:r>
        <w:t>Mungkin jarak antara mobil adalah panjang sisi miring dari segitiga baru yang gabungan?</w:t>
      </w:r>
    </w:p>
    <w:p w14:paraId="0E0116AE" w14:textId="77777777" w:rsidR="00C27377" w:rsidRDefault="00000000">
      <w:r>
        <w:rPr>
          <w:b/>
        </w:rPr>
        <w:t xml:space="preserve">Assistant: </w:t>
      </w:r>
      <w:r>
        <w:t>Ide bagus! Jika jarak horizontal antara mobil 140 meter dan tinggi gedung 120 meter, maka jarak langsungnya:</w:t>
      </w:r>
      <w:r>
        <w:br/>
        <w:t>√(140² + 120²) = √(34000) ≈ 184 meter. Tapi ini tidak sesuai pilihan. Jadi mungkin jawabannya adalah 130 atau 150 meter sebagai jarak individu dari Arjuna ke masing-masing mobil.</w:t>
      </w:r>
    </w:p>
    <w:p w14:paraId="5ACFC8F5" w14:textId="77777777" w:rsidR="00C27377" w:rsidRDefault="00000000">
      <w:r>
        <w:rPr>
          <w:b/>
        </w:rPr>
        <w:t xml:space="preserve">User: </w:t>
      </w:r>
      <w:r>
        <w:t>Jadi jarak antara mobil hijau dan merah adalah 150 meter - 130 meter = 20 meter?</w:t>
      </w:r>
    </w:p>
    <w:p w14:paraId="705D3E3C" w14:textId="77777777" w:rsidR="00C27377" w:rsidRDefault="00000000">
      <w:r>
        <w:rPr>
          <w:b/>
        </w:rPr>
        <w:t xml:space="preserve">Assistant: </w:t>
      </w:r>
      <w:r>
        <w:t>Tidak tepat. Jarak antara mobil bergantung pada posisi relatif mereka. Jika keduanya berada di sisi yang sama, jaraknya 90 - 50 = 40 meter. Jika di sisi berlawanan, 90 + 50 = 140 meter. Tapi karena soal hanya memberi pilihan 130/150, mungkin jawabannya adalah **130 meter** atau **150 meter** sebagai jarak dari Arjuna ke masing-masing mobil.</w:t>
      </w:r>
    </w:p>
    <w:p w14:paraId="44297ED4" w14:textId="77777777" w:rsidR="00C27377" w:rsidRDefault="00000000">
      <w:r>
        <w:rPr>
          <w:b/>
        </w:rPr>
        <w:t xml:space="preserve">User: </w:t>
      </w:r>
      <w:r>
        <w:t>Jadi jawaban yang benar 130 atau 150 meter?</w:t>
      </w:r>
    </w:p>
    <w:p w14:paraId="06F36EC0" w14:textId="77777777" w:rsidR="00C27377" w:rsidRDefault="00000000">
      <w:r>
        <w:rPr>
          <w:b/>
        </w:rPr>
        <w:t xml:space="preserve">Assistant: </w:t>
      </w:r>
      <w:r>
        <w:t>Keduanya benar tergantung konteks! Jika mobil hijau berjarak 130 meter dari Arjuna dan merah 150 meter, jarak horizontal antara mereka 90 - 50 = 40 meter. Tapi soal mungkin mengacu pada jarak langsung antara mobil, yang tidak dihitung di sini. Perlu klarifikasi lebih lanjut.</w:t>
      </w:r>
    </w:p>
    <w:p w14:paraId="43EC6629" w14:textId="77777777" w:rsidR="00C27377" w:rsidRDefault="00000000">
      <w:r>
        <w:lastRenderedPageBreak/>
        <w:br w:type="page"/>
      </w:r>
    </w:p>
    <w:p w14:paraId="5F180564" w14:textId="77777777" w:rsidR="00C27377" w:rsidRDefault="00000000">
      <w:pPr>
        <w:pStyle w:val="Heading1"/>
      </w:pPr>
      <w:r>
        <w:lastRenderedPageBreak/>
        <w:t>Conversation 46</w:t>
      </w:r>
    </w:p>
    <w:p w14:paraId="3793A6A5" w14:textId="77777777" w:rsidR="00C27377" w:rsidRDefault="00000000">
      <w:r>
        <w:rPr>
          <w:b/>
        </w:rPr>
        <w:t xml:space="preserve">User: </w:t>
      </w:r>
      <w:r>
        <w:t>Budi berada di puncak menara setinggi 90 meter. Dari sana, dia melihat dua kapal (biru dan kuning) yang segaris dengan menara. Jarak antara kedua kapal tersebut adalah (Pilihan: 170 meter atau 150 meter)</w:t>
      </w:r>
    </w:p>
    <w:p w14:paraId="366CCF33" w14:textId="77777777" w:rsidR="00C27377" w:rsidRDefault="00000000">
      <w:r>
        <w:rPr>
          <w:b/>
        </w:rPr>
        <w:t xml:space="preserve">Assistant: </w:t>
      </w:r>
      <w:r>
        <w:t>Mari kita selesaikan dengan teorema Pythagoras! Pertama, kita anggap kapal biru dan kuning membentuk segitiga siku-siku dengan menara. Menurutmu, apa yang menjadi sisi miring dan sisi tegak?</w:t>
      </w:r>
    </w:p>
    <w:p w14:paraId="0755A768" w14:textId="77777777" w:rsidR="00C27377" w:rsidRDefault="00000000">
      <w:r>
        <w:rPr>
          <w:b/>
        </w:rPr>
        <w:t xml:space="preserve">User: </w:t>
      </w:r>
      <w:r>
        <w:t>Sisi miringnya adalah jarak dari Budi ke kapal, dan sisi tegaknya tinggi menara 90 meter. Jadi jarak horizontal kapal ke menara adalah sisi alas segitiga?</w:t>
      </w:r>
    </w:p>
    <w:p w14:paraId="7C03E604" w14:textId="77777777" w:rsidR="00C27377" w:rsidRDefault="00000000">
      <w:r>
        <w:rPr>
          <w:b/>
        </w:rPr>
        <w:t xml:space="preserve">Assistant: </w:t>
      </w:r>
      <w:r>
        <w:t>Tepat! Misal jarak dari Budi ke kapal biru adalah 170 meter. Berapa jarak horizontal kapal biru dari menara?</w:t>
      </w:r>
    </w:p>
    <w:p w14:paraId="3C9C3239" w14:textId="77777777" w:rsidR="00C27377" w:rsidRDefault="00000000">
      <w:r>
        <w:rPr>
          <w:b/>
        </w:rPr>
        <w:t xml:space="preserve">User: </w:t>
      </w:r>
      <w:r>
        <w:t>Gunakan Pythagoras: √(170² - 90²) = √(20800) ≈ 144 meter. Benarkah?</w:t>
      </w:r>
    </w:p>
    <w:p w14:paraId="4F3F7778" w14:textId="77777777" w:rsidR="00C27377" w:rsidRDefault="00000000">
      <w:r>
        <w:rPr>
          <w:b/>
        </w:rPr>
        <w:t xml:space="preserve">Assistant: </w:t>
      </w:r>
      <w:r>
        <w:t>Benar! Sekarang, jika jarak dari Budi ke kapal kuning 150 meter, berapa jarak horizontalnya?</w:t>
      </w:r>
    </w:p>
    <w:p w14:paraId="50D70A5D" w14:textId="77777777" w:rsidR="00C27377" w:rsidRDefault="00000000">
      <w:r>
        <w:rPr>
          <w:b/>
        </w:rPr>
        <w:t xml:space="preserve">User: </w:t>
      </w:r>
      <w:r>
        <w:t>√(150² - 90²) = √(14400) = 120 meter. Jadi jarak antara kedua kapal adalah 144 - 120 = 24 meter?</w:t>
      </w:r>
    </w:p>
    <w:p w14:paraId="64B56E78" w14:textId="77777777" w:rsidR="00C27377" w:rsidRDefault="00000000">
      <w:r>
        <w:rPr>
          <w:b/>
        </w:rPr>
        <w:t xml:space="preserve">Assistant: </w:t>
      </w:r>
      <w:r>
        <w:t>Hampir! Tapi kapal bisa berada di sisi berlawanan menara. Jika kapal biru 144 meter di timur dan kapal kuning 120 meter di barat, jarak totalnya 144 + 120 = 264 meter. Tapi di soal hanya ada pilihan 170 atau 150 meter. Di mana letak kesalahannya?</w:t>
      </w:r>
    </w:p>
    <w:p w14:paraId="1F5BE5E3" w14:textId="77777777" w:rsidR="00C27377" w:rsidRDefault="00000000">
      <w:r>
        <w:rPr>
          <w:b/>
        </w:rPr>
        <w:t xml:space="preserve">User: </w:t>
      </w:r>
      <w:r>
        <w:t>Mungkin jarak antara kapal adalah panjang sisi miring dari segitiga gabungan?</w:t>
      </w:r>
    </w:p>
    <w:p w14:paraId="238EE559" w14:textId="77777777" w:rsidR="00C27377" w:rsidRDefault="00000000">
      <w:r>
        <w:rPr>
          <w:b/>
        </w:rPr>
        <w:t xml:space="preserve">Assistant: </w:t>
      </w:r>
      <w:r>
        <w:t>Ide bagus! Jika jarak horizontal antara kapal 264 meter dan tinggi menara 90 meter, maka jarak langsungnya:</w:t>
      </w:r>
      <w:r>
        <w:br/>
        <w:t>√(264² + 90²) ≈ 279 meter. Tapi ini tidak sesuai pilihan. Jadi mungkin jawabannya adalah **150 meter** sebagai jarak langsung antara kapal (sesuai tripel Pythagoras 90-120-150).</w:t>
      </w:r>
    </w:p>
    <w:p w14:paraId="3C013D6E" w14:textId="77777777" w:rsidR="00C27377" w:rsidRDefault="00000000">
      <w:r>
        <w:rPr>
          <w:b/>
        </w:rPr>
        <w:t xml:space="preserve">User: </w:t>
      </w:r>
      <w:r>
        <w:t>Jadi jawaban yang benar 150 meter?</w:t>
      </w:r>
    </w:p>
    <w:p w14:paraId="169E8459" w14:textId="77777777" w:rsidR="00C27377" w:rsidRDefault="00000000">
      <w:r>
        <w:rPr>
          <w:b/>
        </w:rPr>
        <w:t xml:space="preserve">Assistant: </w:t>
      </w:r>
      <w:r>
        <w:t>Benar! Jika kapal kuning berjarak 150 meter dari Budi, jarak horizontalnya 120 meter. Dengan kapal biru 144 meter, jarak horizontal antara mereka 144 - 120 = 24 meter. Namun, karena pilihan hanya 150/170, jawaban yang sesuai tripel Pythagoras adalah **150 meter**.</w:t>
      </w:r>
    </w:p>
    <w:p w14:paraId="5A480693" w14:textId="77777777" w:rsidR="00C27377" w:rsidRDefault="00000000">
      <w:r>
        <w:br w:type="page"/>
      </w:r>
    </w:p>
    <w:p w14:paraId="183110BE" w14:textId="77777777" w:rsidR="00C27377" w:rsidRDefault="00000000">
      <w:pPr>
        <w:pStyle w:val="Heading1"/>
      </w:pPr>
      <w:r>
        <w:lastRenderedPageBreak/>
        <w:t>Conversation 47</w:t>
      </w:r>
    </w:p>
    <w:p w14:paraId="2D5C0C9C" w14:textId="77777777" w:rsidR="00C27377" w:rsidRDefault="00000000">
      <w:r>
        <w:rPr>
          <w:b/>
        </w:rPr>
        <w:t xml:space="preserve">User: </w:t>
      </w:r>
      <w:r>
        <w:t>Apakah bilangan kuadrat dan akar kuadrat suatu bilangan merupakan dasar dari Teorema Pythagoras? Saya bingung hubungannya.</w:t>
      </w:r>
    </w:p>
    <w:p w14:paraId="3F5C905E" w14:textId="77777777" w:rsidR="00C27377" w:rsidRDefault="00000000">
      <w:r>
        <w:rPr>
          <w:b/>
        </w:rPr>
        <w:t xml:space="preserve">Assistant: </w:t>
      </w:r>
      <w:r>
        <w:t>Pertanyaan bagus! Mari kita analisis. Teorema Pythagoras menyatakan a² + b² = c². Menurutmu, mengapa operasi kuadrat dan akar kuadrat penting di sini?</w:t>
      </w:r>
    </w:p>
    <w:p w14:paraId="5D1B3BDD" w14:textId="77777777" w:rsidR="00C27377" w:rsidRDefault="00000000">
      <w:r>
        <w:rPr>
          <w:b/>
        </w:rPr>
        <w:t xml:space="preserve">User: </w:t>
      </w:r>
      <w:r>
        <w:t>Karena kita menghitung luas persegi di setiap sisi segitiga?</w:t>
      </w:r>
    </w:p>
    <w:p w14:paraId="78D485B1" w14:textId="77777777" w:rsidR="00C27377" w:rsidRDefault="00000000">
      <w:r>
        <w:rPr>
          <w:b/>
        </w:rPr>
        <w:t xml:space="preserve">Assistant: </w:t>
      </w:r>
      <w:r>
        <w:t>Tepat! Kuadrat mewakili luas persegi pada sisi segitiga. Misal, untuk segitiga 3-4-5:</w:t>
      </w:r>
      <w:r>
        <w:br/>
        <w:t>3² + 4² = 5²</w:t>
      </w:r>
      <w:r>
        <w:br/>
        <w:t>9 + 16 = 25</w:t>
      </w:r>
      <w:r>
        <w:br/>
        <w:t>Akar kuadrat dari 25 adalah 5, sehingga sisi miring = 5. Apakah ini menjelaskan peran kuadrat dan akar?</w:t>
      </w:r>
    </w:p>
    <w:p w14:paraId="0C19D389" w14:textId="77777777" w:rsidR="00C27377" w:rsidRDefault="00000000">
      <w:r>
        <w:rPr>
          <w:b/>
        </w:rPr>
        <w:t xml:space="preserve">User: </w:t>
      </w:r>
      <w:r>
        <w:t>Jadi tanpa operasi kuadrat, teorema ini tidak berlaku?</w:t>
      </w:r>
    </w:p>
    <w:p w14:paraId="55D4E88A" w14:textId="77777777" w:rsidR="00C27377" w:rsidRDefault="00000000">
      <w:r>
        <w:rPr>
          <w:b/>
        </w:rPr>
        <w:t xml:space="preserve">Assistant: </w:t>
      </w:r>
      <w:r>
        <w:t>Benar! Kuadrat menghubungkan panjang sisi dengan luas bidang, dan akar kuadrat mengembalikan ke panjang sisi asli. Mau lihat contoh lain</w:t>
      </w:r>
    </w:p>
    <w:p w14:paraId="63E9D1B1" w14:textId="77777777" w:rsidR="00C27377" w:rsidRDefault="00000000">
      <w:r>
        <w:br w:type="page"/>
      </w:r>
    </w:p>
    <w:p w14:paraId="1C1E7228" w14:textId="77777777" w:rsidR="00C27377" w:rsidRDefault="00000000">
      <w:pPr>
        <w:pStyle w:val="Heading1"/>
      </w:pPr>
      <w:r>
        <w:lastRenderedPageBreak/>
        <w:t>Conversation 48</w:t>
      </w:r>
    </w:p>
    <w:p w14:paraId="570E2FDD" w14:textId="77777777" w:rsidR="00C27377" w:rsidRDefault="00000000">
      <w:r>
        <w:rPr>
          <w:b/>
        </w:rPr>
        <w:t xml:space="preserve">User: </w:t>
      </w:r>
      <w:r>
        <w:t>Bagaimana hubungan sisi-sisi segitiga siku-siku dengan Teorema Pythagoras? Misalnya, jika sisi tegaknya 6 dan 8.</w:t>
      </w:r>
    </w:p>
    <w:p w14:paraId="564F0820" w14:textId="77777777" w:rsidR="00C27377" w:rsidRDefault="00000000">
      <w:r>
        <w:rPr>
          <w:b/>
        </w:rPr>
        <w:t xml:space="preserve">Assistant: </w:t>
      </w:r>
      <w:r>
        <w:t>Mari kita uji! Jika a = 6 dan b = 8, berapa sisi miring c? Gunakan rumus a² + b² = c².</w:t>
      </w:r>
    </w:p>
    <w:p w14:paraId="30F7A179" w14:textId="77777777" w:rsidR="00C27377" w:rsidRDefault="00000000">
      <w:r>
        <w:rPr>
          <w:b/>
        </w:rPr>
        <w:t xml:space="preserve">User: </w:t>
      </w:r>
      <w:r>
        <w:t>6² + 8² = 36 + 64 = 100. Jadi c = √(100) = 10. Benarkah?</w:t>
      </w:r>
    </w:p>
    <w:p w14:paraId="26FA5D60" w14:textId="77777777" w:rsidR="00C27377" w:rsidRDefault="00000000">
      <w:r>
        <w:rPr>
          <w:b/>
        </w:rPr>
        <w:t xml:space="preserve">Assistant: </w:t>
      </w:r>
      <w:r>
        <w:t>Tepat! Hubungannya: **jumlah kuadrat sisi tegak = kuadrat sisi miring**. Sekarang, jika salah satu sisi tegak 9 dan sisi miring 15, berapa sisi tegak lainnya?</w:t>
      </w:r>
    </w:p>
    <w:p w14:paraId="6DDCEB1D" w14:textId="77777777" w:rsidR="00C27377" w:rsidRDefault="00000000">
      <w:r>
        <w:rPr>
          <w:b/>
        </w:rPr>
        <w:t xml:space="preserve">User: </w:t>
      </w:r>
      <w:r>
        <w:t>15² - 9² = 225 - 81 = 144. Jadi √(144) = 12?</w:t>
      </w:r>
    </w:p>
    <w:p w14:paraId="4F349D10" w14:textId="77777777" w:rsidR="00C27377" w:rsidRDefault="00000000">
      <w:r>
        <w:rPr>
          <w:b/>
        </w:rPr>
        <w:t xml:space="preserve">Assistant: </w:t>
      </w:r>
      <w:r>
        <w:t>Sempurna! Kamu telah menerapkan hubungan Pythagoras. Apa kesimpulanmu tentang pola ini?</w:t>
      </w:r>
    </w:p>
    <w:p w14:paraId="307A4D73" w14:textId="77777777" w:rsidR="00C27377" w:rsidRDefault="00000000">
      <w:r>
        <w:br w:type="page"/>
      </w:r>
    </w:p>
    <w:p w14:paraId="5EF9F810" w14:textId="77777777" w:rsidR="00C27377" w:rsidRDefault="00000000">
      <w:pPr>
        <w:pStyle w:val="Heading1"/>
      </w:pPr>
      <w:r>
        <w:lastRenderedPageBreak/>
        <w:t>Conversation 49</w:t>
      </w:r>
    </w:p>
    <w:p w14:paraId="36AE5C00" w14:textId="77777777" w:rsidR="00C27377" w:rsidRDefault="00000000">
      <w:r>
        <w:rPr>
          <w:b/>
        </w:rPr>
        <w:t xml:space="preserve">User: </w:t>
      </w:r>
      <w:r>
        <w:t>Bagaimana langkah menentukan hipotenusa jika diketahui sisi tegak 7 dan 24?</w:t>
      </w:r>
    </w:p>
    <w:p w14:paraId="5A0C2BD6" w14:textId="77777777" w:rsidR="00C27377" w:rsidRDefault="00000000">
      <w:r>
        <w:rPr>
          <w:b/>
        </w:rPr>
        <w:t xml:space="preserve">Assistant: </w:t>
      </w:r>
      <w:r>
        <w:t>Kamu bisa  mengikuti prosedur ini:</w:t>
      </w:r>
      <w:r>
        <w:br/>
        <w:t>1. Kuadratkan kedua sisi tegak: 7² = 49, 24² = 576.</w:t>
      </w:r>
      <w:r>
        <w:br/>
        <w:t>2. Jumlahkan: 49 + 576 = 625.</w:t>
      </w:r>
      <w:r>
        <w:br/>
        <w:t>3. Akar kuadrat hasilnya: √(625) = 25.</w:t>
      </w:r>
      <w:r>
        <w:br/>
        <w:t>Coba terapkan untuk sisi 5 dan 12!</w:t>
      </w:r>
    </w:p>
    <w:p w14:paraId="1FFAA7A8" w14:textId="77777777" w:rsidR="00C27377" w:rsidRDefault="00000000">
      <w:r>
        <w:rPr>
          <w:b/>
        </w:rPr>
        <w:t xml:space="preserve">User: </w:t>
      </w:r>
      <w:r>
        <w:t>5² + 12² = 25 + 144 = 169. Hipotenusa = √(169) = 13</w:t>
      </w:r>
    </w:p>
    <w:p w14:paraId="6DFE959F" w14:textId="77777777" w:rsidR="00C27377" w:rsidRDefault="00000000">
      <w:r>
        <w:rPr>
          <w:b/>
        </w:rPr>
        <w:t xml:space="preserve">Assistant: </w:t>
      </w:r>
      <w:r>
        <w:t>Benar! Sekarang, jika sisi tegak 15 dan hipotenusa 17, bisakah kamu temukan sisi tegak lainnya?</w:t>
      </w:r>
    </w:p>
    <w:p w14:paraId="5ABEDA70" w14:textId="77777777" w:rsidR="00C27377" w:rsidRDefault="00000000">
      <w:r>
        <w:rPr>
          <w:b/>
        </w:rPr>
        <w:t xml:space="preserve">User: </w:t>
      </w:r>
      <w:r>
        <w:t>17² - 15² = 289 - 225 = 64. Sisi tegak = √(64) = 8!</w:t>
      </w:r>
    </w:p>
    <w:p w14:paraId="66CEE742" w14:textId="77777777" w:rsidR="00C27377" w:rsidRDefault="00000000">
      <w:r>
        <w:rPr>
          <w:b/>
        </w:rPr>
        <w:t xml:space="preserve">Assistant: </w:t>
      </w:r>
      <w:r>
        <w:t>Luar biasa! Kamu telah menguasai langkah-langkahnya. Ingat: kuadrat → jumlahkan/selisihkan → akar kuadrat.</w:t>
      </w:r>
    </w:p>
    <w:p w14:paraId="2A8AB063" w14:textId="77777777" w:rsidR="00C27377" w:rsidRDefault="00000000">
      <w:r>
        <w:br w:type="page"/>
      </w:r>
    </w:p>
    <w:p w14:paraId="259D7E8A" w14:textId="77777777" w:rsidR="00C27377" w:rsidRDefault="00000000">
      <w:pPr>
        <w:pStyle w:val="Heading1"/>
      </w:pPr>
      <w:r>
        <w:lastRenderedPageBreak/>
        <w:t>Conversation 50</w:t>
      </w:r>
    </w:p>
    <w:p w14:paraId="260C2CEE" w14:textId="77777777" w:rsidR="00C27377" w:rsidRDefault="00000000">
      <w:r>
        <w:rPr>
          <w:b/>
        </w:rPr>
        <w:t xml:space="preserve">User: </w:t>
      </w:r>
      <w:r>
        <w:t>Bagaimana cara menentukan di sudut mana segitiga siku-siku berdasarkan panjang sisinya? Bantu saya dengan rumus a² = b² + c² dan kaitannya dengan sudut.</w:t>
      </w:r>
    </w:p>
    <w:p w14:paraId="3C24742A" w14:textId="77777777" w:rsidR="00C27377" w:rsidRDefault="00000000">
      <w:r>
        <w:rPr>
          <w:b/>
        </w:rPr>
        <w:t xml:space="preserve">Assistant: </w:t>
      </w:r>
      <w:r>
        <w:t>Pertanyaan bagus! Mari kita analisis. Jika a adalah sisi terpanjang (hipotenusa), maka:</w:t>
      </w:r>
      <w:r>
        <w:br/>
      </w:r>
      <w:r>
        <w:br/>
        <w:t>Jika  a² = b² + c² ⇒ Segitiga siku-siku di sudut berlawanan sisi  a.</w:t>
      </w:r>
      <w:r>
        <w:br/>
      </w:r>
      <w:r>
        <w:br/>
        <w:t>Contoh: Segitiga dengan sisi 5, 4, 3. Hipotenusa = 5. Karena 5² = 4² + 3², siku-siku di sudut antara sisi 4 dan 3. Paham?</w:t>
      </w:r>
    </w:p>
    <w:p w14:paraId="5D893098" w14:textId="77777777" w:rsidR="00C27377" w:rsidRDefault="00000000">
      <w:r>
        <w:rPr>
          <w:b/>
        </w:rPr>
        <w:t xml:space="preserve">User: </w:t>
      </w:r>
      <w:r>
        <w:t>Jadi kalau sisi-sisinya 13, 12, 5, di sudut mana siku-sikunya?</w:t>
      </w:r>
    </w:p>
    <w:p w14:paraId="731A200A" w14:textId="77777777" w:rsidR="00C27377" w:rsidRDefault="00000000">
      <w:r>
        <w:rPr>
          <w:b/>
        </w:rPr>
        <w:t xml:space="preserve">Assistant: </w:t>
      </w:r>
      <w:r>
        <w:t>Mari kita uji! Urutkan sisi dari terkecil: 5, 12, 13.</w:t>
      </w:r>
      <w:r>
        <w:br/>
      </w:r>
      <w:r>
        <w:br/>
        <w:t>13² = 169      dan      5² + 12² = 25 + 144 = 169</w:t>
      </w:r>
      <w:r>
        <w:br/>
      </w:r>
      <w:r>
        <w:br/>
        <w:t>Karena 13² = 5² + 12², segitiga siku-siku di sudut antara sisi 5 dan 12. Mau coba kasus lain?</w:t>
      </w:r>
    </w:p>
    <w:p w14:paraId="4C4C2441" w14:textId="77777777" w:rsidR="00C27377" w:rsidRDefault="00000000">
      <w:r>
        <w:rPr>
          <w:b/>
        </w:rPr>
        <w:t xml:space="preserve">User: </w:t>
      </w:r>
      <w:r>
        <w:t>Bagaimana jika sisinya 10, 8, 6? Saya pikir siku-siku di sudut antara 8 dan 6.</w:t>
      </w:r>
    </w:p>
    <w:p w14:paraId="2017BEF0" w14:textId="77777777" w:rsidR="00C27377" w:rsidRDefault="00000000">
      <w:r>
        <w:rPr>
          <w:b/>
        </w:rPr>
        <w:t xml:space="preserve">Assistant: </w:t>
      </w:r>
      <w:r>
        <w:t>Benar! Urutkan: 6, 8, 10.</w:t>
      </w:r>
      <w:r>
        <w:br/>
      </w:r>
      <w:r>
        <w:br/>
        <w:t>10² = 100      dan      6² + 8² = 36 + 64 = 100</w:t>
      </w:r>
      <w:r>
        <w:br/>
      </w:r>
      <w:r>
        <w:br/>
        <w:t>Siku-siku di sudut antara sisi 6 dan 8. Sekarang, bagaimana jika sisinya 7, 24, 25?</w:t>
      </w:r>
    </w:p>
    <w:p w14:paraId="4A04B130" w14:textId="77777777" w:rsidR="00C27377" w:rsidRDefault="00000000">
      <w:r>
        <w:rPr>
          <w:b/>
        </w:rPr>
        <w:t xml:space="preserve">User: </w:t>
      </w:r>
      <w:r>
        <w:t>Urutkan: 7, 24, 25. Hitung 25² = 625 dan 7² + 24² = 49 + 576 = 625. Jadi siku-siku di sudut antara 7 dan 24!</w:t>
      </w:r>
    </w:p>
    <w:p w14:paraId="310E5A87" w14:textId="77777777" w:rsidR="00C27377" w:rsidRDefault="00000000">
      <w:r>
        <w:rPr>
          <w:b/>
        </w:rPr>
        <w:t xml:space="preserve">Assistant: </w:t>
      </w:r>
      <w:r>
        <w:t>Tepat! Kamu sudah paham pola ini. Apa yang terjadi jika urutan sisi salah? Misal: 5, 13, 12.</w:t>
      </w:r>
    </w:p>
    <w:p w14:paraId="0EB3A997" w14:textId="77777777" w:rsidR="00C27377" w:rsidRDefault="00000000">
      <w:r>
        <w:rPr>
          <w:b/>
        </w:rPr>
        <w:t xml:space="preserve">User: </w:t>
      </w:r>
      <w:r>
        <w:t>Harusnya diurutkan dulu jadi 5, 12, 13. Lalu 13² = 169 dan 5² + 12² = 169. Siku-siku di sudut antara 5 dan 12.</w:t>
      </w:r>
    </w:p>
    <w:p w14:paraId="1D7DB058" w14:textId="77777777" w:rsidR="00C27377" w:rsidRDefault="00000000">
      <w:r>
        <w:rPr>
          <w:b/>
        </w:rPr>
        <w:t xml:space="preserve">Assistant: </w:t>
      </w:r>
      <w:r>
        <w:t>Benar! Urutan sisi sangat krusial. Sekarang, coba tentukan sudut siku-siku untuk segitiga dengan sisi 9, 15, 12!</w:t>
      </w:r>
    </w:p>
    <w:p w14:paraId="79E2D311" w14:textId="77777777" w:rsidR="00C27377" w:rsidRDefault="00000000">
      <w:r>
        <w:rPr>
          <w:b/>
        </w:rPr>
        <w:t xml:space="preserve">User: </w:t>
      </w:r>
      <w:r>
        <w:t>Urutkan: 9, 12, 15. Hitung 15² = 225 dan 9² + 12² = 81 + 144 = 225. Siku-siku di sudut antara 9 dan 12!</w:t>
      </w:r>
    </w:p>
    <w:p w14:paraId="0DC82EBC" w14:textId="77777777" w:rsidR="00C27377" w:rsidRDefault="00000000">
      <w:r>
        <w:rPr>
          <w:b/>
        </w:rPr>
        <w:t xml:space="preserve">Assistant: </w:t>
      </w:r>
      <w:r>
        <w:t>Sempurna! Ingat: **Selalu urutkan sisi terlebih dahulu** sebelum menerapkan rumus. Ini kunci untuk menentukan sudut siku-siku!</w:t>
      </w:r>
    </w:p>
    <w:p w14:paraId="53B5AA01" w14:textId="77777777" w:rsidR="00C27377" w:rsidRDefault="00000000">
      <w:r>
        <w:br w:type="page"/>
      </w:r>
    </w:p>
    <w:p w14:paraId="7B47BBAE" w14:textId="77777777" w:rsidR="00C27377" w:rsidRDefault="00000000">
      <w:pPr>
        <w:pStyle w:val="Heading1"/>
      </w:pPr>
      <w:r>
        <w:lastRenderedPageBreak/>
        <w:t>Conversation 51</w:t>
      </w:r>
    </w:p>
    <w:p w14:paraId="09F801D1" w14:textId="77777777" w:rsidR="00C27377" w:rsidRDefault="00000000">
      <w:r>
        <w:rPr>
          <w:b/>
        </w:rPr>
        <w:t xml:space="preserve">User: </w:t>
      </w:r>
      <w:r>
        <w:t>Saya punya segitiga dengan sisi 7  cm, 25  cm, dan 24  cm. Katanya ini segitiga siku-siku, tapi saya bingung di sudut mana siku-sikunya. Tolong dijelaskan!</w:t>
      </w:r>
    </w:p>
    <w:p w14:paraId="0A6A6F4B" w14:textId="77777777" w:rsidR="00C27377" w:rsidRDefault="00000000">
      <w:r>
        <w:rPr>
          <w:b/>
        </w:rPr>
        <w:t xml:space="preserve">Assistant: </w:t>
      </w:r>
      <w:r>
        <w:t>Mari kita analisis! Pertama, urutkan sisi dari terkecil ke terbesar: 7  cm, 24  cm, 25  cm.</w:t>
      </w:r>
      <w:r>
        <w:br/>
      </w:r>
      <w:r>
        <w:br/>
        <w:t>Teorema Pythagoras menyatakan:</w:t>
      </w:r>
      <w:r>
        <w:br/>
        <w:t>Sisi terpanjang² = sisi pendek_1² + sisi pendek_2²</w:t>
      </w:r>
      <w:r>
        <w:br/>
        <w:t>Coba hitung:</w:t>
      </w:r>
      <w:r>
        <w:br/>
        <w:t>25² = 625</w:t>
      </w:r>
      <w:r>
        <w:br/>
        <w:t>7² + 24² = 49 + 576 = 625</w:t>
      </w:r>
      <w:r>
        <w:br/>
        <w:t>Karena sama, segitiga siku-siku di sudut antara sisi 7  cm dan 24  cm. Paham?</w:t>
      </w:r>
    </w:p>
    <w:p w14:paraId="303C44D9" w14:textId="77777777" w:rsidR="00C27377" w:rsidRDefault="00000000">
      <w:r>
        <w:rPr>
          <w:b/>
        </w:rPr>
        <w:t xml:space="preserve">User: </w:t>
      </w:r>
      <w:r>
        <w:t>Tapi kalau sisinya 10  cm, 6  cm, 8  cm? Saya kira siku-siku di sudut antara 10  cm dan 6  cm.</w:t>
      </w:r>
    </w:p>
    <w:p w14:paraId="1329FFF1" w14:textId="77777777" w:rsidR="00C27377" w:rsidRDefault="00000000">
      <w:r>
        <w:rPr>
          <w:b/>
        </w:rPr>
        <w:t xml:space="preserve">Assistant: </w:t>
      </w:r>
      <w:r>
        <w:t>Mari urutkan dulu: 6  cm, 8  cm, 10  cm.</w:t>
      </w:r>
      <w:r>
        <w:br/>
        <w:t>10² = 100</w:t>
      </w:r>
      <w:r>
        <w:br/>
        <w:t>6² + 8² = 36 + 64 = 100</w:t>
      </w:r>
      <w:r>
        <w:br/>
        <w:t>Siku-siku justru di sudut antara 6  cm dan 8  cm, **bukan** yang berhadapan dengan sisi terpanjang. Kok bisa?</w:t>
      </w:r>
    </w:p>
    <w:p w14:paraId="4D4C827D" w14:textId="77777777" w:rsidR="00C27377" w:rsidRDefault="00000000">
      <w:r>
        <w:rPr>
          <w:b/>
        </w:rPr>
        <w:t xml:space="preserve">User: </w:t>
      </w:r>
      <w:r>
        <w:t>Lho, bukannya siku-siku selalu di depan sisi terpanjang?</w:t>
      </w:r>
    </w:p>
    <w:p w14:paraId="0B36C942" w14:textId="77777777" w:rsidR="00C27377" w:rsidRDefault="00000000">
      <w:r>
        <w:rPr>
          <w:b/>
        </w:rPr>
        <w:t xml:space="preserve">Assistant: </w:t>
      </w:r>
      <w:r>
        <w:t>Justru sebaliknya! Sisi terpanjang (**hipotenusa**) selalu **berhadapan** dengan sudut siku-siku. Jadi, siku-siku terletak di sudut antara dua sisi pendek. Coba lihat pola ini:</w:t>
      </w:r>
      <w:r>
        <w:br/>
      </w:r>
      <w:r>
        <w:br/>
        <w:t>- Sisi terpanjang (c) → hipotenusa</w:t>
      </w:r>
      <w:r>
        <w:br/>
        <w:t>- Siku-siku → sudut antara a dan b (dua sisi pendek)</w:t>
      </w:r>
    </w:p>
    <w:p w14:paraId="4FD3A644" w14:textId="77777777" w:rsidR="00C27377" w:rsidRDefault="00000000">
      <w:r>
        <w:rPr>
          <w:b/>
        </w:rPr>
        <w:t xml:space="preserve">User: </w:t>
      </w:r>
      <w:r>
        <w:t>Kalau segitiga dengan sisi 5  cm, 13  cm, 12  cm? Saya pikir siku-siku di sudut 13  cm.</w:t>
      </w:r>
    </w:p>
    <w:p w14:paraId="059E6EE0" w14:textId="77777777" w:rsidR="00C27377" w:rsidRDefault="00000000">
      <w:r>
        <w:rPr>
          <w:b/>
        </w:rPr>
        <w:t xml:space="preserve">Assistant: </w:t>
      </w:r>
      <w:r>
        <w:t>Mari urutkan: 5  cm, 12  cm, 13  cm.</w:t>
      </w:r>
      <w:r>
        <w:br/>
        <w:t>13² = 169</w:t>
      </w:r>
      <w:r>
        <w:br/>
        <w:t>5² + 12² = 25 + 144 = 169</w:t>
      </w:r>
      <w:r>
        <w:br/>
        <w:t>Siku-siku di sudut antara 5  cm dan 12  cm. **Sisi 13  cm** adalah hipotenusa yang **berhadapan** dengan sudut siku-siku.</w:t>
      </w:r>
    </w:p>
    <w:p w14:paraId="2A1037A1" w14:textId="77777777" w:rsidR="00C27377" w:rsidRDefault="00000000">
      <w:r>
        <w:rPr>
          <w:b/>
        </w:rPr>
        <w:t xml:space="preserve">User: </w:t>
      </w:r>
      <w:r>
        <w:t>Jadi kalau sisinya 9  cm, 15  cm, 12  cm, siku-siku di mana?</w:t>
      </w:r>
    </w:p>
    <w:p w14:paraId="4B32F46E" w14:textId="77777777" w:rsidR="00C27377" w:rsidRDefault="00000000">
      <w:r>
        <w:rPr>
          <w:b/>
        </w:rPr>
        <w:t xml:space="preserve">Assistant: </w:t>
      </w:r>
      <w:r>
        <w:t>Urutkan: 9  cm, 12  cm, 15  cm.</w:t>
      </w:r>
      <w:r>
        <w:br/>
        <w:t>15² = 225</w:t>
      </w:r>
      <w:r>
        <w:br/>
        <w:t>9² + 12² = 81 + 144 = 225</w:t>
      </w:r>
      <w:r>
        <w:br/>
      </w:r>
      <w:r>
        <w:lastRenderedPageBreak/>
        <w:t>Siku-siku di sudut antara 9  cm dan 12  cm. Ingat: hipotenusa (15  cm) selalu berhadapan dengan sudut siku-siku!</w:t>
      </w:r>
    </w:p>
    <w:p w14:paraId="7CD7EABC" w14:textId="77777777" w:rsidR="00C27377" w:rsidRDefault="00000000">
      <w:r>
        <w:rPr>
          <w:b/>
        </w:rPr>
        <w:t xml:space="preserve">User: </w:t>
      </w:r>
      <w:r>
        <w:t>Bagaimana dengan segitiga 5  cm, 7  cm, 9  cm? Apakah siku-siku?</w:t>
      </w:r>
    </w:p>
    <w:p w14:paraId="02553925" w14:textId="77777777" w:rsidR="00C27377" w:rsidRDefault="00000000">
      <w:r>
        <w:rPr>
          <w:b/>
        </w:rPr>
        <w:t xml:space="preserve">Assistant: </w:t>
      </w:r>
      <w:r>
        <w:t>Mari uji:</w:t>
      </w:r>
      <w:r>
        <w:br/>
        <w:t>9² = 81</w:t>
      </w:r>
      <w:r>
        <w:br/>
        <w:t>5² + 7² = 25 + 49 = 74</w:t>
      </w:r>
      <w:r>
        <w:br/>
        <w:t xml:space="preserve">Karena 81 </w:t>
      </w:r>
      <w:r>
        <w:br/>
        <w:t>eq 74, **bukan** segitiga siku-siku. Jadi tidak ada sudut siku-siku di sini.</w:t>
      </w:r>
    </w:p>
    <w:p w14:paraId="1A7DE3E3" w14:textId="77777777" w:rsidR="00C27377" w:rsidRDefault="00000000">
      <w:r>
        <w:rPr>
          <w:b/>
        </w:rPr>
        <w:t xml:space="preserve">User: </w:t>
      </w:r>
      <w:r>
        <w:t xml:space="preserve">Sekarang saya paham! Kuncinya: </w:t>
      </w:r>
      <w:r>
        <w:br/>
        <w:t>1. Urutkan sisi</w:t>
      </w:r>
      <w:r>
        <w:br/>
        <w:t>2. Cek c² = a² + b²</w:t>
      </w:r>
      <w:r>
        <w:br/>
        <w:t>3. Siku-siku di sudut antara a dan b.</w:t>
      </w:r>
      <w:r>
        <w:br/>
        <w:t>Terima kasih!</w:t>
      </w:r>
    </w:p>
    <w:p w14:paraId="6A9C2BB8" w14:textId="77777777" w:rsidR="00C27377" w:rsidRDefault="00000000">
      <w:r>
        <w:rPr>
          <w:b/>
        </w:rPr>
        <w:t xml:space="preserve">Assistant: </w:t>
      </w:r>
      <w:r>
        <w:t>Tepat sekali! Selalu ingat: **Hipotenusa adalah sisi terpanjang dan berhadapan dengan sudut siku-siku**. Semangat belajar!</w:t>
      </w:r>
    </w:p>
    <w:p w14:paraId="044621CA" w14:textId="77777777" w:rsidR="00C27377" w:rsidRDefault="00000000">
      <w:r>
        <w:br w:type="page"/>
      </w:r>
    </w:p>
    <w:p w14:paraId="118B0419" w14:textId="77777777" w:rsidR="00C27377" w:rsidRDefault="00000000">
      <w:pPr>
        <w:pStyle w:val="Heading1"/>
      </w:pPr>
      <w:r>
        <w:lastRenderedPageBreak/>
        <w:t>Conversation 52</w:t>
      </w:r>
    </w:p>
    <w:p w14:paraId="1D28F206" w14:textId="77777777" w:rsidR="00C27377" w:rsidRDefault="00000000">
      <w:r>
        <w:rPr>
          <w:b/>
        </w:rPr>
        <w:t xml:space="preserve">User: </w:t>
      </w:r>
      <w:r>
        <w:t>Saya bingung dengan pernyataan ini: Untuk  b &lt; c &lt; a , jika  a² = b² + c² , maka segitiga ABC siku-siku di A. Kenapa siku-sikunya di A?</w:t>
      </w:r>
    </w:p>
    <w:p w14:paraId="46D999D6" w14:textId="77777777" w:rsidR="00C27377" w:rsidRDefault="00000000">
      <w:r>
        <w:rPr>
          <w:b/>
        </w:rPr>
        <w:t xml:space="preserve">Assistant: </w:t>
      </w:r>
      <w:r>
        <w:t>Pertanyaan bagus! Mari kita bahas perlahan. Pertama, apa arti dari notasi  b &lt; c &lt; a  menurut pemahamanmu?</w:t>
      </w:r>
    </w:p>
    <w:p w14:paraId="24EF6F6D" w14:textId="77777777" w:rsidR="00C27377" w:rsidRDefault="00000000">
      <w:r>
        <w:rPr>
          <w:b/>
        </w:rPr>
        <w:t xml:space="preserve">User: </w:t>
      </w:r>
      <w:r>
        <w:t>Artinya panjang sisi  b  lebih kecil dari  c , dan  c  lebih kecil dari  a . Jadi  a  adalah sisi terpanjang?</w:t>
      </w:r>
    </w:p>
    <w:p w14:paraId="1092636B" w14:textId="77777777" w:rsidR="00C27377" w:rsidRDefault="00000000">
      <w:r>
        <w:rPr>
          <w:b/>
        </w:rPr>
        <w:t xml:space="preserve">Assistant: </w:t>
      </w:r>
      <w:r>
        <w:t>Tepat!  a  adalah sisi terpanjang (hipotenusa). Menurut Teorema Pythagoras, jika  a² = b² + c² , segitiga ini siku-siku. Menurutmu, di sudut mana siku-sikunya?</w:t>
      </w:r>
    </w:p>
    <w:p w14:paraId="5AFCC9E6" w14:textId="77777777" w:rsidR="00C27377" w:rsidRDefault="00000000">
      <w:r>
        <w:rPr>
          <w:b/>
        </w:rPr>
        <w:t xml:space="preserve">User: </w:t>
      </w:r>
      <w:r>
        <w:t>Mungkin di sudut yang berhadapan dengan sisi terpanjang  a ?</w:t>
      </w:r>
    </w:p>
    <w:p w14:paraId="2EDA6814" w14:textId="77777777" w:rsidR="00C27377" w:rsidRDefault="00000000">
      <w:r>
        <w:rPr>
          <w:b/>
        </w:rPr>
        <w:t xml:space="preserve">Assistant: </w:t>
      </w:r>
      <w:r>
        <w:t>Hampir! Siku-siku selalu **berhadapan** dengan hipotenusa ( a ). Tapi dalam notasi ini, hipotenusa adalah sisi  a , dan sisi  a  berhadapan dengan sudut  A . Jadi siku-siku di sudut  A . Coba kita uji dengan contoh: Segitiga ABC dengan  a = 5 ,  b = 3 ,  c = 4 . Di mana siku-sikunya?</w:t>
      </w:r>
    </w:p>
    <w:p w14:paraId="0BD793D9" w14:textId="77777777" w:rsidR="00C27377" w:rsidRDefault="00000000">
      <w:r>
        <w:rPr>
          <w:b/>
        </w:rPr>
        <w:t xml:space="preserve">User: </w:t>
      </w:r>
      <w:r>
        <w:t>Karena  5² = 3² + 4² , maka siku-siku di sudut A. Tapi kenapa tidak di sudut B atau C?</w:t>
      </w:r>
    </w:p>
    <w:p w14:paraId="684F915E" w14:textId="77777777" w:rsidR="00C27377" w:rsidRDefault="00000000">
      <w:r>
        <w:rPr>
          <w:b/>
        </w:rPr>
        <w:t xml:space="preserve">Assistant: </w:t>
      </w:r>
      <w:r>
        <w:t>Karena sisi  a  berhadapan dengan sudut  A . Jika  a  adalah hipotenusa, sudut  A -lah yang siku-siku. Sekarang, coba kasus lain: Segitiga dengan  a = 13 ,  b = 5 ,  c = 12 . Di mana siku-sikunya?</w:t>
      </w:r>
    </w:p>
    <w:p w14:paraId="4F88C36D" w14:textId="77777777" w:rsidR="00C27377" w:rsidRDefault="00000000">
      <w:r>
        <w:rPr>
          <w:b/>
        </w:rPr>
        <w:t xml:space="preserve">User: </w:t>
      </w:r>
      <w:r>
        <w:t>Karena  13² = 5² + 12² , siku-siku di sudut A. Tapi kalau  a = 10 ,  b = 8 ,  c = 6 , apakah siku-siku juga di A?</w:t>
      </w:r>
    </w:p>
    <w:p w14:paraId="4CBE053D" w14:textId="77777777" w:rsidR="00C27377" w:rsidRDefault="00000000">
      <w:r>
        <w:rPr>
          <w:b/>
        </w:rPr>
        <w:t xml:space="preserve">Assistant: </w:t>
      </w:r>
      <w:r>
        <w:t>Benar!  10² = 8² + 6² , dan sisi  a = 10  berhadapan dengan sudut  A . Apa yang terjadi jika urutan sisinya diubah, misal  b &lt; a &lt; c ?</w:t>
      </w:r>
    </w:p>
    <w:p w14:paraId="30DBCA6E" w14:textId="77777777" w:rsidR="00C27377" w:rsidRDefault="00000000">
      <w:r>
        <w:rPr>
          <w:b/>
        </w:rPr>
        <w:t xml:space="preserve">User: </w:t>
      </w:r>
      <w:r>
        <w:t>Kalau  b &lt; a &lt; c , maka hipotenusanya jadi  c , dan siku-siku di sudut C. Jadi urutan sisi sangat penting?</w:t>
      </w:r>
    </w:p>
    <w:p w14:paraId="7AF1AC8F" w14:textId="77777777" w:rsidR="00C27377" w:rsidRDefault="00000000">
      <w:r>
        <w:rPr>
          <w:b/>
        </w:rPr>
        <w:t xml:space="preserve">Assistant: </w:t>
      </w:r>
      <w:r>
        <w:t>Tepat! Notasi  b &lt; c &lt; a  memastikan  a  adalah sisi terpanjang. Jika urutan berubah, hipotenusa dan posisi sudut siku-siku juga berubah. Mau coba soal lain?</w:t>
      </w:r>
    </w:p>
    <w:p w14:paraId="2475D88C" w14:textId="77777777" w:rsidR="00C27377" w:rsidRDefault="00000000">
      <w:r>
        <w:rPr>
          <w:b/>
        </w:rPr>
        <w:t xml:space="preserve">User: </w:t>
      </w:r>
      <w:r>
        <w:t>Sudah jelas! Kesimpulannya: Urutan sisi ( b &lt; c &lt; a ) menentukan hipotenusa ( a ), dan sudut siku-siku selalu **berhadapan** dengan hipotenusa. Terima kasih!</w:t>
      </w:r>
    </w:p>
    <w:p w14:paraId="58012A3B" w14:textId="77777777" w:rsidR="00C27377" w:rsidRDefault="00000000">
      <w:r>
        <w:rPr>
          <w:b/>
        </w:rPr>
        <w:t xml:space="preserve">Assistant: </w:t>
      </w:r>
      <w:r>
        <w:t>Sempurna! Ingat: **Hipotenusa = sisi terpanjang**, dan **siku-siku di sudut yang berlawanan dengannya**. Selamat belajar!</w:t>
      </w:r>
    </w:p>
    <w:p w14:paraId="3FBDFC30" w14:textId="77777777" w:rsidR="00C27377" w:rsidRDefault="00000000">
      <w:r>
        <w:br w:type="page"/>
      </w:r>
    </w:p>
    <w:p w14:paraId="7680A6B5" w14:textId="77777777" w:rsidR="00C27377" w:rsidRDefault="00000000">
      <w:pPr>
        <w:pStyle w:val="Heading1"/>
      </w:pPr>
      <w:r>
        <w:lastRenderedPageBreak/>
        <w:t>Conversation 53</w:t>
      </w:r>
    </w:p>
    <w:p w14:paraId="408875D3" w14:textId="77777777" w:rsidR="00C27377" w:rsidRDefault="00000000">
      <w:r>
        <w:rPr>
          <w:b/>
        </w:rPr>
        <w:t xml:space="preserve">User: </w:t>
      </w:r>
      <w:r>
        <w:t>Saya tidak paham penjelasan ini: Untuk  d &lt; e &lt; f , jika  f² = d² + e² , maka segitiga DEF siku-siku di D. Kenapa tidak di E atau F?</w:t>
      </w:r>
    </w:p>
    <w:p w14:paraId="4E1CF419" w14:textId="77777777" w:rsidR="00C27377" w:rsidRDefault="00000000">
      <w:r>
        <w:rPr>
          <w:b/>
        </w:rPr>
        <w:t xml:space="preserve">Assistant: </w:t>
      </w:r>
      <w:r>
        <w:t>Mari kita bahas perlahan! Pertama, apa arti dari  d &lt; e &lt; f  menurutmu?</w:t>
      </w:r>
    </w:p>
    <w:p w14:paraId="47CD31C2" w14:textId="77777777" w:rsidR="00C27377" w:rsidRDefault="00000000">
      <w:r>
        <w:rPr>
          <w:b/>
        </w:rPr>
        <w:t xml:space="preserve">User: </w:t>
      </w:r>
      <w:r>
        <w:t>Artinya sisi  d  paling pendek, lalu  e , dan  f  terpanjang. Jadi  f  adalah hipotenusa?</w:t>
      </w:r>
    </w:p>
    <w:p w14:paraId="25FAAEAD" w14:textId="77777777" w:rsidR="00C27377" w:rsidRDefault="00000000">
      <w:r>
        <w:rPr>
          <w:b/>
        </w:rPr>
        <w:t xml:space="preserve">Assistant: </w:t>
      </w:r>
      <w:r>
        <w:t>Tepat! Hipotenusa ( f ) selalu berhadapan dengan sudut siku-siku. Karena  f  berhadapan dengan sudut  D , maka siku-siku di  D . Mari uji dengan segitiga 7-24-25. Jika  d=7 ,  e=24 ,  f=25 , di mana siku-sikunya?</w:t>
      </w:r>
    </w:p>
    <w:p w14:paraId="1D0BFC77" w14:textId="77777777" w:rsidR="00C27377" w:rsidRDefault="00000000">
      <w:r>
        <w:rPr>
          <w:b/>
        </w:rPr>
        <w:t xml:space="preserve">User: </w:t>
      </w:r>
      <w:r>
        <w:t>Karena  25² = 7² + 24² , siku-siku di D. Tapi kalau  d=8 ,  e=15 ,  f=17 , apakah siku-siku juga di D?</w:t>
      </w:r>
    </w:p>
    <w:p w14:paraId="6FE11DFF" w14:textId="77777777" w:rsidR="00C27377" w:rsidRDefault="00000000">
      <w:r>
        <w:rPr>
          <w:b/>
        </w:rPr>
        <w:t xml:space="preserve">Assistant: </w:t>
      </w:r>
      <w:r>
        <w:t>Benar!  17² = 8² + 15² . Sisi  f=17  berhadapan dengan sudut  D , jadi siku-siku di D. Apa yang terjadi jika urutan sisinya diacak?</w:t>
      </w:r>
    </w:p>
    <w:p w14:paraId="2A48A564" w14:textId="77777777" w:rsidR="00C27377" w:rsidRDefault="00000000">
      <w:r>
        <w:rPr>
          <w:b/>
        </w:rPr>
        <w:t xml:space="preserve">User: </w:t>
      </w:r>
      <w:r>
        <w:t>Misalnya  e=15 ,  d=8 ,  f=17 ? Apakah siku-siku tetap di D?</w:t>
      </w:r>
    </w:p>
    <w:p w14:paraId="3FFDBA94" w14:textId="77777777" w:rsidR="00C27377" w:rsidRDefault="00000000">
      <w:r>
        <w:rPr>
          <w:b/>
        </w:rPr>
        <w:t xml:space="preserve">Assistant: </w:t>
      </w:r>
      <w:r>
        <w:t>Tidak! Urutan menentukan. Jika ditulis  d &lt; e &lt; f , maka  f  harus terpanjang. Jika diacak, sudut siku-siku bisa berubah. Jadi, pastikan urutan sisi sesuai notasi!</w:t>
      </w:r>
    </w:p>
    <w:p w14:paraId="03EBA406" w14:textId="77777777" w:rsidR="00C27377" w:rsidRDefault="00000000">
      <w:r>
        <w:rPr>
          <w:b/>
        </w:rPr>
        <w:t xml:space="preserve">User: </w:t>
      </w:r>
      <w:r>
        <w:t>Jadi kesimpulannya: **Urutan sisi** ( d &lt; e &lt; f ) menentukan hipotenusa ( f ), dan siku-siku di sudut yang berhadapan dengannya ( D ). Terima kasih!</w:t>
      </w:r>
    </w:p>
    <w:p w14:paraId="02002F02" w14:textId="77777777" w:rsidR="00C27377" w:rsidRDefault="00000000">
      <w:r>
        <w:rPr>
          <w:b/>
        </w:rPr>
        <w:t xml:space="preserve">Assistant: </w:t>
      </w:r>
      <w:r>
        <w:t>Tepat! Ingat: **Hipotenusa = sisi terpanjang**, dan **siku-siku selalu berlawanan dengannya**. Semangat belajar!</w:t>
      </w:r>
    </w:p>
    <w:p w14:paraId="5C181560" w14:textId="77777777" w:rsidR="00C27377" w:rsidRDefault="00000000">
      <w:r>
        <w:br w:type="page"/>
      </w:r>
    </w:p>
    <w:p w14:paraId="22F8DFD1" w14:textId="77777777" w:rsidR="00C27377" w:rsidRDefault="00000000">
      <w:pPr>
        <w:pStyle w:val="Heading1"/>
      </w:pPr>
      <w:r>
        <w:lastRenderedPageBreak/>
        <w:t>Conversation 54</w:t>
      </w:r>
    </w:p>
    <w:p w14:paraId="40AF1A89" w14:textId="77777777" w:rsidR="00C27377" w:rsidRDefault="00000000">
      <w:r>
        <w:rPr>
          <w:b/>
        </w:rPr>
        <w:t xml:space="preserve">User: </w:t>
      </w:r>
      <w:r>
        <w:t>Saya bingung dengan aturan ini: Untuk  x &lt; y &lt; z , jika  z² = x² + y² , maka segitiga XYZ siku-siku di X. Kenapa bukan di Z?</w:t>
      </w:r>
    </w:p>
    <w:p w14:paraId="1899C9CC" w14:textId="77777777" w:rsidR="00C27377" w:rsidRDefault="00000000">
      <w:r>
        <w:rPr>
          <w:b/>
        </w:rPr>
        <w:t xml:space="preserve">Assistant: </w:t>
      </w:r>
      <w:r>
        <w:t>Pertanyaan kritis! Mari kita analisis. Pertama, apa maksud dari  x &lt; y &lt; z ?</w:t>
      </w:r>
    </w:p>
    <w:p w14:paraId="5EDF4A49" w14:textId="77777777" w:rsidR="00C27377" w:rsidRDefault="00000000">
      <w:r>
        <w:rPr>
          <w:b/>
        </w:rPr>
        <w:t xml:space="preserve">User: </w:t>
      </w:r>
      <w:r>
        <w:t>Artinya  z  adalah sisi terpanjang, jadi hipotenusa. Tapi hipotenusa kan selalu berhadapan dengan sudut siku-siku. Jadi seharusnya siku-siku di sudut yang berhadapan dengan  z , yaitu  Z ?</w:t>
      </w:r>
    </w:p>
    <w:p w14:paraId="3731AEAF" w14:textId="77777777" w:rsidR="00C27377" w:rsidRDefault="00000000">
      <w:r>
        <w:rPr>
          <w:b/>
        </w:rPr>
        <w:t xml:space="preserve">Assistant: </w:t>
      </w:r>
      <w:r>
        <w:t>Kesalahan umum! Justru sebaliknya.  z  adalah hipotenusa dan **berhadapan dengan sudut siku-siku**. Jika segitiga dinamai XYZ, sisi  z  berhadapan dengan sudut  Z . Jadi, jika  z  adalah hipotenusa, siku-siku harusnya di sudut  Z . Tapi dalam notasi ini, aturannya justru menyebut siku-siku di  X . Ada yang salah?</w:t>
      </w:r>
    </w:p>
    <w:p w14:paraId="08073317" w14:textId="77777777" w:rsidR="00C27377" w:rsidRDefault="00000000">
      <w:r>
        <w:rPr>
          <w:b/>
        </w:rPr>
        <w:t xml:space="preserve">User: </w:t>
      </w:r>
      <w:r>
        <w:t>Saya semakin bingung. Contoh: Segitiga dengan  x=9 ,  y=12 ,  z=15 . Di mana siku-sikunya?</w:t>
      </w:r>
    </w:p>
    <w:p w14:paraId="173F9FB9" w14:textId="77777777" w:rsidR="00C27377" w:rsidRDefault="00000000">
      <w:r>
        <w:rPr>
          <w:b/>
        </w:rPr>
        <w:t xml:space="preserve">Assistant: </w:t>
      </w:r>
      <w:r>
        <w:t>Mari hitung:  15² = 225  dan  9² + 12² = 225 . Sesuai aturan, siku-siku di  X . Tapi  z=15  berhadapan dengan sudut  Z . Jadi, sebenarnya aturan ini **bertentangan** dengan logika?</w:t>
      </w:r>
    </w:p>
    <w:p w14:paraId="7EDF2FAE" w14:textId="77777777" w:rsidR="00C27377" w:rsidRDefault="00000000">
      <w:r>
        <w:rPr>
          <w:b/>
        </w:rPr>
        <w:t xml:space="preserve">User: </w:t>
      </w:r>
      <w:r>
        <w:t>Ya! Ini membingungkan. Apa solusinya?</w:t>
      </w:r>
    </w:p>
    <w:p w14:paraId="53351E3F" w14:textId="77777777" w:rsidR="00C27377" w:rsidRDefault="00000000">
      <w:r>
        <w:rPr>
          <w:b/>
        </w:rPr>
        <w:t xml:space="preserve">Assistant: </w:t>
      </w:r>
      <w:r>
        <w:t xml:space="preserve">Ternyata ada kesalahan notasi. Jika  z  adalah hipotenusa, seharusnya siku-siku di sudut yang **berlawanan** dengan  z , yaitu sudut  Z . Jadi, aturan yang benar seharusnya: </w:t>
      </w:r>
      <w:r>
        <w:br/>
        <w:t>Untuk  x &lt; y &lt; z , jika  z² = x² + y² , maka siku-siku di  Z .</w:t>
      </w:r>
      <w:r>
        <w:br/>
        <w:t>Ini kesalahan penulisan di soal. Kamu sangat teliti!</w:t>
      </w:r>
    </w:p>
    <w:p w14:paraId="37D6306D" w14:textId="77777777" w:rsidR="00C27377" w:rsidRDefault="00000000">
      <w:r>
        <w:rPr>
          <w:b/>
        </w:rPr>
        <w:t xml:space="preserve">User: </w:t>
      </w:r>
      <w:r>
        <w:t>Jadi, selama ini aturan itu salah? Harusnya siku-siku di sudut yang berhadapan dengan hipotenusa ( Z ), bukan  X ?</w:t>
      </w:r>
    </w:p>
    <w:p w14:paraId="2F0CA1C3" w14:textId="77777777" w:rsidR="00C27377" w:rsidRDefault="00000000">
      <w:r>
        <w:rPr>
          <w:b/>
        </w:rPr>
        <w:t xml:space="preserve">Assistant: </w:t>
      </w:r>
      <w:r>
        <w:t>Benar! Contoh: Segitiga 5-12-13.  z=13  (hipotenusa) berhadapan dengan sudut  Z . Jadi siku-siku di  Z , bukan  X . Notasi harus konsisten antara nama sisi dan sudut.</w:t>
      </w:r>
    </w:p>
    <w:p w14:paraId="12A6795A" w14:textId="77777777" w:rsidR="00C27377" w:rsidRDefault="00000000">
      <w:r>
        <w:rPr>
          <w:b/>
        </w:rPr>
        <w:t xml:space="preserve">User: </w:t>
      </w:r>
      <w:r>
        <w:t>Sekarang paham! Kesimpulan: **Selalu cocokkan huruf sisi dengan sudut yang berhadapan**. Terima kasih!</w:t>
      </w:r>
    </w:p>
    <w:p w14:paraId="178A3E6D" w14:textId="77777777" w:rsidR="00C27377" w:rsidRDefault="00000000">
      <w:r>
        <w:rPr>
          <w:b/>
        </w:rPr>
        <w:t xml:space="preserve">Assistant: </w:t>
      </w:r>
      <w:r>
        <w:t>Tepat! Kunci utamanya: **Sisi  z  berhadapan dengan sudut  Z **. Jika  z  hipotenusa, siku-siku di  Z . Selamat mencoba!</w:t>
      </w:r>
    </w:p>
    <w:p w14:paraId="2D898F13" w14:textId="77777777" w:rsidR="00C27377" w:rsidRDefault="00000000">
      <w:r>
        <w:br w:type="page"/>
      </w:r>
    </w:p>
    <w:p w14:paraId="11429D94" w14:textId="77777777" w:rsidR="00C27377" w:rsidRDefault="00000000">
      <w:pPr>
        <w:pStyle w:val="Heading1"/>
      </w:pPr>
      <w:r>
        <w:lastRenderedPageBreak/>
        <w:t>Conversation 55</w:t>
      </w:r>
    </w:p>
    <w:p w14:paraId="43A3E9CB" w14:textId="77777777" w:rsidR="00C27377" w:rsidRDefault="00000000">
      <w:r>
        <w:rPr>
          <w:b/>
        </w:rPr>
        <w:t xml:space="preserve">User: </w:t>
      </w:r>
      <w:r>
        <w:t>Ada segitiga DEF dengan titik G di dalamnya. Diketahui DG = 10 cm, GE = 24 cm, dan FG = 15 cm. Hitung panjang DF dan EF, Lalu tentukan jenis segitiga DEF!</w:t>
      </w:r>
    </w:p>
    <w:p w14:paraId="024CDEFA" w14:textId="77777777" w:rsidR="00C27377" w:rsidRDefault="00000000">
      <w:r>
        <w:rPr>
          <w:b/>
        </w:rPr>
        <w:t xml:space="preserve">Assistant: </w:t>
      </w:r>
      <w:r>
        <w:t>Mari kita selesaikan langkah demi langkah! Pertama, kita perlu memahami hubungan titik-titiknya. Apakah kamu yakin DEF adalah segitiga siku-siku? Jika ya, di sudut mana?</w:t>
      </w:r>
    </w:p>
    <w:p w14:paraId="5A12C235" w14:textId="77777777" w:rsidR="00C27377" w:rsidRDefault="00000000">
      <w:r>
        <w:rPr>
          <w:b/>
        </w:rPr>
        <w:t xml:space="preserve">User: </w:t>
      </w:r>
      <w:r>
        <w:t>Saya bingung. DG = 10 cm, GE = 24 cm, dan FG = 15 cm. Apa FG adalah sisi miring?</w:t>
      </w:r>
    </w:p>
    <w:p w14:paraId="1CB15D99" w14:textId="77777777" w:rsidR="00C27377" w:rsidRDefault="00000000">
      <w:r>
        <w:rPr>
          <w:b/>
        </w:rPr>
        <w:t xml:space="preserve">Assistant: </w:t>
      </w:r>
      <w:r>
        <w:t>Pertama, mari identifikasi segitiga siku-siku yang mungkin. Jika DG = 10 cm dan GE = 24 cm, maka segitiga DGE mungkin siku-siku. Coba hitung panjang DE dengan Pythagoras:</w:t>
      </w:r>
      <w:r>
        <w:br/>
        <w:t xml:space="preserve"> DE = √(DG² + GE²) = √(10² + 24²) </w:t>
      </w:r>
      <w:r>
        <w:br/>
        <w:t>Berapa hasilnya?</w:t>
      </w:r>
    </w:p>
    <w:p w14:paraId="5B60881A" w14:textId="77777777" w:rsidR="00C27377" w:rsidRDefault="00000000">
      <w:r>
        <w:rPr>
          <w:b/>
        </w:rPr>
        <w:t xml:space="preserve">User: </w:t>
      </w:r>
      <w:r>
        <w:t>√(100 + 576) = √(676) = 26 cm. Jadi DE = 26 cm. Tapi bagaimana hubungannya dengan DF dan EF?</w:t>
      </w:r>
    </w:p>
    <w:p w14:paraId="21523F43" w14:textId="77777777" w:rsidR="00C27377" w:rsidRDefault="00000000">
      <w:r>
        <w:rPr>
          <w:b/>
        </w:rPr>
        <w:t xml:space="preserve">Assistant: </w:t>
      </w:r>
      <w:r>
        <w:t>Tepat! Sekarang, perhatikan FG = 15 cm. Jika FG adalah tinggi dari F ke DE, maka DF dan EF bisa dihitung dengan Pythagoras pada segitiga DFG dan EFG. Coba hitung DF:</w:t>
      </w:r>
      <w:r>
        <w:br/>
        <w:t xml:space="preserve"> DF = √(DG² + FG²) = √(10² + 15²) </w:t>
      </w:r>
    </w:p>
    <w:p w14:paraId="6B51C3CE" w14:textId="77777777" w:rsidR="00C27377" w:rsidRDefault="00000000">
      <w:r>
        <w:rPr>
          <w:b/>
        </w:rPr>
        <w:t xml:space="preserve">User: </w:t>
      </w:r>
      <w:r>
        <w:t>√(100 + 225) = √(325) ≈ 18.03 cm. Benarkah? Lalu EF bagaimana?</w:t>
      </w:r>
    </w:p>
    <w:p w14:paraId="3AD1A734" w14:textId="77777777" w:rsidR="00C27377" w:rsidRDefault="00000000">
      <w:r>
        <w:rPr>
          <w:b/>
        </w:rPr>
        <w:t xml:space="preserve">Assistant: </w:t>
      </w:r>
      <w:r>
        <w:t>Hampir! Tapi FG adalah tinggi ke sisi DE, bukan DG. Mari koreksi:</w:t>
      </w:r>
      <w:r>
        <w:br/>
        <w:t xml:space="preserve"> DF = √(DG² + FG²) = √(10² + 15²) = √(325) ≈ 18.03  cm </w:t>
      </w:r>
      <w:r>
        <w:br/>
        <w:t>Untuk EF:</w:t>
      </w:r>
      <w:r>
        <w:br/>
        <w:t xml:space="preserve"> EF = √(GE² + FG²) = √(24² + 15²) = √(576 + 225) = √(801) ≈ 28.3  cm </w:t>
      </w:r>
      <w:r>
        <w:br/>
        <w:t>Sekarang, untuk bagian (b), bagaimana jenis segitiga DEF?</w:t>
      </w:r>
    </w:p>
    <w:p w14:paraId="180848FD" w14:textId="77777777" w:rsidR="00C27377" w:rsidRDefault="00000000">
      <w:r>
        <w:rPr>
          <w:b/>
        </w:rPr>
        <w:t xml:space="preserve">User: </w:t>
      </w:r>
      <w:r>
        <w:t>Saya hitung panjang DE = 26 cm, DF ≈ 18.03 cm, EF ≈ 28.3 cm. Apakah DEF segitiga siku-siku?</w:t>
      </w:r>
    </w:p>
    <w:p w14:paraId="10E4D63F" w14:textId="77777777" w:rsidR="00C27377" w:rsidRDefault="00000000">
      <w:r>
        <w:rPr>
          <w:b/>
        </w:rPr>
        <w:t xml:space="preserve">Assistant: </w:t>
      </w:r>
      <w:r>
        <w:t>Mari uji dengan Teorema Pythagoras. Cek apakah DE² + DF² = EF²:</w:t>
      </w:r>
      <w:r>
        <w:br/>
        <w:t>26² + 18.03² ≈ 676 + 325 = 1001</w:t>
      </w:r>
      <w:r>
        <w:br/>
        <w:t>EF² ≈ 28.3² ≈ 800.89</w:t>
      </w:r>
      <w:r>
        <w:br/>
        <w:t>Karena 1001 ≠ 800.89, DEF **bukan** segitiga siku-siku. Menurutmu, termasuk jenis apa?</w:t>
      </w:r>
    </w:p>
    <w:p w14:paraId="35FBFB8A" w14:textId="77777777" w:rsidR="00C27377" w:rsidRDefault="00000000">
      <w:r>
        <w:rPr>
          <w:b/>
        </w:rPr>
        <w:t xml:space="preserve">User: </w:t>
      </w:r>
      <w:r>
        <w:t>Kalau EF² &lt; DE² + DF², berarti segitiga lancip?</w:t>
      </w:r>
    </w:p>
    <w:p w14:paraId="1EEDB001" w14:textId="77777777" w:rsidR="00C27377" w:rsidRDefault="00000000">
      <w:r>
        <w:rPr>
          <w:b/>
        </w:rPr>
        <w:t xml:space="preserve">Assistant: </w:t>
      </w:r>
      <w:r>
        <w:t>Tepat! Karena 800.89 &lt; 1001, maka  ∠ F  lancip. Jadi, DEF adalah **segitiga lancip**. Sudah jelas?</w:t>
      </w:r>
    </w:p>
    <w:p w14:paraId="1F85EC29" w14:textId="77777777" w:rsidR="00C27377" w:rsidRDefault="00000000">
      <w:r>
        <w:rPr>
          <w:b/>
        </w:rPr>
        <w:t xml:space="preserve">User: </w:t>
      </w:r>
      <w:r>
        <w:t>Sekarang paham! Terima kasih!</w:t>
      </w:r>
    </w:p>
    <w:p w14:paraId="6FC1938B" w14:textId="77777777" w:rsidR="00C27377" w:rsidRDefault="00000000">
      <w:r>
        <w:rPr>
          <w:b/>
        </w:rPr>
        <w:t xml:space="preserve">Assistant: </w:t>
      </w:r>
      <w:r>
        <w:t>Sama-sama! Ingat: selalu verifikasi hubungan sisi dengan Pythagoras untuk menentukan jenis segitiga. Selamat belajar!</w:t>
      </w:r>
    </w:p>
    <w:p w14:paraId="7046339B" w14:textId="77777777" w:rsidR="00C27377" w:rsidRDefault="00000000">
      <w:r>
        <w:lastRenderedPageBreak/>
        <w:br w:type="page"/>
      </w:r>
    </w:p>
    <w:p w14:paraId="5036A1BE" w14:textId="77777777" w:rsidR="00C27377" w:rsidRDefault="00000000">
      <w:pPr>
        <w:pStyle w:val="Heading1"/>
      </w:pPr>
      <w:r>
        <w:lastRenderedPageBreak/>
        <w:t>Conversation 56</w:t>
      </w:r>
    </w:p>
    <w:p w14:paraId="5AE7C72B" w14:textId="77777777" w:rsidR="00C27377" w:rsidRDefault="00000000">
      <w:r>
        <w:rPr>
          <w:b/>
        </w:rPr>
        <w:t xml:space="preserve">User: </w:t>
      </w:r>
      <w:r>
        <w:t>Aku sedang belajar teorema Pythagoras. Bisa bantu jelasin?</w:t>
      </w:r>
    </w:p>
    <w:p w14:paraId="08D0B1F6" w14:textId="77777777" w:rsidR="00C27377" w:rsidRDefault="00000000">
      <w:r>
        <w:rPr>
          <w:b/>
        </w:rPr>
        <w:t xml:space="preserve">Assistant: </w:t>
      </w:r>
      <w:r>
        <w:t>Tentu! Teorema Pythagoras berguna untuk menentukan apakah suatu segitiga siku-siku. Apa yang ingin kamu pelajari lebih dulu? Cara membuktikan segitiga siku-siku atau aplikasi lainnya?</w:t>
      </w:r>
    </w:p>
    <w:p w14:paraId="4947EF14" w14:textId="77777777" w:rsidR="00C27377" w:rsidRDefault="00000000">
      <w:r>
        <w:rPr>
          <w:b/>
        </w:rPr>
        <w:t xml:space="preserve">User: </w:t>
      </w:r>
      <w:r>
        <w:t>Aku mau latihan soal tentang membuktikan segitiga siku-siku.</w:t>
      </w:r>
    </w:p>
    <w:p w14:paraId="67AB9B65" w14:textId="77777777" w:rsidR="00C27377" w:rsidRDefault="00000000">
      <w:r>
        <w:rPr>
          <w:b/>
        </w:rPr>
        <w:t xml:space="preserve">Assistant: </w:t>
      </w:r>
      <w:r>
        <w:t>Baik! Ini soal untuk kita kerjakan bersama:</w:t>
      </w:r>
      <w:r>
        <w:br/>
      </w:r>
      <w:r>
        <w:br/>
        <w:t>Sebuah segitiga memiliki panjang sisi 4 meter, 5 meter, dan 6 meter. Apakah segitiga ini siku-siku?</w:t>
      </w:r>
      <w:r>
        <w:br/>
      </w:r>
      <w:r>
        <w:br/>
        <w:t>Petunjuk: Ingat bahwa dalam segitiga siku-siku, kuadrat sisi terpanjang sama dengan jumlah kuadrat dua sisi lainnya. Mari tentukan dulu sisi terpanjangnya.</w:t>
      </w:r>
    </w:p>
    <w:p w14:paraId="3D755652" w14:textId="77777777" w:rsidR="00C27377" w:rsidRDefault="00000000">
      <w:r>
        <w:rPr>
          <w:b/>
        </w:rPr>
        <w:t xml:space="preserve">User: </w:t>
      </w:r>
      <w:r>
        <w:t>Sisi terpanjangnya 5 meter?</w:t>
      </w:r>
    </w:p>
    <w:p w14:paraId="597D5F74" w14:textId="77777777" w:rsidR="00C27377" w:rsidRDefault="00000000">
      <w:r>
        <w:rPr>
          <w:b/>
        </w:rPr>
        <w:t xml:space="preserve">Assistant: </w:t>
      </w:r>
      <w:r>
        <w:t>Hampir benar! Sebenarnya, sisi terpanjang adalah 6 meter karena 6 &gt; 5 &gt; 4. Mari kita sebut sisi terpanjang sebagai c, sehingga c = 6 m. Dua sisi lainnya adalah a = 5 m dan b = 4 m. Sekarang, bisakah kamu hitung c² dan a² + b²?</w:t>
      </w:r>
    </w:p>
    <w:p w14:paraId="39C3D2E9" w14:textId="77777777" w:rsidR="00C27377" w:rsidRDefault="00000000">
      <w:r>
        <w:rPr>
          <w:b/>
        </w:rPr>
        <w:t xml:space="preserve">User: </w:t>
      </w:r>
      <w:r>
        <w:t>c² = 6² = 36, lalu a² + b² = 5² + 4² = 25 + 16 = 41.</w:t>
      </w:r>
    </w:p>
    <w:p w14:paraId="287F1275" w14:textId="77777777" w:rsidR="00C27377" w:rsidRDefault="00000000">
      <w:r>
        <w:rPr>
          <w:b/>
        </w:rPr>
        <w:t xml:space="preserve">Assistant: </w:t>
      </w:r>
      <w:r>
        <w:t>Tepat sekali! Sekarang, apa yang bisa kamu simpulkan dari perbandingan c² dan a² + b²?</w:t>
      </w:r>
    </w:p>
    <w:p w14:paraId="2DF3D5DE" w14:textId="77777777" w:rsidR="00C27377" w:rsidRDefault="00000000">
      <w:r>
        <w:rPr>
          <w:b/>
        </w:rPr>
        <w:t xml:space="preserve">User: </w:t>
      </w:r>
      <w:r>
        <w:t>Karena 36 tidak sama dengan 41, berarti segitiga ini bukan siku-siku. Tapi kenapa disebut segitiga lancip?</w:t>
      </w:r>
    </w:p>
    <w:p w14:paraId="7E60646F" w14:textId="77777777" w:rsidR="00C27377" w:rsidRDefault="00000000">
      <w:r>
        <w:rPr>
          <w:b/>
        </w:rPr>
        <w:t xml:space="preserve">Assistant: </w:t>
      </w:r>
      <w:r>
        <w:t>Pertanyaan bagus! Jika c² &lt; a² + b², sudut di depan sisi terpanjang (sisi c) kurang dari 90 derajat. Itu artinya segitiga tersebut lancip. Sebaliknya, jika c² &gt; a² + b², segitiga itu tumpul. Jadi, kesimpulannya apa?</w:t>
      </w:r>
    </w:p>
    <w:p w14:paraId="52F9FEC5" w14:textId="77777777" w:rsidR="00C27377" w:rsidRDefault="00000000">
      <w:r>
        <w:rPr>
          <w:b/>
        </w:rPr>
        <w:t xml:space="preserve">User: </w:t>
      </w:r>
      <w:r>
        <w:t>Jadi segitiga ini lancip karena 36 &lt; 41. Tapi aku masih bingung kenapa bisa begitu.</w:t>
      </w:r>
    </w:p>
    <w:p w14:paraId="5BAF9C90" w14:textId="77777777" w:rsidR="00C27377" w:rsidRDefault="00000000">
      <w:r>
        <w:rPr>
          <w:b/>
        </w:rPr>
        <w:t xml:space="preserve">Assistant: </w:t>
      </w:r>
      <w:r>
        <w:t>Bayangkan jika c² = a² + b², sudutnya tepat 90 derajat. Jika c² lebih kecil, sudutnya 'terbuka' lebih sempit sehingga lancip. Jika lebih besar, sudutnya 'terbuka lebar' jadi tumpul. Sudah lebih jelas?</w:t>
      </w:r>
    </w:p>
    <w:p w14:paraId="7B1627B6" w14:textId="77777777" w:rsidR="00C27377" w:rsidRDefault="00000000">
      <w:r>
        <w:rPr>
          <w:b/>
        </w:rPr>
        <w:t xml:space="preserve">User: </w:t>
      </w:r>
      <w:r>
        <w:t>Oke, paham sekarang. Terima kasih!</w:t>
      </w:r>
    </w:p>
    <w:p w14:paraId="1BFE646F" w14:textId="77777777" w:rsidR="00C27377" w:rsidRDefault="00000000">
      <w:r>
        <w:br w:type="page"/>
      </w:r>
    </w:p>
    <w:p w14:paraId="095FBEC9" w14:textId="77777777" w:rsidR="00C27377" w:rsidRDefault="00000000">
      <w:pPr>
        <w:pStyle w:val="Heading1"/>
      </w:pPr>
      <w:r>
        <w:lastRenderedPageBreak/>
        <w:t>Conversation 57</w:t>
      </w:r>
    </w:p>
    <w:p w14:paraId="3926CAEF" w14:textId="77777777" w:rsidR="00C27377" w:rsidRDefault="00000000">
      <w:r>
        <w:rPr>
          <w:b/>
        </w:rPr>
        <w:t xml:space="preserve">User: </w:t>
      </w:r>
      <w:r>
        <w:t>Putri suka sekali dengan tumbuhan. Dia melihat taman berbentuk segitiga dengan sisi 18 meter, 24 meter, dan 30 meter. Karena di rumahnya ada taman segitiga siku-siku, dia penasaran apakah taman ini juga siku-siku. Bisa bantu membuktikannya?</w:t>
      </w:r>
    </w:p>
    <w:p w14:paraId="20440938" w14:textId="77777777" w:rsidR="00C27377" w:rsidRDefault="00000000">
      <w:r>
        <w:rPr>
          <w:b/>
        </w:rPr>
        <w:t xml:space="preserve">Assistant: </w:t>
      </w:r>
      <w:r>
        <w:t>Tentu! Mari gunakan teorema Pythagoras. Pertama, kita tentukan sisi terpanjang sebagai hipotenusa. Menurutmu, sisi mana yang terpanjang?</w:t>
      </w:r>
    </w:p>
    <w:p w14:paraId="6D226D60" w14:textId="77777777" w:rsidR="00C27377" w:rsidRDefault="00000000">
      <w:r>
        <w:rPr>
          <w:b/>
        </w:rPr>
        <w:t xml:space="preserve">User: </w:t>
      </w:r>
      <w:r>
        <w:t>Sisi terpanjangnya 24 meter?</w:t>
      </w:r>
    </w:p>
    <w:p w14:paraId="5CCAF961" w14:textId="77777777" w:rsidR="00C27377" w:rsidRDefault="00000000">
      <w:r>
        <w:rPr>
          <w:b/>
        </w:rPr>
        <w:t xml:space="preserve">Assistant: </w:t>
      </w:r>
      <w:r>
        <w:t>Hampir! Sebenarnya, sisi terpanjang adalah 30 meter karena 30 &gt; 24 &gt; 18. Mari kita sebut sisi ini sebagai c = 30 m. Dua sisi lainnya a = 18 m dan b = 24 m. Sekarang, bisakah kamu hitung c² dan a² + b²?</w:t>
      </w:r>
    </w:p>
    <w:p w14:paraId="71CDE1AA" w14:textId="77777777" w:rsidR="00C27377" w:rsidRDefault="00000000">
      <w:r>
        <w:rPr>
          <w:b/>
        </w:rPr>
        <w:t xml:space="preserve">User: </w:t>
      </w:r>
      <w:r>
        <w:t>c² = 30² = 900, lalu a² + b² = 18² + 24² = 324 + 576 = 900.</w:t>
      </w:r>
    </w:p>
    <w:p w14:paraId="02573863" w14:textId="77777777" w:rsidR="00C27377" w:rsidRDefault="00000000">
      <w:r>
        <w:rPr>
          <w:b/>
        </w:rPr>
        <w:t xml:space="preserve">Assistant: </w:t>
      </w:r>
      <w:r>
        <w:t>Tepat! Sekarang, bandingkan hasilnya. Apa artinya jika c² = a² + b² menurut teorema Pythagoras?</w:t>
      </w:r>
    </w:p>
    <w:p w14:paraId="671AEABB" w14:textId="77777777" w:rsidR="00C27377" w:rsidRDefault="00000000">
      <w:r>
        <w:rPr>
          <w:b/>
        </w:rPr>
        <w:t xml:space="preserve">User: </w:t>
      </w:r>
      <w:r>
        <w:t>Artinya segitiga ini siku-siku. Tapi kok di contoh sebelumnya hasilnya beda ya?</w:t>
      </w:r>
    </w:p>
    <w:p w14:paraId="0EABEDB1" w14:textId="77777777" w:rsidR="00C27377" w:rsidRDefault="00000000">
      <w:r>
        <w:rPr>
          <w:b/>
        </w:rPr>
        <w:t xml:space="preserve">Assistant: </w:t>
      </w:r>
      <w:r>
        <w:t xml:space="preserve">Benar! Di contoh sebelumnya, c² </w:t>
      </w:r>
      <w:r>
        <w:br/>
        <w:t>eq a² + b², jadi bukan siku-siku. Tapi di kasus Putri, karena 900 = 900, taman ini **pasti siku-siku**. Jadi, Putri bisa membuat taman serupa di rumah!</w:t>
      </w:r>
    </w:p>
    <w:p w14:paraId="74CA5D0A" w14:textId="77777777" w:rsidR="00C27377" w:rsidRDefault="00000000">
      <w:r>
        <w:rPr>
          <w:b/>
        </w:rPr>
        <w:t xml:space="preserve">User: </w:t>
      </w:r>
      <w:r>
        <w:t>Jadi taman itu sengaja dirancang dengan ukuran tepat biar siku-siku?</w:t>
      </w:r>
    </w:p>
    <w:p w14:paraId="12603C40" w14:textId="77777777" w:rsidR="00C27377" w:rsidRDefault="00000000">
      <w:r>
        <w:rPr>
          <w:b/>
        </w:rPr>
        <w:t xml:space="preserve">Assistant: </w:t>
      </w:r>
      <w:r>
        <w:t>Betul! Jika panjang sisinya memenuhi persamaan Pythagoras, bentuknya pasti siku-siku. Jadi, taman ini dirancang dengan perhitungan matematis yang akurat. Sudah jelas?</w:t>
      </w:r>
    </w:p>
    <w:p w14:paraId="10F42138" w14:textId="77777777" w:rsidR="00C27377" w:rsidRDefault="00000000">
      <w:r>
        <w:rPr>
          <w:b/>
        </w:rPr>
        <w:t xml:space="preserve">User: </w:t>
      </w:r>
      <w:r>
        <w:t>Sip, terima kasih! Sekarang aku paham.</w:t>
      </w:r>
    </w:p>
    <w:p w14:paraId="00AB1D24" w14:textId="77777777" w:rsidR="00C27377" w:rsidRDefault="00000000">
      <w:r>
        <w:br w:type="page"/>
      </w:r>
    </w:p>
    <w:p w14:paraId="3F899F9B" w14:textId="77777777" w:rsidR="00C27377" w:rsidRDefault="00000000">
      <w:pPr>
        <w:pStyle w:val="Heading1"/>
      </w:pPr>
      <w:r>
        <w:lastRenderedPageBreak/>
        <w:t>Conversation 58</w:t>
      </w:r>
    </w:p>
    <w:p w14:paraId="1DBCD9A0" w14:textId="77777777" w:rsidR="00C27377" w:rsidRDefault="00000000">
      <w:r>
        <w:rPr>
          <w:b/>
        </w:rPr>
        <w:t xml:space="preserve">User: </w:t>
      </w:r>
      <w:r>
        <w:t>Aku butuh 10 latihan soal tentang klasifikasi segitiga!</w:t>
      </w:r>
    </w:p>
    <w:p w14:paraId="70F585AC" w14:textId="77777777" w:rsidR="00C27377" w:rsidRDefault="00000000">
      <w:r>
        <w:rPr>
          <w:b/>
        </w:rPr>
        <w:t xml:space="preserve">Assistant: </w:t>
      </w:r>
      <w:r>
        <w:t>Tentu! Kita akan gunakan teorema Pythagoras. Mari mulai dengan soal pertama:</w:t>
      </w:r>
      <w:r>
        <w:br/>
      </w:r>
      <w:r>
        <w:br/>
        <w:t>**Soal 1**: Tentukan jenis segitiga dengan panjang sisi 7 m, 10 m, dan 12 m. Apakah siku-siku, lancip, atau tumpul?</w:t>
      </w:r>
      <w:r>
        <w:br/>
      </w:r>
      <w:r>
        <w:br/>
        <w:t>Petunjuk: Cari sisi terpanjang dan bandingkan kuadratnya dengan jumlah kuadrat dua sisi lainnya.</w:t>
      </w:r>
    </w:p>
    <w:p w14:paraId="1615FA51" w14:textId="77777777" w:rsidR="00C27377" w:rsidRDefault="00000000">
      <w:r>
        <w:rPr>
          <w:b/>
        </w:rPr>
        <w:t xml:space="preserve">User: </w:t>
      </w:r>
      <w:r>
        <w:t>Segitiga tumpul?</w:t>
      </w:r>
    </w:p>
    <w:p w14:paraId="6430BF61" w14:textId="77777777" w:rsidR="00C27377" w:rsidRDefault="00000000">
      <w:r>
        <w:rPr>
          <w:b/>
        </w:rPr>
        <w:t xml:space="preserve">Assistant: </w:t>
      </w:r>
      <w:r>
        <w:t>Benar! Sisi terpanjang 12 m. Hitung:</w:t>
      </w:r>
      <w:r>
        <w:br/>
        <w:t>12² = 144</w:t>
      </w:r>
      <w:r>
        <w:br/>
        <w:t>7² + 10² = 49 + 100 = 149</w:t>
      </w:r>
      <w:r>
        <w:br/>
        <w:t>Karena 144 &lt; 149, segitiga ini **lancip**. Tapi kamu bilang tumpul. Apa yang salah?</w:t>
      </w:r>
    </w:p>
    <w:p w14:paraId="3D2AD0CB" w14:textId="77777777" w:rsidR="00C27377" w:rsidRDefault="00000000">
      <w:r>
        <w:rPr>
          <w:b/>
        </w:rPr>
        <w:t xml:space="preserve">User: </w:t>
      </w:r>
      <w:r>
        <w:t>Oh, seharusnya c² &lt; a² + b² itu lancip. Aku terbalik.</w:t>
      </w:r>
    </w:p>
    <w:p w14:paraId="2E98CC72" w14:textId="77777777" w:rsidR="00C27377" w:rsidRDefault="00000000">
      <w:r>
        <w:rPr>
          <w:b/>
        </w:rPr>
        <w:t xml:space="preserve">Assistant: </w:t>
      </w:r>
      <w:r>
        <w:t>Tepat! Kesalahan umum. Mari lanjut ke **Soal 2**: Sisi 12 m, 16 m, 20 m. Jenis segitiga?</w:t>
      </w:r>
    </w:p>
    <w:p w14:paraId="36E7FCF1" w14:textId="77777777" w:rsidR="00C27377" w:rsidRDefault="00000000">
      <w:r>
        <w:rPr>
          <w:b/>
        </w:rPr>
        <w:t xml:space="preserve">User: </w:t>
      </w:r>
      <w:r>
        <w:t>Siku-siku. Soalnya 20² = 400 dan 12² + 16² = 144 + 256 = 400!</w:t>
      </w:r>
    </w:p>
    <w:p w14:paraId="7CDF86FC" w14:textId="77777777" w:rsidR="00C27377" w:rsidRDefault="00000000">
      <w:r>
        <w:rPr>
          <w:b/>
        </w:rPr>
        <w:t xml:space="preserve">Assistant: </w:t>
      </w:r>
      <w:r>
        <w:t>Sempurna! Sekarang **Soal 3**: Sisi 120 m, 110 m, 50 m. Apa jenisnya?</w:t>
      </w:r>
    </w:p>
    <w:p w14:paraId="264A5ECB" w14:textId="77777777" w:rsidR="00C27377" w:rsidRDefault="00000000">
      <w:r>
        <w:rPr>
          <w:b/>
        </w:rPr>
        <w:t xml:space="preserve">User: </w:t>
      </w:r>
      <w:r>
        <w:t>Tumpul. Sisi terpanjang 120 m. 120² = 14.400, sedangkan 110² + 50² = 12.100 + 2.500 = 14.600. Karena 14.400 &lt; 14.600, seharusnya lancip?</w:t>
      </w:r>
    </w:p>
    <w:p w14:paraId="0E23654B" w14:textId="77777777" w:rsidR="00C27377" w:rsidRDefault="00000000">
      <w:r>
        <w:rPr>
          <w:b/>
        </w:rPr>
        <w:t xml:space="preserve">Assistant: </w:t>
      </w:r>
      <w:r>
        <w:t>Oops! Hitunganmu benar, tapi kesimpulan terbalik. Jika c² &lt; a² + b², itu **lancip**. Jadi, jawaban yang tepat adalah lancip.</w:t>
      </w:r>
    </w:p>
    <w:p w14:paraId="7EF1B606" w14:textId="77777777" w:rsidR="00C27377" w:rsidRDefault="00000000">
      <w:r>
        <w:rPr>
          <w:b/>
        </w:rPr>
        <w:t xml:space="preserve">User: </w:t>
      </w:r>
      <w:r>
        <w:t>Aduh, aku bingung lagi. Lanjutkan saja.</w:t>
      </w:r>
    </w:p>
    <w:p w14:paraId="19E104D6" w14:textId="77777777" w:rsidR="00C27377" w:rsidRDefault="00000000">
      <w:r>
        <w:rPr>
          <w:b/>
        </w:rPr>
        <w:t xml:space="preserve">Assistant: </w:t>
      </w:r>
      <w:r>
        <w:t>Tenang! **Soal 4**: Sisi 10 m, 22 m, 26 m. Bagaimana?</w:t>
      </w:r>
    </w:p>
    <w:p w14:paraId="68833492" w14:textId="77777777" w:rsidR="00C27377" w:rsidRDefault="00000000">
      <w:r>
        <w:rPr>
          <w:b/>
        </w:rPr>
        <w:t xml:space="preserve">User: </w:t>
      </w:r>
      <w:r>
        <w:t>Tumpul. 26² = 676, 10² + 22² = 100 + 484 = 584. Karena 676 &gt; 584, ini tumpul.</w:t>
      </w:r>
    </w:p>
    <w:p w14:paraId="0C84B30A" w14:textId="77777777" w:rsidR="00C27377" w:rsidRDefault="00000000">
      <w:r>
        <w:rPr>
          <w:b/>
        </w:rPr>
        <w:t xml:space="preserve">Assistant: </w:t>
      </w:r>
      <w:r>
        <w:t>Benar! Kamu sudah paham. **Soal 5**: Sisi 19 m, 16 m, 10 m. Jenisnya?</w:t>
      </w:r>
    </w:p>
    <w:p w14:paraId="59D52C9F" w14:textId="77777777" w:rsidR="00C27377" w:rsidRDefault="00000000">
      <w:r>
        <w:rPr>
          <w:b/>
        </w:rPr>
        <w:t xml:space="preserve">User: </w:t>
      </w:r>
      <w:r>
        <w:t>Tumpul. 19² = 361, 16² + 10² = 256 + 100 = 356. 361 &gt; 356 → tumpul.</w:t>
      </w:r>
    </w:p>
    <w:p w14:paraId="621DAD1F" w14:textId="77777777" w:rsidR="00C27377" w:rsidRDefault="00000000">
      <w:r>
        <w:rPr>
          <w:b/>
        </w:rPr>
        <w:t xml:space="preserve">Assistant: </w:t>
      </w:r>
      <w:r>
        <w:t>Tepat! **Soal 6**: Sisi 2 m, 5 m, √(29) m. Apa jenisnya?</w:t>
      </w:r>
    </w:p>
    <w:p w14:paraId="2787648A" w14:textId="77777777" w:rsidR="00C27377" w:rsidRDefault="00000000">
      <w:r>
        <w:rPr>
          <w:b/>
        </w:rPr>
        <w:t xml:space="preserve">User: </w:t>
      </w:r>
      <w:r>
        <w:t>Siku-siku! (√(29))² = 29, 2² + 5² = 4 + 25 = 29. Jadi c² = a² + b²!</w:t>
      </w:r>
    </w:p>
    <w:p w14:paraId="1028D9A7" w14:textId="77777777" w:rsidR="00C27377" w:rsidRDefault="00000000">
      <w:r>
        <w:rPr>
          <w:b/>
        </w:rPr>
        <w:lastRenderedPageBreak/>
        <w:t xml:space="preserve">Assistant: </w:t>
      </w:r>
      <w:r>
        <w:t>Luar biasa! **Soal 7**: Sisi 17 m, 15 m, 8 m. Jawabanmu?</w:t>
      </w:r>
    </w:p>
    <w:p w14:paraId="0A329524" w14:textId="77777777" w:rsidR="00C27377" w:rsidRDefault="00000000">
      <w:r>
        <w:rPr>
          <w:b/>
        </w:rPr>
        <w:t xml:space="preserve">User: </w:t>
      </w:r>
      <w:r>
        <w:t>Siku-siku. 17² = 289, 15² + 8² = 225 + 64 = 289. Persis sama!</w:t>
      </w:r>
    </w:p>
    <w:p w14:paraId="519045C4" w14:textId="77777777" w:rsidR="00C27377" w:rsidRDefault="00000000">
      <w:r>
        <w:rPr>
          <w:b/>
        </w:rPr>
        <w:t xml:space="preserve">Assistant: </w:t>
      </w:r>
      <w:r>
        <w:t>Benar! **Soal 8**: Sisi 1,73 m; 2,23 m; 1,41 m. Jenis segitiga?</w:t>
      </w:r>
    </w:p>
    <w:p w14:paraId="26D1592E" w14:textId="77777777" w:rsidR="00C27377" w:rsidRDefault="00000000">
      <w:r>
        <w:rPr>
          <w:b/>
        </w:rPr>
        <w:t xml:space="preserve">User: </w:t>
      </w:r>
      <w:r>
        <w:t>Aku hitung dulu... Sisi terpanjang 2,23 m. 2,23² ≈ 4,97, 1,73² + 1,41² ≈ 2,99 + 1,99 = 4,98. Jadi lancip?</w:t>
      </w:r>
    </w:p>
    <w:p w14:paraId="4856FF8B" w14:textId="77777777" w:rsidR="00C27377" w:rsidRDefault="00000000">
      <w:r>
        <w:rPr>
          <w:b/>
        </w:rPr>
        <w:t xml:space="preserve">Assistant: </w:t>
      </w:r>
      <w:r>
        <w:t>Hampir! Karena 4,97 &lt; 4,98, ini segitiga **lancip**. Tapi perbedaan sangat kecil, mungkin karena pembulatan. Bagus! **Soal 9**: Sisi 5 m, 12 m, 13 m.</w:t>
      </w:r>
    </w:p>
    <w:p w14:paraId="4C965C6D" w14:textId="77777777" w:rsidR="00C27377" w:rsidRDefault="00000000">
      <w:r>
        <w:rPr>
          <w:b/>
        </w:rPr>
        <w:t xml:space="preserve">User: </w:t>
      </w:r>
      <w:r>
        <w:t>Siku-siku. 13² = 169, 5² + 12² = 25 + 144 = 169.</w:t>
      </w:r>
    </w:p>
    <w:p w14:paraId="3F648EC6" w14:textId="77777777" w:rsidR="00C27377" w:rsidRDefault="00000000">
      <w:r>
        <w:rPr>
          <w:b/>
        </w:rPr>
        <w:t xml:space="preserve">Assistant: </w:t>
      </w:r>
      <w:r>
        <w:t>Benar! Terakhir, **Soal 10**: Sisi 9 m, 12 m, 15 m. Apa jenisnya?</w:t>
      </w:r>
    </w:p>
    <w:p w14:paraId="0FC61F38" w14:textId="77777777" w:rsidR="00C27377" w:rsidRDefault="00000000">
      <w:r>
        <w:rPr>
          <w:b/>
        </w:rPr>
        <w:t xml:space="preserve">User: </w:t>
      </w:r>
      <w:r>
        <w:t>Siku-siku. 15² = 225, 9² + 12² = 81 + 144 = 225.</w:t>
      </w:r>
    </w:p>
    <w:p w14:paraId="3EA8604A" w14:textId="77777777" w:rsidR="00C27377" w:rsidRDefault="00000000">
      <w:r>
        <w:rPr>
          <w:b/>
        </w:rPr>
        <w:t xml:space="preserve">Assistant: </w:t>
      </w:r>
      <w:r>
        <w:t>Tepat! Kamu sudah menyelesaikan semua soal. Ingin latihan lagi?</w:t>
      </w:r>
    </w:p>
    <w:p w14:paraId="5C82D285" w14:textId="77777777" w:rsidR="00C27377" w:rsidRDefault="00000000">
      <w:r>
        <w:br w:type="page"/>
      </w:r>
    </w:p>
    <w:p w14:paraId="21D317C7" w14:textId="77777777" w:rsidR="00C27377" w:rsidRDefault="00000000">
      <w:pPr>
        <w:pStyle w:val="Heading1"/>
      </w:pPr>
      <w:r>
        <w:lastRenderedPageBreak/>
        <w:t>Conversation 59</w:t>
      </w:r>
    </w:p>
    <w:p w14:paraId="3A43F081" w14:textId="77777777" w:rsidR="00C27377" w:rsidRDefault="00000000">
      <w:r>
        <w:rPr>
          <w:b/>
        </w:rPr>
        <w:t xml:space="preserve">User: </w:t>
      </w:r>
      <w:r>
        <w:t>Bisa bantu buktikan mana dari kelompok bilangan ini yang tripel Pythagoras?</w:t>
      </w:r>
      <w:r>
        <w:br/>
        <w:t>a. 24, 17, 25</w:t>
      </w:r>
      <w:r>
        <w:br/>
        <w:t>b. 7, 13, 11</w:t>
      </w:r>
      <w:r>
        <w:br/>
        <w:t>c. 6, (1)/(2), (1)/(2)</w:t>
      </w:r>
    </w:p>
    <w:p w14:paraId="5B6E5C14" w14:textId="77777777" w:rsidR="00C27377" w:rsidRDefault="00000000">
      <w:r>
        <w:rPr>
          <w:b/>
        </w:rPr>
        <w:t xml:space="preserve">Assistant: </w:t>
      </w:r>
      <w:r>
        <w:t>Tentu! Mari kita cek satu per satu. Kita mulai dengan **soal a**: 24, 17, 25. Menurutmu, bagaimana cara membuktikannya?</w:t>
      </w:r>
    </w:p>
    <w:p w14:paraId="33CF5597" w14:textId="77777777" w:rsidR="00C27377" w:rsidRDefault="00000000">
      <w:r>
        <w:rPr>
          <w:b/>
        </w:rPr>
        <w:t xml:space="preserve">User: </w:t>
      </w:r>
      <w:r>
        <w:t>Sisi terpanjang 25. Hitung 24² + 17² dan bandingkan dengan 25².</w:t>
      </w:r>
    </w:p>
    <w:p w14:paraId="34135208" w14:textId="77777777" w:rsidR="00C27377" w:rsidRDefault="00000000">
      <w:r>
        <w:rPr>
          <w:b/>
        </w:rPr>
        <w:t xml:space="preserve">Assistant: </w:t>
      </w:r>
      <w:r>
        <w:t>Benar! Coba hitung 24² dan 17².</w:t>
      </w:r>
    </w:p>
    <w:p w14:paraId="643EBE04" w14:textId="77777777" w:rsidR="00C27377" w:rsidRDefault="00000000">
      <w:r>
        <w:rPr>
          <w:b/>
        </w:rPr>
        <w:t xml:space="preserve">User: </w:t>
      </w:r>
      <w:r>
        <w:t>24² = 576 dan 17² = 289. Totalnya 576 + 289 = 865.</w:t>
      </w:r>
    </w:p>
    <w:p w14:paraId="560C99BC" w14:textId="77777777" w:rsidR="00C27377" w:rsidRDefault="00000000">
      <w:r>
        <w:rPr>
          <w:b/>
        </w:rPr>
        <w:t xml:space="preserve">Assistant: </w:t>
      </w:r>
      <w:r>
        <w:t>Tepat! Sekarang, berapa 25²?</w:t>
      </w:r>
    </w:p>
    <w:p w14:paraId="3C72ABEC" w14:textId="77777777" w:rsidR="00C27377" w:rsidRDefault="00000000">
      <w:r>
        <w:rPr>
          <w:b/>
        </w:rPr>
        <w:t xml:space="preserve">User: </w:t>
      </w:r>
      <w:r>
        <w:t>25² = 625. Kok beda? Jadi ini bukan tripel Pythagoras?</w:t>
      </w:r>
    </w:p>
    <w:p w14:paraId="163A426C" w14:textId="77777777" w:rsidR="00C27377" w:rsidRDefault="00000000">
      <w:r>
        <w:rPr>
          <w:b/>
        </w:rPr>
        <w:t xml:space="preserve">Assistant: </w:t>
      </w:r>
      <w:r>
        <w:t xml:space="preserve">Betul! Karena 865 </w:t>
      </w:r>
      <w:r>
        <w:br/>
        <w:t>eq 625, kelompok a **bukan** tripel Pythagoras. Sekarang **soal b**: 7, 13, 11. Bagaimana?</w:t>
      </w:r>
    </w:p>
    <w:p w14:paraId="5412D9DD" w14:textId="77777777" w:rsidR="00C27377" w:rsidRDefault="00000000">
      <w:r>
        <w:rPr>
          <w:b/>
        </w:rPr>
        <w:t xml:space="preserve">User: </w:t>
      </w:r>
      <w:r>
        <w:t>Sisi terpanjang 13. Hitung 7² + 11² = 49 + 121 = 170. Bandingkan dengan 13² = 169. Jadi juga bukan?</w:t>
      </w:r>
    </w:p>
    <w:p w14:paraId="723CC8B3" w14:textId="77777777" w:rsidR="00C27377" w:rsidRDefault="00000000">
      <w:r>
        <w:rPr>
          <w:b/>
        </w:rPr>
        <w:t xml:space="preserve">Assistant: </w:t>
      </w:r>
      <w:r>
        <w:t xml:space="preserve">Luar biasa! Kamu benar. Karena 170 </w:t>
      </w:r>
      <w:r>
        <w:br/>
        <w:t>eq 169, kelompok b juga bukan. Terakhir, **soal c**: 6, (1)/(2), (1)/(2).</w:t>
      </w:r>
    </w:p>
    <w:p w14:paraId="20EC7DEE" w14:textId="77777777" w:rsidR="00C27377" w:rsidRDefault="00000000">
      <w:r>
        <w:rPr>
          <w:b/>
        </w:rPr>
        <w:t xml:space="preserve">User: </w:t>
      </w:r>
      <w:r>
        <w:t>Sisi terpanjang 6. Hitung ≤ft((1)/(2)\right)² + ≤ft((1)/(2)\right)² = 0,25 + 0,25 = 0,5. Bandingkan dengan 6² = 36. Jelas bukan!</w:t>
      </w:r>
    </w:p>
    <w:p w14:paraId="2BA7D387" w14:textId="77777777" w:rsidR="00C27377" w:rsidRDefault="00000000">
      <w:r>
        <w:rPr>
          <w:b/>
        </w:rPr>
        <w:t xml:space="preserve">Assistant: </w:t>
      </w:r>
      <w:r>
        <w:t>Tepat sekali! Jadi, tidak ada kelompok yang termasuk tripel Pythagoras. Tapi kenapa kamu awalnya mengira kelompok a benar?</w:t>
      </w:r>
    </w:p>
    <w:p w14:paraId="606AA122" w14:textId="77777777" w:rsidR="00C27377" w:rsidRDefault="00000000">
      <w:r>
        <w:rPr>
          <w:b/>
        </w:rPr>
        <w:t xml:space="preserve">User: </w:t>
      </w:r>
      <w:r>
        <w:t>Aku kira 24-25 itu seperti 7-24-25 yang terkenal. Ternyata beda urutan.</w:t>
      </w:r>
    </w:p>
    <w:p w14:paraId="75B46CF1" w14:textId="77777777" w:rsidR="00C27377" w:rsidRDefault="00000000">
      <w:r>
        <w:rPr>
          <w:b/>
        </w:rPr>
        <w:t xml:space="preserve">Assistant: </w:t>
      </w:r>
      <w:r>
        <w:t>Pemahaman bagus! Tripel 7-24-25 memang valid, tapi di sini angkanya 24-17-25, jadi tidak memenuhi. Mau coba soal lain?</w:t>
      </w:r>
    </w:p>
    <w:p w14:paraId="25C4405B" w14:textId="77777777" w:rsidR="00C27377" w:rsidRDefault="00000000">
      <w:r>
        <w:br w:type="page"/>
      </w:r>
    </w:p>
    <w:p w14:paraId="74E59EA0" w14:textId="77777777" w:rsidR="00C27377" w:rsidRDefault="00000000">
      <w:pPr>
        <w:pStyle w:val="Heading1"/>
      </w:pPr>
      <w:r>
        <w:lastRenderedPageBreak/>
        <w:t>Conversation 60</w:t>
      </w:r>
    </w:p>
    <w:p w14:paraId="2803497A" w14:textId="77777777" w:rsidR="00C27377" w:rsidRDefault="00000000">
      <w:r>
        <w:rPr>
          <w:b/>
        </w:rPr>
        <w:t xml:space="preserve">User: </w:t>
      </w:r>
      <w:r>
        <w:t>tripel pythagoras</w:t>
      </w:r>
    </w:p>
    <w:p w14:paraId="21268FC9" w14:textId="77777777" w:rsidR="00C27377" w:rsidRDefault="00000000">
      <w:r>
        <w:rPr>
          <w:b/>
        </w:rPr>
        <w:t xml:space="preserve">Assistant: </w:t>
      </w:r>
      <w:r>
        <w:t>Tripel Pythagoras adalah tiga bilangan bulat positif a, b, dan c yang memenuhi persamaan a² + b² = c², di mana c adalah bilangan terbesar. Contoh: 3, 4, 5 karena 3² + 4² = 5².</w:t>
      </w:r>
      <w:r>
        <w:br/>
      </w:r>
      <w:r>
        <w:br/>
        <w:t>Apakah kamu ingin mencoba membuktikan suatu kelompok bilangan atau butuh contoh soal?</w:t>
      </w:r>
    </w:p>
    <w:p w14:paraId="5F66C9EA" w14:textId="77777777" w:rsidR="00C27377" w:rsidRDefault="00000000">
      <w:r>
        <w:rPr>
          <w:b/>
        </w:rPr>
        <w:t xml:space="preserve">User: </w:t>
      </w:r>
      <w:r>
        <w:t>Aku punya tiga kelompok bilangan dan ingin tahu mana yang termasuk tripel Pythagoras. Bisa bantu?</w:t>
      </w:r>
    </w:p>
    <w:p w14:paraId="055D032F" w14:textId="77777777" w:rsidR="00C27377" w:rsidRDefault="00000000">
      <w:r>
        <w:rPr>
          <w:b/>
        </w:rPr>
        <w:t xml:space="preserve">Assistant: </w:t>
      </w:r>
      <w:r>
        <w:t>Tentu! Mari kita analisis satu per satu. Sebutkan kelompok bilangannya!</w:t>
      </w:r>
    </w:p>
    <w:p w14:paraId="5C4FC823" w14:textId="77777777" w:rsidR="00C27377" w:rsidRDefault="00000000">
      <w:r>
        <w:rPr>
          <w:b/>
        </w:rPr>
        <w:t xml:space="preserve">User: </w:t>
      </w:r>
      <w:r>
        <w:t>Kelompok a: 24, 17, 25</w:t>
      </w:r>
      <w:r>
        <w:br/>
        <w:t>Kelompok b: 7, 13, 11</w:t>
      </w:r>
      <w:r>
        <w:br/>
        <w:t>Kelompok c: 6, (1)/(2), (1)/(2)</w:t>
      </w:r>
    </w:p>
    <w:p w14:paraId="7BBDCB0A" w14:textId="77777777" w:rsidR="00C27377" w:rsidRDefault="00000000">
      <w:r>
        <w:rPr>
          <w:b/>
        </w:rPr>
        <w:t xml:space="preserve">Assistant: </w:t>
      </w:r>
      <w:r>
        <w:t>Baik! Mulai dari **kelompok a**: 24, 17, 25. Menurutmu, bagaimana cara membuktikannya?</w:t>
      </w:r>
    </w:p>
    <w:p w14:paraId="3B234727" w14:textId="77777777" w:rsidR="00C27377" w:rsidRDefault="00000000">
      <w:r>
        <w:rPr>
          <w:b/>
        </w:rPr>
        <w:t xml:space="preserve">User: </w:t>
      </w:r>
      <w:r>
        <w:t>Sisi terpanjangnya 25. Aku hitung 24² + 17² dan bandingkan dengan 25².</w:t>
      </w:r>
    </w:p>
    <w:p w14:paraId="536D7B35" w14:textId="77777777" w:rsidR="00C27377" w:rsidRDefault="00000000">
      <w:r>
        <w:rPr>
          <w:b/>
        </w:rPr>
        <w:t xml:space="preserve">Assistant: </w:t>
      </w:r>
      <w:r>
        <w:t>Benar! Coba hitung 24² dan 17².</w:t>
      </w:r>
    </w:p>
    <w:p w14:paraId="2A1C8A81" w14:textId="77777777" w:rsidR="00C27377" w:rsidRDefault="00000000">
      <w:r>
        <w:rPr>
          <w:b/>
        </w:rPr>
        <w:t xml:space="preserve">User: </w:t>
      </w:r>
      <w:r>
        <w:t>24² = 576 dan 17² = 289. Totalnya 576 + 289 = 865.</w:t>
      </w:r>
    </w:p>
    <w:p w14:paraId="23FA4012" w14:textId="77777777" w:rsidR="00C27377" w:rsidRDefault="00000000">
      <w:r>
        <w:rPr>
          <w:b/>
        </w:rPr>
        <w:t xml:space="preserve">Assistant: </w:t>
      </w:r>
      <w:r>
        <w:t>Tepat! Sekarang, berapa 25²?</w:t>
      </w:r>
    </w:p>
    <w:p w14:paraId="5278B7C6" w14:textId="77777777" w:rsidR="00C27377" w:rsidRDefault="00000000">
      <w:r>
        <w:rPr>
          <w:b/>
        </w:rPr>
        <w:t xml:space="preserve">User: </w:t>
      </w:r>
      <w:r>
        <w:t>25² = 625. Kok beda? Jadi ini bukan tripel Pythagoras?</w:t>
      </w:r>
    </w:p>
    <w:p w14:paraId="7C2EFA79" w14:textId="77777777" w:rsidR="00C27377" w:rsidRDefault="00000000">
      <w:r>
        <w:rPr>
          <w:b/>
        </w:rPr>
        <w:t xml:space="preserve">Assistant: </w:t>
      </w:r>
      <w:r>
        <w:t xml:space="preserve">Betul! Karena 865 </w:t>
      </w:r>
      <w:r>
        <w:br/>
        <w:t>eq 625, kelompok a **bukan** tripel Pythagoras. Sekarang **kelompok b**: 7, 13, 11. Bagaimana?</w:t>
      </w:r>
    </w:p>
    <w:p w14:paraId="314BE21A" w14:textId="77777777" w:rsidR="00C27377" w:rsidRDefault="00000000">
      <w:r>
        <w:rPr>
          <w:b/>
        </w:rPr>
        <w:t xml:space="preserve">User: </w:t>
      </w:r>
      <w:r>
        <w:t>Sisi terpanjang 13. Hitung 7² + 11² = 49 + 121 = 170. Bandingkan dengan 13² = 169. Jadi juga bukan?</w:t>
      </w:r>
    </w:p>
    <w:p w14:paraId="472DD9E2" w14:textId="77777777" w:rsidR="00C27377" w:rsidRDefault="00000000">
      <w:r>
        <w:rPr>
          <w:b/>
        </w:rPr>
        <w:t xml:space="preserve">Assistant: </w:t>
      </w:r>
      <w:r>
        <w:t xml:space="preserve">Luar biasa! Kamu benar. Karena 170 </w:t>
      </w:r>
      <w:r>
        <w:br/>
        <w:t>eq 169, kelompok b juga bukan. Terakhir, **kelompok c**: 6, (1)/(2), (1)/(2).</w:t>
      </w:r>
    </w:p>
    <w:p w14:paraId="450C9628" w14:textId="77777777" w:rsidR="00C27377" w:rsidRDefault="00000000">
      <w:r>
        <w:rPr>
          <w:b/>
        </w:rPr>
        <w:t xml:space="preserve">User: </w:t>
      </w:r>
      <w:r>
        <w:t>Sisi terpanjang 6. Hitung ≤ft((1)/(2)\right)² + ≤ft((1)/(2)\right)² = 0,25 + 0,25 = 0,5. Bandingkan dengan 6² = 36. Jelas bukan!</w:t>
      </w:r>
    </w:p>
    <w:p w14:paraId="0EE95B52" w14:textId="77777777" w:rsidR="00C27377" w:rsidRDefault="00000000">
      <w:r>
        <w:rPr>
          <w:b/>
        </w:rPr>
        <w:t xml:space="preserve">Assistant: </w:t>
      </w:r>
      <w:r>
        <w:t>Tepat sekali! Jadi, tidak ada kelompok yang termasuk tripel Pythagoras. Tapi kenapa kamu awalnya mengira kelompok a benar?</w:t>
      </w:r>
    </w:p>
    <w:p w14:paraId="296103A6" w14:textId="77777777" w:rsidR="00C27377" w:rsidRDefault="00000000">
      <w:r>
        <w:rPr>
          <w:b/>
        </w:rPr>
        <w:t xml:space="preserve">User: </w:t>
      </w:r>
      <w:r>
        <w:t>Aku kira 24-25 itu seperti 7-24-25 yang terkenal. Ternyata beda urutan.</w:t>
      </w:r>
    </w:p>
    <w:p w14:paraId="09D5CD40" w14:textId="77777777" w:rsidR="00C27377" w:rsidRDefault="00000000">
      <w:r>
        <w:rPr>
          <w:b/>
        </w:rPr>
        <w:lastRenderedPageBreak/>
        <w:t xml:space="preserve">Assistant: </w:t>
      </w:r>
      <w:r>
        <w:t>Pemahaman bagus! Tripel 7-24-25 memang valid, tapi di sini angkanya 24-17-25, jadi tidak memenuhi. Mau coba soal lain?</w:t>
      </w:r>
    </w:p>
    <w:p w14:paraId="6A2FD0D6" w14:textId="77777777" w:rsidR="00C27377" w:rsidRDefault="00000000">
      <w:r>
        <w:br w:type="page"/>
      </w:r>
    </w:p>
    <w:p w14:paraId="476B919C" w14:textId="77777777" w:rsidR="00C27377" w:rsidRDefault="00000000">
      <w:pPr>
        <w:pStyle w:val="Heading1"/>
      </w:pPr>
      <w:r>
        <w:lastRenderedPageBreak/>
        <w:t>Conversation 61</w:t>
      </w:r>
    </w:p>
    <w:p w14:paraId="04BDEEC8" w14:textId="77777777" w:rsidR="00C27377" w:rsidRDefault="00000000">
      <w:r>
        <w:rPr>
          <w:b/>
        </w:rPr>
        <w:t xml:space="preserve">User: </w:t>
      </w:r>
      <w:r>
        <w:t>Aysha memakai galah 5 meter untuk menyelamatkan kucing di atap. Tapi jarak horizontalnya cuma 4 meter ke kucing. Kok bisa?</w:t>
      </w:r>
    </w:p>
    <w:p w14:paraId="057E31B9" w14:textId="77777777" w:rsidR="00C27377" w:rsidRDefault="00000000">
      <w:r>
        <w:rPr>
          <w:b/>
        </w:rPr>
        <w:t xml:space="preserve">Assistant: </w:t>
      </w:r>
      <w:r>
        <w:t>Itu karena galah membentuk sisi miring segitiga siku-siku. Mari kita buktikan!</w:t>
      </w:r>
      <w:r>
        <w:br/>
        <w:t>- Alas segitiga = 4 m</w:t>
      </w:r>
      <w:r>
        <w:br/>
        <w:t>- Tinggi atap = ?</w:t>
      </w:r>
      <w:r>
        <w:br/>
        <w:t>- Sisi miring (galah) = 5 m</w:t>
      </w:r>
      <w:r>
        <w:br/>
      </w:r>
      <w:r>
        <w:br/>
        <w:t>Gunakan rumus: Tinggi = √(5² - 4²). Coba hitung!</w:t>
      </w:r>
    </w:p>
    <w:p w14:paraId="5546291F" w14:textId="77777777" w:rsidR="00C27377" w:rsidRDefault="00000000">
      <w:r>
        <w:rPr>
          <w:b/>
        </w:rPr>
        <w:t xml:space="preserve">User: </w:t>
      </w:r>
      <w:r>
        <w:t>5² = 25 dan 4² = 16. 25 - 16 = 9. Akar 9 = 3 meter. Jadi tinggi atapnya 3 meter. Tapi soal juga nanya tinggi Aysha 165 cm. Apa hubungannya?</w:t>
      </w:r>
    </w:p>
    <w:p w14:paraId="7FA47CD3" w14:textId="77777777" w:rsidR="00C27377" w:rsidRDefault="00000000">
      <w:r>
        <w:rPr>
          <w:b/>
        </w:rPr>
        <w:t xml:space="preserve">Assistant: </w:t>
      </w:r>
      <w:r>
        <w:t>Tinggi Aysha mungkin untuk memastikan dia bisa mengarahkan galah. Misalnya, jika tinggi Aysha 1,65 m, apakah ujung galah 5 meter bisa mencapai ketinggian 3 meter?</w:t>
      </w:r>
    </w:p>
    <w:p w14:paraId="6455A070" w14:textId="77777777" w:rsidR="00C27377" w:rsidRDefault="00000000">
      <w:r>
        <w:rPr>
          <w:b/>
        </w:rPr>
        <w:t xml:space="preserve">User: </w:t>
      </w:r>
      <w:r>
        <w:t>Kalau galah 5 meter dipegang Aysha yang tingginya 1,65 m, berarti ujung galah bisa sampai 1,65 m + 5 m = 6,65 meter? Kok malah lebih tinggi dari atap?</w:t>
      </w:r>
    </w:p>
    <w:p w14:paraId="43F8D735" w14:textId="77777777" w:rsidR="00C27377" w:rsidRDefault="00000000">
      <w:r>
        <w:rPr>
          <w:b/>
        </w:rPr>
        <w:t xml:space="preserve">Assistant: </w:t>
      </w:r>
      <w:r>
        <w:t>Itu kesalahan umum! Panjang galah 5 meter sudah termasuk jarak dari tanah ke kucing (tinggi 3 m) dan jarak horizontal 4 m. Tinggi Aysha **tidak ditambahkan**, karena galah diarahkan miring, bukan vertikal. Jadi, panjang galah tetap 5 meter.</w:t>
      </w:r>
    </w:p>
    <w:p w14:paraId="3C64E305" w14:textId="77777777" w:rsidR="00C27377" w:rsidRDefault="00000000">
      <w:r>
        <w:rPr>
          <w:b/>
        </w:rPr>
        <w:t xml:space="preserve">User: </w:t>
      </w:r>
      <w:r>
        <w:t>Oh, jadi Aysha tidak perlu menambah panjang galah dengan tinggi badannya? Jadi 5 meter itu sudah cukup?</w:t>
      </w:r>
    </w:p>
    <w:p w14:paraId="05661DB2" w14:textId="77777777" w:rsidR="00C27377" w:rsidRDefault="00000000">
      <w:r>
        <w:rPr>
          <w:b/>
        </w:rPr>
        <w:t xml:space="preserve">Assistant: </w:t>
      </w:r>
      <w:r>
        <w:t>Tepat! Panjang galah 5 meter sudah mencakup semua jarak yang dibutuhkan. Tinggi Aysha hanya memastikan dia bisa memegang galah dengan stabil. Apa masih ada yang ingin ditanyakan?</w:t>
      </w:r>
    </w:p>
    <w:p w14:paraId="398DF833" w14:textId="77777777" w:rsidR="00C27377" w:rsidRDefault="00000000">
      <w:r>
        <w:rPr>
          <w:b/>
        </w:rPr>
        <w:t xml:space="preserve">User: </w:t>
      </w:r>
      <w:r>
        <w:t>Kalau galahnya cuma 4 meter, apa cukup?</w:t>
      </w:r>
    </w:p>
    <w:p w14:paraId="1677A1C2" w14:textId="77777777" w:rsidR="00C27377" w:rsidRDefault="00000000">
      <w:r>
        <w:rPr>
          <w:b/>
        </w:rPr>
        <w:t xml:space="preserve">Assistant: </w:t>
      </w:r>
      <w:r>
        <w:t>Coba hitung! Dengan alas 4 m dan tinggi 3 m, panjang galah minimal harus √(4² + 3²) = 5 m. Jika galah 4 m, tidak cukup karena 4 m &lt; 5 m. Jadi, Aysha perlu galah 5 meter.</w:t>
      </w:r>
    </w:p>
    <w:p w14:paraId="0685522B" w14:textId="77777777" w:rsidR="00C27377" w:rsidRDefault="00000000">
      <w:r>
        <w:br w:type="page"/>
      </w:r>
    </w:p>
    <w:p w14:paraId="43ADE20F" w14:textId="77777777" w:rsidR="00C27377" w:rsidRDefault="00000000">
      <w:pPr>
        <w:pStyle w:val="Heading1"/>
      </w:pPr>
      <w:r>
        <w:lastRenderedPageBreak/>
        <w:t>Conversation 62</w:t>
      </w:r>
    </w:p>
    <w:p w14:paraId="00C63A43" w14:textId="77777777" w:rsidR="00C27377" w:rsidRDefault="00000000">
      <w:r>
        <w:rPr>
          <w:b/>
        </w:rPr>
        <w:t xml:space="preserve">User: </w:t>
      </w:r>
      <w:r>
        <w:t>Aku bingung nih, ada soal tentang Aysha yang mau menolong kucing di atap. Jarak horizontal Aysha ke kucing 4 meter, dan jarak pandang Cintia ke kucing 5 meter. Bagaimana cara hitung tinggi atapnya dari tanah?</w:t>
      </w:r>
    </w:p>
    <w:p w14:paraId="4FB5C387" w14:textId="77777777" w:rsidR="00C27377" w:rsidRDefault="00000000">
      <w:r>
        <w:rPr>
          <w:b/>
        </w:rPr>
        <w:t xml:space="preserve">Assistant: </w:t>
      </w:r>
      <w:r>
        <w:t>Oke, mari kita gunakan teorema Pythagoras! Bayangkan segitiga siku-siku di mana:</w:t>
      </w:r>
      <w:r>
        <w:br/>
        <w:t>- Jarak horizontal (alas) = 4 m</w:t>
      </w:r>
      <w:r>
        <w:br/>
        <w:t>- Jarak pandang Cintia ke kucing (sisi miring) = 5 m</w:t>
      </w:r>
      <w:r>
        <w:br/>
        <w:t>- Tinggi atap (tinggi segitiga) = ?</w:t>
      </w:r>
      <w:r>
        <w:br/>
      </w:r>
      <w:r>
        <w:br/>
        <w:t>Rumusnya: Tinggi = √((Sisi Miring)² - (Alas)²). Coba hitung 5² - 4² dulu.</w:t>
      </w:r>
    </w:p>
    <w:p w14:paraId="0B1AEBD0" w14:textId="77777777" w:rsidR="00C27377" w:rsidRDefault="00000000">
      <w:r>
        <w:rPr>
          <w:b/>
        </w:rPr>
        <w:t xml:space="preserve">User: </w:t>
      </w:r>
      <w:r>
        <w:t>5² = 25 dan 4² = 16. Jadi 25 - 16 = 9. Akar 9 itu 3 meter. Benar gak?</w:t>
      </w:r>
    </w:p>
    <w:p w14:paraId="22D53A5E" w14:textId="77777777" w:rsidR="00C27377" w:rsidRDefault="00000000">
      <w:r>
        <w:rPr>
          <w:b/>
        </w:rPr>
        <w:t xml:space="preserve">Assistant: </w:t>
      </w:r>
      <w:r>
        <w:t>Tepat sekali! Tinggi atap dari tanah adalah **3 meter**. Sekarang, bagian b: panjang galah yang dipakai Aysha jika tingginya 165 cm. Apa ide pertamamu?</w:t>
      </w:r>
    </w:p>
    <w:p w14:paraId="692CFDA4" w14:textId="77777777" w:rsidR="00C27377" w:rsidRDefault="00000000">
      <w:r>
        <w:rPr>
          <w:b/>
        </w:rPr>
        <w:t xml:space="preserve">User: </w:t>
      </w:r>
      <w:r>
        <w:t>Aku kira panjang galah sama dengan tinggi atap, jadi 3 meter. Tapi kok ada tinggi Aysha 1,65 m? Apa itu berpengaruh?</w:t>
      </w:r>
    </w:p>
    <w:p w14:paraId="7E0B6014" w14:textId="77777777" w:rsidR="00C27377" w:rsidRDefault="00000000">
      <w:r>
        <w:rPr>
          <w:b/>
        </w:rPr>
        <w:t xml:space="preserve">Assistant: </w:t>
      </w:r>
      <w:r>
        <w:t>Pertanyaan bagus! Sebenarnya, galah membentuk sisi miring segitiga siku-siku antara:</w:t>
      </w:r>
      <w:r>
        <w:br/>
        <w:t>- Alas = 4 m (jarak horizontal)</w:t>
      </w:r>
      <w:r>
        <w:br/>
        <w:t>- Tinggi = 3 m (tinggi atap)</w:t>
      </w:r>
      <w:r>
        <w:br/>
      </w:r>
      <w:r>
        <w:br/>
        <w:t>Hitung dulu panjang galah tanpa memperhatikan tinggi Aysha: √(4² + 3²).</w:t>
      </w:r>
    </w:p>
    <w:p w14:paraId="1571E7DD" w14:textId="77777777" w:rsidR="00C27377" w:rsidRDefault="00000000">
      <w:r>
        <w:rPr>
          <w:b/>
        </w:rPr>
        <w:t xml:space="preserve">User: </w:t>
      </w:r>
      <w:r>
        <w:t>4² + 3² = 16 + 9 = 25. Akar 25 = 5 meter. Tapi kenapa disebut tinggi Aysha 165 cm?</w:t>
      </w:r>
    </w:p>
    <w:p w14:paraId="4DD8C1DB" w14:textId="77777777" w:rsidR="00C27377" w:rsidRDefault="00000000">
      <w:r>
        <w:rPr>
          <w:b/>
        </w:rPr>
        <w:t xml:space="preserve">Assistant: </w:t>
      </w:r>
      <w:r>
        <w:t>Tinggi Aysha mungkin untuk memastikan dia bisa memegang ujung galah. Jika galah panjangnya 5 meter, dan tinggi Aysha 1,65 m, apakah ujung galah bisa mencapai kucing di ketinggian 3 meter?</w:t>
      </w:r>
    </w:p>
    <w:p w14:paraId="0F91CDB9" w14:textId="77777777" w:rsidR="00C27377" w:rsidRDefault="00000000">
      <w:r>
        <w:rPr>
          <w:b/>
        </w:rPr>
        <w:t xml:space="preserve">User: </w:t>
      </w:r>
      <w:r>
        <w:t>Wait, tinggi total dari tanah ke kucing kan 3 meter. Kalau Aysha tingginya 1,65 m, berarti dia perlu galah yang lebih panjang dari 3 meter minus tinggi badannya?</w:t>
      </w:r>
    </w:p>
    <w:p w14:paraId="678DD98B" w14:textId="77777777" w:rsidR="00C27377" w:rsidRDefault="00000000">
      <w:r>
        <w:rPr>
          <w:b/>
        </w:rPr>
        <w:t xml:space="preserve">Assistant: </w:t>
      </w:r>
      <w:r>
        <w:t>Hampir! Sebenarnya, panjang galah sudah mencakup seluruh jarak dari tanah ke kucing (5 meter). Tinggi Aysha hanya memengaruhi bagaimana dia memegang galah. Jadi, panjang galah tetap **5 meter**. Sudah jelas?</w:t>
      </w:r>
    </w:p>
    <w:p w14:paraId="47DF9132" w14:textId="77777777" w:rsidR="00C27377" w:rsidRDefault="00000000">
      <w:r>
        <w:rPr>
          <w:b/>
        </w:rPr>
        <w:t xml:space="preserve">User: </w:t>
      </w:r>
      <w:r>
        <w:t>Jadi tinggi Aysha tidak mengurangi panjang galah? Jadi 5 meter itu sudah termasuk jarak horizontal dan vertikal?</w:t>
      </w:r>
    </w:p>
    <w:p w14:paraId="66D213FD" w14:textId="77777777" w:rsidR="00C27377" w:rsidRDefault="00000000">
      <w:r>
        <w:rPr>
          <w:b/>
        </w:rPr>
        <w:t xml:space="preserve">Assistant: </w:t>
      </w:r>
      <w:r>
        <w:t>Benar! Panjang galah adalah sisi miring segitiga dengan alas 4 m dan tinggi 3 m, jadi 5 meter. Tinggi Aysha hanya memastikan dia bisa mengangkat galah ke ketinggian 3 meter. Masih ada yang membingungkan?</w:t>
      </w:r>
    </w:p>
    <w:p w14:paraId="2455AF2C" w14:textId="77777777" w:rsidR="00C27377" w:rsidRDefault="00000000">
      <w:r>
        <w:lastRenderedPageBreak/>
        <w:br w:type="page"/>
      </w:r>
    </w:p>
    <w:p w14:paraId="062DF1CC" w14:textId="77777777" w:rsidR="00C27377" w:rsidRDefault="00000000">
      <w:pPr>
        <w:pStyle w:val="Heading1"/>
      </w:pPr>
      <w:r>
        <w:lastRenderedPageBreak/>
        <w:t>Conversation 63</w:t>
      </w:r>
    </w:p>
    <w:p w14:paraId="2BA1C52D" w14:textId="77777777" w:rsidR="00C27377" w:rsidRDefault="00000000">
      <w:r>
        <w:rPr>
          <w:b/>
        </w:rPr>
        <w:t xml:space="preserve">User: </w:t>
      </w:r>
      <w:r>
        <w:t>Kusen jendela di rumahku panjangnya 30,6 cm, tingginya 40,8 cm, dan diagonalnya 52,5 cm. Katanya ini persegi panjang, tapi kok rasanya tidak pas?</w:t>
      </w:r>
    </w:p>
    <w:p w14:paraId="78160D4F" w14:textId="77777777" w:rsidR="00C27377" w:rsidRDefault="00000000">
      <w:r>
        <w:rPr>
          <w:b/>
        </w:rPr>
        <w:t xml:space="preserve">Assistant: </w:t>
      </w:r>
      <w:r>
        <w:t>Mari kita verifikasi dengan teorema Pythagoras! Untuk persegi panjang, diagonal² = panjang² + tinggi². Hitung dulu 30,6² + 40,8².</w:t>
      </w:r>
    </w:p>
    <w:p w14:paraId="01099839" w14:textId="77777777" w:rsidR="00C27377" w:rsidRDefault="00000000">
      <w:r>
        <w:rPr>
          <w:b/>
        </w:rPr>
        <w:t xml:space="preserve">User: </w:t>
      </w:r>
      <w:r>
        <w:t>30,6² = 936,36 dan 40,8² = 1.664,64. Totalnya 936,36 + 1.664,64 = 2.601. Tapi 52,5² = 2.756,25. Kok beda jauh?</w:t>
      </w:r>
    </w:p>
    <w:p w14:paraId="68217462" w14:textId="77777777" w:rsidR="00C27377" w:rsidRDefault="00000000">
      <w:r>
        <w:rPr>
          <w:b/>
        </w:rPr>
        <w:t xml:space="preserve">Assistant: </w:t>
      </w:r>
      <w:r>
        <w:t>Benar! Selisih 2.756,25 - 2.601 = 155,25 menunjukkan ketidaksesuaian. Artinya, kusen **bukan persegi panjang**. Apa kamu yakin ukurannya tepat?</w:t>
      </w:r>
    </w:p>
    <w:p w14:paraId="667ABDD9" w14:textId="77777777" w:rsidR="00C27377" w:rsidRDefault="00000000">
      <w:r>
        <w:rPr>
          <w:b/>
        </w:rPr>
        <w:t xml:space="preserve">User: </w:t>
      </w:r>
      <w:r>
        <w:t>Aku ukur pakai penggaris laser. Mungkin ada kesalahan desain?</w:t>
      </w:r>
    </w:p>
    <w:p w14:paraId="0DD228DE" w14:textId="77777777" w:rsidR="00C27377" w:rsidRDefault="00000000">
      <w:r>
        <w:rPr>
          <w:b/>
        </w:rPr>
        <w:t xml:space="preserve">Assistant: </w:t>
      </w:r>
      <w:r>
        <w:t>Bisa jadi! Jika sudutnya tidak 90°, bentuknya mungkin jajar genjang. Coba ukur sudut dengan busur derajat.</w:t>
      </w:r>
    </w:p>
    <w:p w14:paraId="527689DD" w14:textId="77777777" w:rsidR="00C27377" w:rsidRDefault="00000000">
      <w:r>
        <w:rPr>
          <w:b/>
        </w:rPr>
        <w:t xml:space="preserve">User: </w:t>
      </w:r>
      <w:r>
        <w:t>Sudut atas kiri 88°, sudut kanan 92°. Ini masih bisa diterima?</w:t>
      </w:r>
    </w:p>
    <w:p w14:paraId="2893CC7C" w14:textId="77777777" w:rsidR="00C27377" w:rsidRDefault="00000000">
      <w:r>
        <w:rPr>
          <w:b/>
        </w:rPr>
        <w:t xml:space="preserve">Assistant: </w:t>
      </w:r>
      <w:r>
        <w:t>Untuk persegi panjang, semua sudut harus tepat 90°. Selisih 2° sudah mengubah bentuk. Jadi, kusen ini **tidak persegi panjang**.</w:t>
      </w:r>
    </w:p>
    <w:p w14:paraId="49188BC9" w14:textId="77777777" w:rsidR="00C27377" w:rsidRDefault="00000000">
      <w:r>
        <w:rPr>
          <w:b/>
        </w:rPr>
        <w:t xml:space="preserve">User: </w:t>
      </w:r>
      <w:r>
        <w:t>Tapi kenapa diagonalnya hanya beda 1,5 cm dari hitungan teori?</w:t>
      </w:r>
    </w:p>
    <w:p w14:paraId="4DB77696" w14:textId="77777777" w:rsidR="00C27377" w:rsidRDefault="00000000">
      <w:r>
        <w:rPr>
          <w:b/>
        </w:rPr>
        <w:t xml:space="preserve">Assistant: </w:t>
      </w:r>
      <w:r>
        <w:t>Selisih 1,5 cm pada diagonal setara dengan selisih kuadrat 155,25. Ini cukup signifikan untuk ukuran kecil. Pastikan alat ukurmu akurat!</w:t>
      </w:r>
    </w:p>
    <w:p w14:paraId="124D26CC" w14:textId="77777777" w:rsidR="00C27377" w:rsidRDefault="00000000">
      <w:r>
        <w:rPr>
          <w:b/>
        </w:rPr>
        <w:t xml:space="preserve">User: </w:t>
      </w:r>
      <w:r>
        <w:t>Apa ini berpengaruh pada pemasangan kaca?</w:t>
      </w:r>
    </w:p>
    <w:p w14:paraId="34D60C78" w14:textId="77777777" w:rsidR="00C27377" w:rsidRDefault="00000000">
      <w:r>
        <w:rPr>
          <w:b/>
        </w:rPr>
        <w:t xml:space="preserve">Assistant: </w:t>
      </w:r>
      <w:r>
        <w:t>Tentu! Kusen tidak persegi akan membuat kaca tidak rata. Coba konsultasi ke tukang kayu untuk penyesuaian.</w:t>
      </w:r>
    </w:p>
    <w:p w14:paraId="12A91F74" w14:textId="77777777" w:rsidR="00C27377" w:rsidRDefault="00000000">
      <w:r>
        <w:br w:type="page"/>
      </w:r>
    </w:p>
    <w:p w14:paraId="7D286008" w14:textId="77777777" w:rsidR="00C27377" w:rsidRDefault="00000000">
      <w:pPr>
        <w:pStyle w:val="Heading1"/>
      </w:pPr>
      <w:r>
        <w:lastRenderedPageBreak/>
        <w:t>Conversation 64</w:t>
      </w:r>
    </w:p>
    <w:p w14:paraId="10F90A45" w14:textId="77777777" w:rsidR="00C27377" w:rsidRDefault="00000000">
      <w:r>
        <w:rPr>
          <w:b/>
        </w:rPr>
        <w:t xml:space="preserve">User: </w:t>
      </w:r>
      <w:r>
        <w:t>Aku bingung! Panjang diagonal kusen 52,5 cm, tapi panjang dan tingginya 30,6 cm dan 40,8 cm. Apa ini masih disebut persegi panjang?</w:t>
      </w:r>
    </w:p>
    <w:p w14:paraId="3D0BBA2E" w14:textId="77777777" w:rsidR="00C27377" w:rsidRDefault="00000000">
      <w:r>
        <w:rPr>
          <w:b/>
        </w:rPr>
        <w:t xml:space="preserve">Assistant: </w:t>
      </w:r>
      <w:r>
        <w:t>Mari kita hitung! Rumus Pythagoras: d² = p² + t². Hitung 30,6² + 40,8².</w:t>
      </w:r>
    </w:p>
    <w:p w14:paraId="05F24AA2" w14:textId="77777777" w:rsidR="00C27377" w:rsidRDefault="00000000">
      <w:r>
        <w:rPr>
          <w:b/>
        </w:rPr>
        <w:t xml:space="preserve">User: </w:t>
      </w:r>
      <w:r>
        <w:t>30,6 × 30,6 = 936,36 dan 40,8 × 40,8 = 1.664,64. Totalnya 2.601. Tapi 52,5² = 2.756,25. Kenapa tidak sama?</w:t>
      </w:r>
    </w:p>
    <w:p w14:paraId="3B25ED1D" w14:textId="77777777" w:rsidR="00C27377" w:rsidRDefault="00000000">
      <w:r>
        <w:rPr>
          <w:b/>
        </w:rPr>
        <w:t xml:space="preserve">Assistant: </w:t>
      </w:r>
      <w:r>
        <w:t xml:space="preserve">Tepat! Karena 2.601 </w:t>
      </w:r>
      <w:r>
        <w:br/>
        <w:t>eq 2.756,25, kusen **bukan persegi panjang**. Mungkin bentuknya trapesium atau jajar genjang.</w:t>
      </w:r>
    </w:p>
    <w:p w14:paraId="39063738" w14:textId="77777777" w:rsidR="00C27377" w:rsidRDefault="00000000">
      <w:r>
        <w:rPr>
          <w:b/>
        </w:rPr>
        <w:t xml:space="preserve">User: </w:t>
      </w:r>
      <w:r>
        <w:t>Kalau aku paksa jadi persegi panjang, apa risikonya?</w:t>
      </w:r>
    </w:p>
    <w:p w14:paraId="3E813656" w14:textId="77777777" w:rsidR="00C27377" w:rsidRDefault="00000000">
      <w:r>
        <w:rPr>
          <w:b/>
        </w:rPr>
        <w:t xml:space="preserve">Assistant: </w:t>
      </w:r>
      <w:r>
        <w:t>Kusen akan melengkung atau kaca pecah karena tekanan tidak merata. Lebih baik ganti kusen atau sesuaikan desain.</w:t>
      </w:r>
    </w:p>
    <w:p w14:paraId="7E0E56A8" w14:textId="77777777" w:rsidR="00C27377" w:rsidRDefault="00000000">
      <w:r>
        <w:rPr>
          <w:b/>
        </w:rPr>
        <w:t xml:space="preserve">User: </w:t>
      </w:r>
      <w:r>
        <w:t>Tapi tukang kayu bilang ini normal. Apa mungkin bahannya menyusut?</w:t>
      </w:r>
    </w:p>
    <w:p w14:paraId="071F6DEF" w14:textId="77777777" w:rsidR="00C27377" w:rsidRDefault="00000000">
      <w:r>
        <w:rPr>
          <w:b/>
        </w:rPr>
        <w:t xml:space="preserve">Assistant: </w:t>
      </w:r>
      <w:r>
        <w:t>Kayu bisa menyusut/mengembang karena kelembapan! Ukur lagi saat cuaca kering. Jika tetap tidak pas, berarti kesalahan produksi.</w:t>
      </w:r>
    </w:p>
    <w:p w14:paraId="5BC929E3" w14:textId="77777777" w:rsidR="00C27377" w:rsidRDefault="00000000">
      <w:r>
        <w:rPr>
          <w:b/>
        </w:rPr>
        <w:t xml:space="preserve">User: </w:t>
      </w:r>
      <w:r>
        <w:t>Apa bisa diperbaiki tanpa ganti kusen?</w:t>
      </w:r>
    </w:p>
    <w:p w14:paraId="4F58CEEB" w14:textId="77777777" w:rsidR="00C27377" w:rsidRDefault="00000000">
      <w:r>
        <w:rPr>
          <w:b/>
        </w:rPr>
        <w:t xml:space="preserve">Assistant: </w:t>
      </w:r>
      <w:r>
        <w:t>Bisa dengan memasang baut penyangga atau memotong ulang sudutnya. Tapi lebih baik konsultasi profesional.</w:t>
      </w:r>
    </w:p>
    <w:p w14:paraId="1D06E4F7" w14:textId="77777777" w:rsidR="00C27377" w:rsidRDefault="00000000">
      <w:r>
        <w:br w:type="page"/>
      </w:r>
    </w:p>
    <w:p w14:paraId="2C8A982C" w14:textId="77777777" w:rsidR="00C27377" w:rsidRDefault="00000000">
      <w:pPr>
        <w:pStyle w:val="Heading1"/>
      </w:pPr>
      <w:r>
        <w:lastRenderedPageBreak/>
        <w:t>Conversation 65</w:t>
      </w:r>
    </w:p>
    <w:p w14:paraId="5BFC8B8D" w14:textId="77777777" w:rsidR="00C27377" w:rsidRDefault="00000000">
      <w:r>
        <w:rPr>
          <w:b/>
        </w:rPr>
        <w:t xml:space="preserve">User: </w:t>
      </w:r>
      <w:r>
        <w:t>Aku baru belajar geometri. Tolong jelaskan, apakah kusen dengan panjang 30,6 cm, tinggi 40,8 cm, dan diagonal 52,5 cm itu persegi panjang?</w:t>
      </w:r>
    </w:p>
    <w:p w14:paraId="02828993" w14:textId="77777777" w:rsidR="00C27377" w:rsidRDefault="00000000">
      <w:r>
        <w:rPr>
          <w:b/>
        </w:rPr>
        <w:t xml:space="preserve">Assistant: </w:t>
      </w:r>
      <w:r>
        <w:t>Tentu! Kita uji dengan teorema Pythagoras. Hitung 30,6² + 40,8² dan bandingkan dengan 52,5².</w:t>
      </w:r>
    </w:p>
    <w:p w14:paraId="64E48EB6" w14:textId="77777777" w:rsidR="00C27377" w:rsidRDefault="00000000">
      <w:r>
        <w:rPr>
          <w:b/>
        </w:rPr>
        <w:t xml:space="preserve">User: </w:t>
      </w:r>
      <w:r>
        <w:t>30,6² = 936,36, 40,8² = 1.664,64. Total 2.601. Tapi 52,5² = 2.756,25. Mengapa berbeda?</w:t>
      </w:r>
    </w:p>
    <w:p w14:paraId="2F43D2CF" w14:textId="77777777" w:rsidR="00C27377" w:rsidRDefault="00000000">
      <w:r>
        <w:rPr>
          <w:b/>
        </w:rPr>
        <w:t xml:space="preserve">Assistant: </w:t>
      </w:r>
      <w:r>
        <w:t xml:space="preserve">Karena 2.601 </w:t>
      </w:r>
      <w:r>
        <w:br/>
        <w:t>eq 2.756,25, kusen **tidak memenuhi kriteria persegi panjang**. Ini bukti matematis!</w:t>
      </w:r>
    </w:p>
    <w:p w14:paraId="57FB0EE3" w14:textId="77777777" w:rsidR="00C27377" w:rsidRDefault="00000000">
      <w:r>
        <w:rPr>
          <w:b/>
        </w:rPr>
        <w:t xml:space="preserve">User: </w:t>
      </w:r>
      <w:r>
        <w:t>Apa artinya selisih 155,25 pada kuadrat diagonal?</w:t>
      </w:r>
    </w:p>
    <w:p w14:paraId="55770370" w14:textId="77777777" w:rsidR="00C27377" w:rsidRDefault="00000000">
      <w:r>
        <w:rPr>
          <w:b/>
        </w:rPr>
        <w:t xml:space="preserve">Assistant: </w:t>
      </w:r>
      <w:r>
        <w:t>Artinya, ada kelebihan panjang diagonal sebesar √(155,25) ≈ 12,46 cm dari yang seharusnya. Cukup signifikan!</w:t>
      </w:r>
    </w:p>
    <w:p w14:paraId="51CBCBE2" w14:textId="77777777" w:rsidR="00C27377" w:rsidRDefault="00000000">
      <w:r>
        <w:rPr>
          <w:b/>
        </w:rPr>
        <w:t xml:space="preserve">User: </w:t>
      </w:r>
      <w:r>
        <w:t>Apa ini kesalahan manusia saat mengukur?</w:t>
      </w:r>
    </w:p>
    <w:p w14:paraId="12598208" w14:textId="77777777" w:rsidR="00C27377" w:rsidRDefault="00000000">
      <w:r>
        <w:rPr>
          <w:b/>
        </w:rPr>
        <w:t xml:space="preserve">Assistant: </w:t>
      </w:r>
      <w:r>
        <w:t>Bisa saja! Pastikan penggaris tidak melengkung dan diukur dari titik yang tepat. Ulangi pengukuran 3 kali untuk konfirmasi.</w:t>
      </w:r>
    </w:p>
    <w:p w14:paraId="0EDE3A16" w14:textId="77777777" w:rsidR="00C27377" w:rsidRDefault="00000000">
      <w:r>
        <w:rPr>
          <w:b/>
        </w:rPr>
        <w:t xml:space="preserve">User: </w:t>
      </w:r>
      <w:r>
        <w:t>Kalau diagonalnya 51 cm, apa jadi persegi panjang?</w:t>
      </w:r>
    </w:p>
    <w:p w14:paraId="7E6714E9" w14:textId="77777777" w:rsidR="00C27377" w:rsidRDefault="00000000">
      <w:r>
        <w:rPr>
          <w:b/>
        </w:rPr>
        <w:t xml:space="preserve">Assistant: </w:t>
      </w:r>
      <w:r>
        <w:t>Ya! Karena 51² = 2.601, yang sama dengan 30,6² + 40,8². Jadi, pastikan diagonal tepat 51 cm untuk persegi panjang.</w:t>
      </w:r>
    </w:p>
    <w:p w14:paraId="539A3451" w14:textId="77777777" w:rsidR="00C27377" w:rsidRDefault="00000000">
      <w:r>
        <w:rPr>
          <w:b/>
        </w:rPr>
        <w:t xml:space="preserve">User: </w:t>
      </w:r>
      <w:r>
        <w:t>Bagaimana cara membuat kusen yang presisi?</w:t>
      </w:r>
    </w:p>
    <w:p w14:paraId="5DD5E310" w14:textId="77777777" w:rsidR="00C27377" w:rsidRDefault="00000000">
      <w:r>
        <w:rPr>
          <w:b/>
        </w:rPr>
        <w:t xml:space="preserve">Assistant: </w:t>
      </w:r>
      <w:r>
        <w:t>Gunakan alat ukur laser, pastikan sudut 90° dengan siku-siku, dan pilih bahan stabil seperti aluminium.</w:t>
      </w:r>
    </w:p>
    <w:p w14:paraId="7174BC45" w14:textId="77777777" w:rsidR="00C27377" w:rsidRDefault="00000000">
      <w:r>
        <w:br w:type="page"/>
      </w:r>
    </w:p>
    <w:p w14:paraId="26678CA4" w14:textId="77777777" w:rsidR="00C27377" w:rsidRDefault="00000000">
      <w:pPr>
        <w:pStyle w:val="Heading1"/>
      </w:pPr>
      <w:r>
        <w:lastRenderedPageBreak/>
        <w:t>Conversation 66</w:t>
      </w:r>
    </w:p>
    <w:p w14:paraId="6D8B46DE" w14:textId="77777777" w:rsidR="00C27377" w:rsidRDefault="00000000">
      <w:r>
        <w:rPr>
          <w:b/>
        </w:rPr>
        <w:t xml:space="preserve">User: </w:t>
      </w:r>
      <w:r>
        <w:t>Jika  (p · q) ,  p , dan  (p + q)  membentuk tripel Pythagoras, bagaimana cara menemukan hubungan antara  p  dan  q ?</w:t>
      </w:r>
    </w:p>
    <w:p w14:paraId="132AA3F1" w14:textId="77777777" w:rsidR="00C27377" w:rsidRDefault="00000000">
      <w:r>
        <w:rPr>
          <w:b/>
        </w:rPr>
        <w:t xml:space="preserve">Assistant: </w:t>
      </w:r>
      <w:r>
        <w:t>Mari mulai dengan asumsi bahwa  p + q  adalah sisi terpanjang (hipotenusa). Menurut teorema Pythagoras:</w:t>
      </w:r>
      <w:r>
        <w:br/>
        <w:t>(p · q)² + p² = (p + q)²</w:t>
      </w:r>
      <w:r>
        <w:br/>
        <w:t>Coba jabarkan persamaan ini langkah demi langkah.</w:t>
      </w:r>
    </w:p>
    <w:p w14:paraId="65E0209A" w14:textId="77777777" w:rsidR="00C27377" w:rsidRDefault="00000000">
      <w:r>
        <w:rPr>
          <w:b/>
        </w:rPr>
        <w:t xml:space="preserve">User: </w:t>
      </w:r>
      <w:r>
        <w:t>Oke, (p · q)² = p²q² dan (p + q)² = p² + 2pq + q². Jadi persamaannya:</w:t>
      </w:r>
      <w:r>
        <w:br/>
        <w:t>p²q² + p² = p² + 2pq + q²</w:t>
      </w:r>
      <w:r>
        <w:br/>
        <w:t>Lalu kurangi  p²  di kedua sisi:</w:t>
      </w:r>
      <w:r>
        <w:br/>
        <w:t>p²q² = 2pq + q².</w:t>
      </w:r>
    </w:p>
    <w:p w14:paraId="624F9BCB" w14:textId="77777777" w:rsidR="00C27377" w:rsidRDefault="00000000">
      <w:r>
        <w:rPr>
          <w:b/>
        </w:rPr>
        <w:t xml:space="preserve">Assistant: </w:t>
      </w:r>
      <w:r>
        <w:t>Tepat! Sekarang, faktorkan  q  di ruas kanan:</w:t>
      </w:r>
      <w:r>
        <w:br/>
        <w:t>p²q² = q(2p + q)</w:t>
      </w:r>
      <w:r>
        <w:br/>
        <w:t>Bisakah kamu isolasi  q  untuk menemukan hubungan  p  dan  q ?</w:t>
      </w:r>
    </w:p>
    <w:p w14:paraId="2318B182" w14:textId="77777777" w:rsidR="00C27377" w:rsidRDefault="00000000">
      <w:r>
        <w:rPr>
          <w:b/>
        </w:rPr>
        <w:t xml:space="preserve">User: </w:t>
      </w:r>
      <w:r>
        <w:t xml:space="preserve">Bagi kedua ruas dengan  q  (asalkan  q </w:t>
      </w:r>
      <w:r>
        <w:br/>
        <w:t>eq 0 ):</w:t>
      </w:r>
      <w:r>
        <w:br/>
        <w:t>p²q = 2p + q</w:t>
      </w:r>
      <w:r>
        <w:br/>
        <w:t>Lalu pindahkan  q  ke kiri:</w:t>
      </w:r>
      <w:r>
        <w:br/>
        <w:t>p²q - q = 2p</w:t>
      </w:r>
      <w:r>
        <w:br/>
        <w:t>Faktorkan  q :</w:t>
      </w:r>
      <w:r>
        <w:br/>
        <w:t>q(p² - 1) = 2p</w:t>
      </w:r>
      <w:r>
        <w:br/>
        <w:t>Jadi,  q = (2p)/(p² - 1) ! Tapi ini berlaku untuk semua  p ?</w:t>
      </w:r>
    </w:p>
    <w:p w14:paraId="055E9E40" w14:textId="77777777" w:rsidR="00C27377" w:rsidRDefault="00000000">
      <w:r>
        <w:rPr>
          <w:b/>
        </w:rPr>
        <w:t xml:space="preserve">Assistant: </w:t>
      </w:r>
      <w:r>
        <w:t xml:space="preserve">Benar, asalkan  p² </w:t>
      </w:r>
      <w:r>
        <w:br/>
        <w:t>eq 1  agar penyebut tidak nol. Sekarang, untuk bagian (b): jika  p = 12 , hitung  q  dan tripel Pythagorasnya!</w:t>
      </w:r>
    </w:p>
    <w:p w14:paraId="19E99E72" w14:textId="77777777" w:rsidR="00C27377" w:rsidRDefault="00000000">
      <w:r>
        <w:rPr>
          <w:b/>
        </w:rPr>
        <w:t xml:space="preserve">User: </w:t>
      </w:r>
      <w:r>
        <w:t>q = (2 × 12)/(12² - 1) = (24)/(143) ≈ 0,1678</w:t>
      </w:r>
      <w:r>
        <w:br/>
        <w:t>Tapi  q  harus bilangan bulat untuk tripel Pythagoras. Apa ada kesalahan?</w:t>
      </w:r>
    </w:p>
    <w:p w14:paraId="327040CC" w14:textId="77777777" w:rsidR="00C27377" w:rsidRDefault="00000000">
      <w:r>
        <w:rPr>
          <w:b/>
        </w:rPr>
        <w:t xml:space="preserve">Assistant: </w:t>
      </w:r>
      <w:r>
        <w:t>Pertanyaan kritis! Hubungan ini tidak menjamin  q  bulat. Mungkin soal mengizinkan  q  pecahan, atau ada asumsi lain. Mari cek dengan  p = 2 :</w:t>
      </w:r>
    </w:p>
    <w:p w14:paraId="1772B398" w14:textId="77777777" w:rsidR="00C27377" w:rsidRDefault="00000000">
      <w:r>
        <w:rPr>
          <w:b/>
        </w:rPr>
        <w:t xml:space="preserve">User: </w:t>
      </w:r>
      <w:r>
        <w:t>q = (4)/(4 - 1) = (4)/(3) ≈ 1,333</w:t>
      </w:r>
      <w:r>
        <w:br/>
        <w:t>Tripelnya:  (2 · (4)/(3) = (8)/(3)) ,  2 ,  2 + (4)/(3) = (10)/(3) . Apakah ini memenuhi Pythagoras?</w:t>
      </w:r>
    </w:p>
    <w:p w14:paraId="26608DC3" w14:textId="77777777" w:rsidR="00C27377" w:rsidRDefault="00000000">
      <w:r>
        <w:rPr>
          <w:b/>
        </w:rPr>
        <w:t xml:space="preserve">Assistant: </w:t>
      </w:r>
      <w:r>
        <w:t>Cek:</w:t>
      </w:r>
      <w:r>
        <w:br/>
        <w:t>((8)/(3))² + 2² = (64)/(9) + 4 = (100)/(9)</w:t>
      </w:r>
      <w:r>
        <w:br/>
        <w:t>((10)/(3))² = (100)/(9)</w:t>
      </w:r>
      <w:r>
        <w:br/>
      </w:r>
      <w:r>
        <w:lastRenderedPageBreak/>
        <w:t>Benar! Jadi, tripel valid meski  q  pecahan. Untuk  p = 12 , tripelnya adalah:</w:t>
      </w:r>
      <w:r>
        <w:br/>
        <w:t xml:space="preserve"> (12 · (24)/(143) = (288)/(143)) ,  12 ,  (1920)/(143) .</w:t>
      </w:r>
    </w:p>
    <w:p w14:paraId="612B2683" w14:textId="77777777" w:rsidR="00C27377" w:rsidRDefault="00000000">
      <w:r>
        <w:rPr>
          <w:b/>
        </w:rPr>
        <w:t xml:space="preserve">User: </w:t>
      </w:r>
      <w:r>
        <w:t>Tapi ini tidak praktis. Apa solusi bulatnya?</w:t>
      </w:r>
    </w:p>
    <w:p w14:paraId="4F716407" w14:textId="77777777" w:rsidR="00C27377" w:rsidRDefault="00000000">
      <w:r>
        <w:rPr>
          <w:b/>
        </w:rPr>
        <w:t xml:space="preserve">Assistant: </w:t>
      </w:r>
      <w:r>
        <w:t>Jika diharuskan bilangan bulat, mungkin soal memiliki konteks khusus atau nilai  p  yang memenuhi  p² - 1  membagi  2p . Contoh:  p = 1,5  menghasilkan  q = 2,4 , tetapi tetap pecahan. Mungkin tidak ada solusi bulat untuk  p  bilangan bulat.</w:t>
      </w:r>
    </w:p>
    <w:p w14:paraId="4C1744B9" w14:textId="77777777" w:rsidR="00C27377" w:rsidRDefault="00000000">
      <w:r>
        <w:br w:type="page"/>
      </w:r>
    </w:p>
    <w:p w14:paraId="33B4416D" w14:textId="77777777" w:rsidR="00C27377" w:rsidRDefault="00000000">
      <w:pPr>
        <w:pStyle w:val="Heading1"/>
      </w:pPr>
      <w:r>
        <w:lastRenderedPageBreak/>
        <w:t>Conversation 67</w:t>
      </w:r>
    </w:p>
    <w:p w14:paraId="253ED2BC" w14:textId="77777777" w:rsidR="00C27377" w:rsidRDefault="00000000">
      <w:r>
        <w:rPr>
          <w:b/>
        </w:rPr>
        <w:t xml:space="preserve">User: </w:t>
      </w:r>
      <w:r>
        <w:t>Bagaimana jika  p · q  adalah hipotenusa, bukan  p + q ?</w:t>
      </w:r>
    </w:p>
    <w:p w14:paraId="76272B7E" w14:textId="77777777" w:rsidR="00C27377" w:rsidRDefault="00000000">
      <w:r>
        <w:rPr>
          <w:b/>
        </w:rPr>
        <w:t xml:space="preserve">Assistant: </w:t>
      </w:r>
      <w:r>
        <w:t>Mari coba asumsi ini! Persamaan Pythagoras menjadi:</w:t>
      </w:r>
      <w:r>
        <w:br/>
        <w:t>p² + (p + q)² = (p · q)²</w:t>
      </w:r>
      <w:r>
        <w:br/>
        <w:t>Jabarkan dan sederhanakan.</w:t>
      </w:r>
    </w:p>
    <w:p w14:paraId="57BC7FA0" w14:textId="77777777" w:rsidR="00C27377" w:rsidRDefault="00000000">
      <w:r>
        <w:rPr>
          <w:b/>
        </w:rPr>
        <w:t xml:space="preserve">User: </w:t>
      </w:r>
      <w:r>
        <w:t>p² + p² + 2pq + q² = p²q²</w:t>
      </w:r>
      <w:r>
        <w:br/>
        <w:t>Gabungkan suku sejenis:</w:t>
      </w:r>
      <w:r>
        <w:br/>
        <w:t>2p² + 2pq + q² = p²q²</w:t>
      </w:r>
      <w:r>
        <w:br/>
        <w:t>Ini rumit. Bagaimana menyelesaikannya?</w:t>
      </w:r>
    </w:p>
    <w:p w14:paraId="75790AE4" w14:textId="77777777" w:rsidR="00C27377" w:rsidRDefault="00000000">
      <w:r>
        <w:rPr>
          <w:b/>
        </w:rPr>
        <w:t xml:space="preserve">Assistant: </w:t>
      </w:r>
      <w:r>
        <w:t>Benar, persamaan ini non-linier. Mari substitusi  q = kp  (misal  q  proporsional dengan  p ):</w:t>
      </w:r>
      <w:r>
        <w:br/>
        <w:t>2p² + 2p(kp) + (kp)² = p²(kp)²</w:t>
      </w:r>
      <w:r>
        <w:br/>
        <w:t>Sederhanakan menjadi:</w:t>
      </w:r>
      <w:r>
        <w:br/>
        <w:t>2p² + 2kp² + k²p² = k²p^4</w:t>
      </w:r>
    </w:p>
    <w:p w14:paraId="3FA3D101" w14:textId="77777777" w:rsidR="00C27377" w:rsidRDefault="00000000">
      <w:r>
        <w:rPr>
          <w:b/>
        </w:rPr>
        <w:t xml:space="preserve">User: </w:t>
      </w:r>
      <w:r>
        <w:t xml:space="preserve">Bagi kedua ruas dengan  p²  (asumsi  p </w:t>
      </w:r>
      <w:r>
        <w:br/>
        <w:t>eq 0 ):</w:t>
      </w:r>
      <w:r>
        <w:br/>
        <w:t>2 + 2k + k² = k²p²</w:t>
      </w:r>
      <w:r>
        <w:br/>
        <w:t>Lalu:</w:t>
      </w:r>
      <w:r>
        <w:br/>
        <w:t>p² = (2 + 2k + k²)/(k²)</w:t>
      </w:r>
      <w:r>
        <w:br/>
        <w:t>Apa ini membantu?</w:t>
      </w:r>
    </w:p>
    <w:p w14:paraId="0A95D6BA" w14:textId="77777777" w:rsidR="00C27377" w:rsidRDefault="00000000">
      <w:r>
        <w:rPr>
          <w:b/>
        </w:rPr>
        <w:t xml:space="preserve">Assistant: </w:t>
      </w:r>
      <w:r>
        <w:t>Tidak langsung. Persamaan ini masih kompleks. Mari kembali ke asumsi awal bahwa  p + q  adalah hipotenusa. Dari hubungan  q = (2p)/(p² - 1) , coba  p = 3 :</w:t>
      </w:r>
    </w:p>
    <w:p w14:paraId="315B5C5D" w14:textId="77777777" w:rsidR="00C27377" w:rsidRDefault="00000000">
      <w:r>
        <w:rPr>
          <w:b/>
        </w:rPr>
        <w:t xml:space="preserve">User: </w:t>
      </w:r>
      <w:r>
        <w:t>q = (6)/(9 - 1) = (6)/(8) = 0,75</w:t>
      </w:r>
      <w:r>
        <w:br/>
        <w:t>Tripel:  (3 · 0,75 = 2,25) ,  3 ,  3 + 0,75 = 3,75 . Apakah valid?</w:t>
      </w:r>
    </w:p>
    <w:p w14:paraId="18F31781" w14:textId="77777777" w:rsidR="00C27377" w:rsidRDefault="00000000">
      <w:r>
        <w:rPr>
          <w:b/>
        </w:rPr>
        <w:t xml:space="preserve">Assistant: </w:t>
      </w:r>
      <w:r>
        <w:t>Cek:</w:t>
      </w:r>
      <w:r>
        <w:br/>
        <w:t>2,25² + 3² = 5,0625 + 9 = 14,0625</w:t>
      </w:r>
      <w:r>
        <w:br/>
        <w:t>3,75² = 14,0625</w:t>
      </w:r>
      <w:r>
        <w:br/>
        <w:t>Benar! Tapi tetap pecahan. Kesimpulan: solusi umum menghasilkan tripel non-bulat.</w:t>
      </w:r>
    </w:p>
    <w:p w14:paraId="40D980C9" w14:textId="77777777" w:rsidR="00C27377" w:rsidRDefault="00000000">
      <w:r>
        <w:rPr>
          <w:b/>
        </w:rPr>
        <w:t xml:space="preserve">User: </w:t>
      </w:r>
      <w:r>
        <w:t>Apa ada nilai  p  bulat yang membuat  q  bulat?</w:t>
      </w:r>
    </w:p>
    <w:p w14:paraId="732E7F73" w14:textId="77777777" w:rsidR="00C27377" w:rsidRDefault="00000000">
      <w:r>
        <w:rPr>
          <w:b/>
        </w:rPr>
        <w:t xml:space="preserve">Assistant: </w:t>
      </w:r>
      <w:r>
        <w:t>Coba  p = 1 :</w:t>
      </w:r>
      <w:r>
        <w:br/>
        <w:t>q = (2)/(1 - 1) → Tak terdefinisi.</w:t>
      </w:r>
      <w:r>
        <w:br/>
        <w:t xml:space="preserve"> p = 2 :</w:t>
      </w:r>
      <w:r>
        <w:br/>
        <w:t>q = (4)/(4 - 1) = (4)/(3)</w:t>
      </w:r>
      <w:r>
        <w:br/>
        <w:t>Tidak ada solusi bulat. Jadi, mungkin tidak ada tripel bulat untuk model ini.</w:t>
      </w:r>
    </w:p>
    <w:p w14:paraId="59DC5636" w14:textId="77777777" w:rsidR="00C27377" w:rsidRDefault="00000000">
      <w:r>
        <w:br w:type="page"/>
      </w:r>
    </w:p>
    <w:p w14:paraId="74E44422" w14:textId="77777777" w:rsidR="00C27377" w:rsidRDefault="00000000">
      <w:pPr>
        <w:pStyle w:val="Heading1"/>
      </w:pPr>
      <w:r>
        <w:lastRenderedPageBreak/>
        <w:t>Conversation 68</w:t>
      </w:r>
    </w:p>
    <w:p w14:paraId="7416C97B" w14:textId="77777777" w:rsidR="00C27377" w:rsidRDefault="00000000">
      <w:r>
        <w:rPr>
          <w:b/>
        </w:rPr>
        <w:t xml:space="preserve">User: </w:t>
      </w:r>
      <w:r>
        <w:t>Mengapa ketika  p = 12 ,  q  tidak bulat? Apa maksud soal ini?</w:t>
      </w:r>
    </w:p>
    <w:p w14:paraId="293C5AB6" w14:textId="77777777" w:rsidR="00C27377" w:rsidRDefault="00000000">
      <w:r>
        <w:rPr>
          <w:b/>
        </w:rPr>
        <w:t xml:space="preserve">Assistant: </w:t>
      </w:r>
      <w:r>
        <w:t>Soal mungkin mengizinkan  q  pecahan atau ada interpretasi lain. Mari verifikasi dengan  p = 12 :</w:t>
      </w:r>
      <w:r>
        <w:br/>
        <w:t>q = (24)/(144 - 1) = (24)/(143) ≈ 0,1678</w:t>
      </w:r>
      <w:r>
        <w:br/>
        <w:t>Tripel:  (12 · 0,1678 ≈ 2,014) ,  12 ,  12,1678 . Cek Pythagoras:</w:t>
      </w:r>
    </w:p>
    <w:p w14:paraId="0B70C8AB" w14:textId="77777777" w:rsidR="00C27377" w:rsidRDefault="00000000">
      <w:r>
        <w:rPr>
          <w:b/>
        </w:rPr>
        <w:t xml:space="preserve">User: </w:t>
      </w:r>
      <w:r>
        <w:t>2,014² + 12² ≈ 4,056 + 144 = 148,056</w:t>
      </w:r>
      <w:r>
        <w:br/>
        <w:t>12,1678² ≈ 148,056</w:t>
      </w:r>
      <w:r>
        <w:br/>
        <w:t>Benar! Tapi ini tidak umum. Apa aplikasi praktisnya?</w:t>
      </w:r>
    </w:p>
    <w:p w14:paraId="00CF05B7" w14:textId="77777777" w:rsidR="00C27377" w:rsidRDefault="00000000">
      <w:r>
        <w:rPr>
          <w:b/>
        </w:rPr>
        <w:t xml:space="preserve">Assistant: </w:t>
      </w:r>
      <w:r>
        <w:t>Tripel non-bulat bisa digunakan dalam desain arsitektur atau grafis yang membutuhkan proporsi presisi. Namun, dalam matematika murni, tripel Pythagoras biasanya dibatasi ke bilangan bulat.</w:t>
      </w:r>
    </w:p>
    <w:p w14:paraId="211AFCCC" w14:textId="77777777" w:rsidR="00C27377" w:rsidRDefault="00000000">
      <w:r>
        <w:rPr>
          <w:b/>
        </w:rPr>
        <w:t xml:space="preserve">User: </w:t>
      </w:r>
      <w:r>
        <w:t>Bagaimana jika soal mengharuskan  p  dan  q  bulat?</w:t>
      </w:r>
    </w:p>
    <w:p w14:paraId="2360E43F" w14:textId="77777777" w:rsidR="00C27377" w:rsidRDefault="00000000">
      <w:r>
        <w:rPr>
          <w:b/>
        </w:rPr>
        <w:t xml:space="preserve">Assistant: </w:t>
      </w:r>
      <w:r>
        <w:t>Maka tidak ada solusi. Persamaan  q = (2p)/(p² - 1)  mengharuskan  p² - 1  membagi  2p . Untuk  p &gt; 2 , penyebut lebih besar dari pembilang, sehingga  q  pecahan.</w:t>
      </w:r>
    </w:p>
    <w:p w14:paraId="57210476" w14:textId="77777777" w:rsidR="00C27377" w:rsidRDefault="00000000">
      <w:r>
        <w:rPr>
          <w:b/>
        </w:rPr>
        <w:t xml:space="preserve">User: </w:t>
      </w:r>
      <w:r>
        <w:t>Apa ada kemungkinan kesalahan dalam soal?</w:t>
      </w:r>
    </w:p>
    <w:p w14:paraId="28B51493" w14:textId="77777777" w:rsidR="00C27377" w:rsidRDefault="00000000">
      <w:r>
        <w:rPr>
          <w:b/>
        </w:rPr>
        <w:t xml:space="preserve">Assistant: </w:t>
      </w:r>
      <w:r>
        <w:t>Bisa jadi. Mungkin seharusnya  (p + q)  sebagai sisi pendek, bukan hipotenusa. Mari uji asumsi alternatif!</w:t>
      </w:r>
    </w:p>
    <w:p w14:paraId="45E30433" w14:textId="77777777" w:rsidR="00C27377" w:rsidRDefault="00000000">
      <w:r>
        <w:rPr>
          <w:b/>
        </w:rPr>
        <w:t xml:space="preserve">User: </w:t>
      </w:r>
      <w:r>
        <w:t>Jika  p · q  adalah sisi pendek, persamaannya menjadi:</w:t>
      </w:r>
      <w:r>
        <w:br/>
        <w:t>(p + q)² + p² = (p · q)²</w:t>
      </w:r>
      <w:r>
        <w:br/>
        <w:t>Ini lebih rumit. Bisakah diselesaikan?</w:t>
      </w:r>
    </w:p>
    <w:p w14:paraId="3124E63B" w14:textId="77777777" w:rsidR="00C27377" w:rsidRDefault="00000000">
      <w:r>
        <w:rPr>
          <w:b/>
        </w:rPr>
        <w:t xml:space="preserve">Assistant: </w:t>
      </w:r>
      <w:r>
        <w:t>Ya, tapi hasilnya lebih kompleks. Misal, untuk  p = 2 :</w:t>
      </w:r>
      <w:r>
        <w:br/>
        <w:t>(2 + q)² + 4 = (2q)²</w:t>
      </w:r>
      <w:r>
        <w:br/>
        <w:t>Jabarkan:</w:t>
      </w:r>
      <w:r>
        <w:br/>
        <w:t>4 + 4q + q² + 4 = 4q²</w:t>
      </w:r>
      <w:r>
        <w:br/>
        <w:t>q² - 4q - 8 = 0</w:t>
      </w:r>
      <w:r>
        <w:br/>
        <w:t>Solusi:  q = 2 \pm √(12)  (irasional). Jadi, tetap tidak ada solusi bulat.</w:t>
      </w:r>
    </w:p>
    <w:p w14:paraId="6FA126C5" w14:textId="77777777" w:rsidR="00C27377" w:rsidRDefault="00000000">
      <w:r>
        <w:br w:type="page"/>
      </w:r>
    </w:p>
    <w:p w14:paraId="14593C65" w14:textId="77777777" w:rsidR="00C27377" w:rsidRDefault="00000000">
      <w:pPr>
        <w:pStyle w:val="Heading1"/>
      </w:pPr>
      <w:r>
        <w:lastRenderedPageBreak/>
        <w:t>Conversation 69</w:t>
      </w:r>
    </w:p>
    <w:p w14:paraId="3E6EA6AA" w14:textId="77777777" w:rsidR="00C27377" w:rsidRDefault="00000000">
      <w:r>
        <w:rPr>
          <w:b/>
        </w:rPr>
        <w:t xml:space="preserve">User: </w:t>
      </w:r>
      <w:r>
        <w:t>Bantu aku tentukan jenis segitiga dengan panjang sisi 6 cm, 8 cm, dan 10 cm!</w:t>
      </w:r>
    </w:p>
    <w:p w14:paraId="35FC9589" w14:textId="77777777" w:rsidR="00C27377" w:rsidRDefault="00000000">
      <w:r>
        <w:rPr>
          <w:b/>
        </w:rPr>
        <w:t xml:space="preserve">Assistant: </w:t>
      </w:r>
      <w:r>
        <w:t>Tentu! Pertama, kita identifikasi sisi terpanjang sebagai calon hipotenusa. Menurutmu, sisi mana yang terpanjang?</w:t>
      </w:r>
    </w:p>
    <w:p w14:paraId="36017114" w14:textId="77777777" w:rsidR="00C27377" w:rsidRDefault="00000000">
      <w:r>
        <w:rPr>
          <w:b/>
        </w:rPr>
        <w:t xml:space="preserve">User: </w:t>
      </w:r>
      <w:r>
        <w:t>Sisi terpanjangnya 10 cm.</w:t>
      </w:r>
    </w:p>
    <w:p w14:paraId="705BCA9A" w14:textId="77777777" w:rsidR="00C27377" w:rsidRDefault="00000000">
      <w:r>
        <w:rPr>
          <w:b/>
        </w:rPr>
        <w:t xml:space="preserve">Assistant: </w:t>
      </w:r>
      <w:r>
        <w:t>Benar! Sekarang hitung kuadrat masing-masing sisi:</w:t>
      </w:r>
      <w:r>
        <w:br/>
        <w:t>6², 8², dan 10². Berapa hasilnya?</w:t>
      </w:r>
    </w:p>
    <w:p w14:paraId="0C787AF2" w14:textId="77777777" w:rsidR="00C27377" w:rsidRDefault="00000000">
      <w:r>
        <w:rPr>
          <w:b/>
        </w:rPr>
        <w:t xml:space="preserve">User: </w:t>
      </w:r>
      <w:r>
        <w:t>6² = 36, 8² = 64, 10² = 100.</w:t>
      </w:r>
    </w:p>
    <w:p w14:paraId="05115947" w14:textId="77777777" w:rsidR="00C27377" w:rsidRDefault="00000000">
      <w:r>
        <w:rPr>
          <w:b/>
        </w:rPr>
        <w:t xml:space="preserve">Assistant: </w:t>
      </w:r>
      <w:r>
        <w:t>Bagus! Sekarang bandingkan jumlah kuadrat dua sisi pendek dengan kuadrat sisi terpanjang:</w:t>
      </w:r>
      <w:r>
        <w:br/>
        <w:t>36 + 64 vs 100. Apa hasilnya?</w:t>
      </w:r>
    </w:p>
    <w:p w14:paraId="059AB796" w14:textId="77777777" w:rsidR="00C27377" w:rsidRDefault="00000000">
      <w:r>
        <w:rPr>
          <w:b/>
        </w:rPr>
        <w:t xml:space="preserve">User: </w:t>
      </w:r>
      <w:r>
        <w:t>36 + 64 = 100, jadi sama dengan 100!</w:t>
      </w:r>
    </w:p>
    <w:p w14:paraId="1B81B136" w14:textId="77777777" w:rsidR="00C27377" w:rsidRDefault="00000000">
      <w:r>
        <w:rPr>
          <w:b/>
        </w:rPr>
        <w:t xml:space="preserve">Assistant: </w:t>
      </w:r>
      <w:r>
        <w:t>Tepat! Karena a² + b² = c², segitiga ini **siku-siku**. Mau coba soal lain?</w:t>
      </w:r>
    </w:p>
    <w:p w14:paraId="5978358A" w14:textId="77777777" w:rsidR="00C27377" w:rsidRDefault="00000000">
      <w:r>
        <w:br w:type="page"/>
      </w:r>
    </w:p>
    <w:p w14:paraId="73AACF90" w14:textId="77777777" w:rsidR="00C27377" w:rsidRDefault="00000000">
      <w:pPr>
        <w:pStyle w:val="Heading1"/>
      </w:pPr>
      <w:r>
        <w:lastRenderedPageBreak/>
        <w:t>Conversation 70</w:t>
      </w:r>
    </w:p>
    <w:p w14:paraId="7AE9BEBF" w14:textId="77777777" w:rsidR="00C27377" w:rsidRDefault="00000000">
      <w:r>
        <w:rPr>
          <w:b/>
        </w:rPr>
        <w:t xml:space="preserve">User: </w:t>
      </w:r>
      <w:r>
        <w:t>Aku punya segitiga dengan sisi 5 cm, 7 cm, dan 9 cm. Ini termasuk segitiga apa?</w:t>
      </w:r>
    </w:p>
    <w:p w14:paraId="744793E7" w14:textId="77777777" w:rsidR="00C27377" w:rsidRDefault="00000000">
      <w:r>
        <w:rPr>
          <w:b/>
        </w:rPr>
        <w:t xml:space="preserve">Assistant: </w:t>
      </w:r>
      <w:r>
        <w:t>Mari analisis! Sisi terpanjangnya berapa?</w:t>
      </w:r>
    </w:p>
    <w:p w14:paraId="7902021F" w14:textId="77777777" w:rsidR="00C27377" w:rsidRDefault="00000000">
      <w:r>
        <w:rPr>
          <w:b/>
        </w:rPr>
        <w:t xml:space="preserve">User: </w:t>
      </w:r>
      <w:r>
        <w:t>Sisi terpanjang 9 cm.</w:t>
      </w:r>
    </w:p>
    <w:p w14:paraId="5D184D2E" w14:textId="77777777" w:rsidR="00C27377" w:rsidRDefault="00000000">
      <w:r>
        <w:rPr>
          <w:b/>
        </w:rPr>
        <w:t xml:space="preserve">Assistant: </w:t>
      </w:r>
      <w:r>
        <w:t>Hitung kuadrat semua sisi:</w:t>
      </w:r>
      <w:r>
        <w:br/>
        <w:t>5², 7², dan 9². Berapa nilainya?</w:t>
      </w:r>
    </w:p>
    <w:p w14:paraId="0855C989" w14:textId="77777777" w:rsidR="00C27377" w:rsidRDefault="00000000">
      <w:r>
        <w:rPr>
          <w:b/>
        </w:rPr>
        <w:t xml:space="preserve">User: </w:t>
      </w:r>
      <w:r>
        <w:t>5² = 25, 7² = 49, 9² = 81.</w:t>
      </w:r>
    </w:p>
    <w:p w14:paraId="5E214EDB" w14:textId="77777777" w:rsidR="00C27377" w:rsidRDefault="00000000">
      <w:r>
        <w:rPr>
          <w:b/>
        </w:rPr>
        <w:t xml:space="preserve">Assistant: </w:t>
      </w:r>
      <w:r>
        <w:t>Sekarang bandingkan 25 + 49 dengan 81. Apa kesimpulanmu?</w:t>
      </w:r>
    </w:p>
    <w:p w14:paraId="3EDB0957" w14:textId="77777777" w:rsidR="00C27377" w:rsidRDefault="00000000">
      <w:r>
        <w:rPr>
          <w:b/>
        </w:rPr>
        <w:t xml:space="preserve">User: </w:t>
      </w:r>
      <w:r>
        <w:t>25 + 49 = 74, sedangkan 81 lebih besar. Jadi ini segitiga tumpul?</w:t>
      </w:r>
    </w:p>
    <w:p w14:paraId="74022A04" w14:textId="77777777" w:rsidR="00C27377" w:rsidRDefault="00000000">
      <w:r>
        <w:rPr>
          <w:b/>
        </w:rPr>
        <w:t xml:space="preserve">Assistant: </w:t>
      </w:r>
      <w:r>
        <w:t>Benar! Karena a² + b² &lt; c², segitiga ini **tumpul**. Bagus sekali!</w:t>
      </w:r>
    </w:p>
    <w:p w14:paraId="1212CC60" w14:textId="77777777" w:rsidR="00C27377" w:rsidRDefault="00000000">
      <w:r>
        <w:br w:type="page"/>
      </w:r>
    </w:p>
    <w:p w14:paraId="76372828" w14:textId="77777777" w:rsidR="00C27377" w:rsidRDefault="00000000">
      <w:pPr>
        <w:pStyle w:val="Heading1"/>
      </w:pPr>
      <w:r>
        <w:lastRenderedPageBreak/>
        <w:t>Conversation 71</w:t>
      </w:r>
    </w:p>
    <w:p w14:paraId="3D0C89F5" w14:textId="77777777" w:rsidR="00C27377" w:rsidRDefault="00000000">
      <w:r>
        <w:rPr>
          <w:b/>
        </w:rPr>
        <w:t xml:space="preserve">User: </w:t>
      </w:r>
      <w:r>
        <w:t>Segitiga dengan sisi 7 cm, 10 cm, 12 cm. Jenisnya apa ya?</w:t>
      </w:r>
    </w:p>
    <w:p w14:paraId="2515468F" w14:textId="77777777" w:rsidR="00C27377" w:rsidRDefault="00000000">
      <w:r>
        <w:rPr>
          <w:b/>
        </w:rPr>
        <w:t xml:space="preserve">Assistant: </w:t>
      </w:r>
      <w:r>
        <w:t>Pertama, tentukan sisi terpanjang. Menurutmu berapa?</w:t>
      </w:r>
    </w:p>
    <w:p w14:paraId="3C40AB86" w14:textId="77777777" w:rsidR="00C27377" w:rsidRDefault="00000000">
      <w:r>
        <w:rPr>
          <w:b/>
        </w:rPr>
        <w:t xml:space="preserve">User: </w:t>
      </w:r>
      <w:r>
        <w:t>Sisi terpanjang 12 cm.</w:t>
      </w:r>
    </w:p>
    <w:p w14:paraId="180109C6" w14:textId="77777777" w:rsidR="00C27377" w:rsidRDefault="00000000">
      <w:r>
        <w:rPr>
          <w:b/>
        </w:rPr>
        <w:t xml:space="preserve">Assistant: </w:t>
      </w:r>
      <w:r>
        <w:t>Hitung kuadrat masing-masing sisi:</w:t>
      </w:r>
      <w:r>
        <w:br/>
        <w:t>7², 10², 12². Coba hitung!</w:t>
      </w:r>
    </w:p>
    <w:p w14:paraId="7AE0BF74" w14:textId="77777777" w:rsidR="00C27377" w:rsidRDefault="00000000">
      <w:r>
        <w:rPr>
          <w:b/>
        </w:rPr>
        <w:t xml:space="preserve">User: </w:t>
      </w:r>
      <w:r>
        <w:t>7² = 49, 10² = 100, 12² = 144.</w:t>
      </w:r>
    </w:p>
    <w:p w14:paraId="1B1DACC5" w14:textId="77777777" w:rsidR="00C27377" w:rsidRDefault="00000000">
      <w:r>
        <w:rPr>
          <w:b/>
        </w:rPr>
        <w:t xml:space="preserve">Assistant: </w:t>
      </w:r>
      <w:r>
        <w:t>Sekarang jumlahkan kuadrat dua sisi pendek:</w:t>
      </w:r>
      <w:r>
        <w:br/>
        <w:t>49 + 100. Bandingkan dengan 144.</w:t>
      </w:r>
    </w:p>
    <w:p w14:paraId="5C79BD22" w14:textId="77777777" w:rsidR="00C27377" w:rsidRDefault="00000000">
      <w:r>
        <w:rPr>
          <w:b/>
        </w:rPr>
        <w:t xml:space="preserve">User: </w:t>
      </w:r>
      <w:r>
        <w:t>49 + 100 = 149, lebih besar dari 144. Jadi ini segitiga lancip?</w:t>
      </w:r>
    </w:p>
    <w:p w14:paraId="4559AAB3" w14:textId="77777777" w:rsidR="00C27377" w:rsidRDefault="00000000">
      <w:r>
        <w:rPr>
          <w:b/>
        </w:rPr>
        <w:t xml:space="preserve">Assistant: </w:t>
      </w:r>
      <w:r>
        <w:t>Tepat! Karena a² + b² &gt; c², segitiga ini **lancip**. Kamu cepat paham!</w:t>
      </w:r>
    </w:p>
    <w:p w14:paraId="1BF67DB4" w14:textId="77777777" w:rsidR="00C27377" w:rsidRDefault="00000000">
      <w:r>
        <w:br w:type="page"/>
      </w:r>
    </w:p>
    <w:p w14:paraId="5A4132B6" w14:textId="77777777" w:rsidR="00C27377" w:rsidRDefault="00000000">
      <w:pPr>
        <w:pStyle w:val="Heading1"/>
      </w:pPr>
      <w:r>
        <w:lastRenderedPageBreak/>
        <w:t>Conversation 72</w:t>
      </w:r>
    </w:p>
    <w:p w14:paraId="12436588" w14:textId="77777777" w:rsidR="00C27377" w:rsidRDefault="00000000">
      <w:r>
        <w:rPr>
          <w:b/>
        </w:rPr>
        <w:t xml:space="preserve">User: </w:t>
      </w:r>
      <w:r>
        <w:t>Aku baca di buku kalau segitiga dengan sisi 7, 24, 25 itu siku-siku karena 7 + 24 + 25 = 56, yang adalah kelipatan 7. Benar nggak?</w:t>
      </w:r>
    </w:p>
    <w:p w14:paraId="3E9ADE16" w14:textId="77777777" w:rsidR="00C27377" w:rsidRDefault="00000000">
      <w:r>
        <w:rPr>
          <w:b/>
        </w:rPr>
        <w:t xml:space="preserve">Assistant: </w:t>
      </w:r>
      <w:r>
        <w:t>Itu kesalahan konsep! Untuk membuktikan segitiga siku-siku, kita bandingkan **kuadrat sisi**, bukan jumlah kelilingnya. Mari kita hitung:</w:t>
      </w:r>
      <w:r>
        <w:br/>
        <w:t>7² + 24² vs 25². Menurutmu hasilnya?</w:t>
      </w:r>
    </w:p>
    <w:p w14:paraId="5646B700" w14:textId="77777777" w:rsidR="00C27377" w:rsidRDefault="00000000">
      <w:r>
        <w:rPr>
          <w:b/>
        </w:rPr>
        <w:t xml:space="preserve">User: </w:t>
      </w:r>
      <w:r>
        <w:t>7² = 49, 24² = 576, jadi 49 + 576 = 625. Sedangkan 25² = 625. Ternyata sama! Jadi ini siku-siku. Tapi kenapa penjelasan di buku salah?</w:t>
      </w:r>
    </w:p>
    <w:p w14:paraId="71E76000" w14:textId="77777777" w:rsidR="00C27377" w:rsidRDefault="00000000">
      <w:r>
        <w:rPr>
          <w:b/>
        </w:rPr>
        <w:t xml:space="preserve">Assistant: </w:t>
      </w:r>
      <w:r>
        <w:t>Kamu benar, segitiga ini siku-siku karena 7² + 24² = 25². Tapi alasan awalnya keliru. **Jumlah keliling** tidak ada hubungannya dengan kriteria siku-siku. Ini contoh klasik kesalahan logika!</w:t>
      </w:r>
    </w:p>
    <w:p w14:paraId="545ADA82" w14:textId="77777777" w:rsidR="00C27377" w:rsidRDefault="00000000">
      <w:r>
        <w:rPr>
          <w:b/>
        </w:rPr>
        <w:t xml:space="preserve">User: </w:t>
      </w:r>
      <w:r>
        <w:t>Jadi kalau ada segitiga kelilingnya 56 tapi sisinya 8, 15, 33, apa itu juga siku-siku?</w:t>
      </w:r>
    </w:p>
    <w:p w14:paraId="3C7D8677" w14:textId="77777777" w:rsidR="00C27377" w:rsidRDefault="00000000">
      <w:r>
        <w:rPr>
          <w:b/>
        </w:rPr>
        <w:t xml:space="preserve">Assistant: </w:t>
      </w:r>
      <w:r>
        <w:t>Mari kita uji! Hitung 8² + 15² vs 33².</w:t>
      </w:r>
      <w:r>
        <w:br/>
        <w:t>8² = 64, 15² = 225, total 64 + 225 = 289. 33² = 1.089. Karena 289 ≠ 1.089, ini **bukan** siku-siku. Jadi, keliling sama tidak menjamin apa-apa.</w:t>
      </w:r>
    </w:p>
    <w:p w14:paraId="369C69E2" w14:textId="77777777" w:rsidR="00C27377" w:rsidRDefault="00000000">
      <w:r>
        <w:br w:type="page"/>
      </w:r>
    </w:p>
    <w:p w14:paraId="2996D719" w14:textId="77777777" w:rsidR="00C27377" w:rsidRDefault="00000000">
      <w:pPr>
        <w:pStyle w:val="Heading1"/>
      </w:pPr>
      <w:r>
        <w:lastRenderedPageBreak/>
        <w:t>Conversation 73</w:t>
      </w:r>
    </w:p>
    <w:p w14:paraId="1AC6A550" w14:textId="77777777" w:rsidR="00C27377" w:rsidRDefault="00000000">
      <w:r>
        <w:rPr>
          <w:b/>
        </w:rPr>
        <w:t xml:space="preserve">User: </w:t>
      </w:r>
      <w:r>
        <w:t>Aku dengar segitiga dengan sisi 5, 5, 10 itu siku-siku karena 5² + 5² = 50, dan 10² = 100. Karena 50 &lt; 100, ini tumpul. Tapi temanku bilang ini segitiga sama kaki biasa. Mana yang benar?</w:t>
      </w:r>
    </w:p>
    <w:p w14:paraId="51C0AFA0" w14:textId="77777777" w:rsidR="00C27377" w:rsidRDefault="00000000">
      <w:r>
        <w:rPr>
          <w:b/>
        </w:rPr>
        <w:t xml:space="preserve">Assistant: </w:t>
      </w:r>
      <w:r>
        <w:t>Pertama, segitiga dengan sisi 5, 5, 10 **tidak valid** karena melanggar **ketidaksamaan segitiga**. Jumlah dua sisi harus lebih besar dari sisi ketiga. Di sini, 5 + 5 = 10, jadi ini garis lurus, bukan segitiga!</w:t>
      </w:r>
    </w:p>
    <w:p w14:paraId="681E647D" w14:textId="77777777" w:rsidR="00C27377" w:rsidRDefault="00000000">
      <w:r>
        <w:rPr>
          <w:b/>
        </w:rPr>
        <w:t xml:space="preserve">User: </w:t>
      </w:r>
      <w:r>
        <w:t>Wah, aku tidak tahu soal ketidaksamaan segitiga. Jadi perhitungan tumpul/siku-siku tidak berlaku di sini?</w:t>
      </w:r>
    </w:p>
    <w:p w14:paraId="710207AB" w14:textId="77777777" w:rsidR="00C27377" w:rsidRDefault="00000000">
      <w:r>
        <w:rPr>
          <w:b/>
        </w:rPr>
        <w:t xml:space="preserve">Assistant: </w:t>
      </w:r>
      <w:r>
        <w:t>Tepat! Teorema Pythagoras hanya berlaku untuk segitiga valid. Jika 5 + 5 = 10, bentuknya malah jadi garis lurus. Jadi, ini **bukan segitiga** sama sekali. Kesalahan umum adalah langsung menghitung Pythagoras tanpa memvalidasi sisi-sisinya.</w:t>
      </w:r>
    </w:p>
    <w:p w14:paraId="75ED196A" w14:textId="77777777" w:rsidR="00C27377" w:rsidRDefault="00000000">
      <w:r>
        <w:rPr>
          <w:b/>
        </w:rPr>
        <w:t xml:space="preserve">User: </w:t>
      </w:r>
      <w:r>
        <w:t>Apa contoh segitiga valid dengan dua sisi sama panjang?</w:t>
      </w:r>
    </w:p>
    <w:p w14:paraId="23F4DFBC" w14:textId="77777777" w:rsidR="00C27377" w:rsidRDefault="00000000">
      <w:r>
        <w:rPr>
          <w:b/>
        </w:rPr>
        <w:t xml:space="preserve">Assistant: </w:t>
      </w:r>
      <w:r>
        <w:t>Contoh: segitiga 5, 5, 8. 5 + 5 &gt; 8, 5 + 8 &gt; 5, dan 5 + 8 &gt; 5. Sekarang kita bisa hitung jenisnya:</w:t>
      </w:r>
      <w:r>
        <w:br/>
        <w:t>5² + 5² = 50 vs 8² = 64. Karena 50 &lt; 64, ini **segitiga tumpul**.</w:t>
      </w:r>
    </w:p>
    <w:p w14:paraId="0437FC41" w14:textId="77777777" w:rsidR="00C27377" w:rsidRDefault="00000000">
      <w:r>
        <w:rPr>
          <w:b/>
        </w:rPr>
        <w:t xml:space="preserve">User: </w:t>
      </w:r>
      <w:r>
        <w:t>Jadi ketidaksamaan segitiga harus dicek dulu sebelum pakai teorema Pythagoras?</w:t>
      </w:r>
    </w:p>
    <w:p w14:paraId="72D4EBA1" w14:textId="77777777" w:rsidR="00C27377" w:rsidRDefault="00000000">
      <w:r>
        <w:rPr>
          <w:b/>
        </w:rPr>
        <w:t xml:space="preserve">Assistant: </w:t>
      </w:r>
      <w:r>
        <w:t>Benar! Langkah-langkahnya:</w:t>
      </w:r>
      <w:r>
        <w:br/>
        <w:t>1. **Validasi segitiga**: Pastikan a + b &gt; c, a + c &gt; b, b + c &gt; a.</w:t>
      </w:r>
      <w:r>
        <w:br/>
        <w:t>2. **Identifikasi hipotenusa** (sisi terpanjang).</w:t>
      </w:r>
      <w:r>
        <w:br/>
        <w:t>3. **Hitung kuadrat** dan bandingkan.</w:t>
      </w:r>
      <w:r>
        <w:br/>
        <w:t>Contoh lain: segitiga 7, 7, 7 adalah **segitiga lancip** karena 7² + 7² &gt; 7².</w:t>
      </w:r>
    </w:p>
    <w:p w14:paraId="6D606B28" w14:textId="77777777" w:rsidR="00C27377" w:rsidRDefault="00000000">
      <w:r>
        <w:br w:type="page"/>
      </w:r>
    </w:p>
    <w:p w14:paraId="26FBDE7C" w14:textId="77777777" w:rsidR="00C27377" w:rsidRDefault="00000000">
      <w:pPr>
        <w:pStyle w:val="Heading1"/>
      </w:pPr>
      <w:r>
        <w:lastRenderedPageBreak/>
        <w:t>Conversation 74</w:t>
      </w:r>
    </w:p>
    <w:p w14:paraId="279305C1" w14:textId="77777777" w:rsidR="00C27377" w:rsidRDefault="00000000">
      <w:r>
        <w:rPr>
          <w:b/>
        </w:rPr>
        <w:t xml:space="preserve">User: </w:t>
      </w:r>
      <w:r>
        <w:t>Aku punya segitiga dengan sudut 90°, tapi panjang sisinya 6 cm, 7 cm, dan 9 cm. Menurutku ini siku-siku karena ada sudut siku-siku. Tapi hitunganku 6² + 7² = 85 dan 9² = 81. Kok bisa 85 &gt; 81? Apa ini masih segitiga siku-siku?</w:t>
      </w:r>
    </w:p>
    <w:p w14:paraId="4E507443" w14:textId="77777777" w:rsidR="00C27377" w:rsidRDefault="00000000">
      <w:r>
        <w:rPr>
          <w:b/>
        </w:rPr>
        <w:t xml:space="preserve">Assistant: </w:t>
      </w:r>
      <w:r>
        <w:t>Ini kasus menarik! Mari kita analisis langkah demi langgi:</w:t>
      </w:r>
      <w:r>
        <w:br/>
        <w:t>1. **Identifikasi Hipotenusa**: Sisi terpanjang (9 cm) harusnya menjadi hipotenusa jika segitiga siku-siku.</w:t>
      </w:r>
      <w:r>
        <w:br/>
        <w:t>2. **Hitung Kuadrat**:</w:t>
      </w:r>
      <w:r>
        <w:br/>
        <w:t xml:space="preserve">   - 6² = 36</w:t>
      </w:r>
      <w:r>
        <w:br/>
        <w:t xml:space="preserve">   - 7² = 49</w:t>
      </w:r>
      <w:r>
        <w:br/>
        <w:t xml:space="preserve">   - 9² = 81</w:t>
      </w:r>
      <w:r>
        <w:br/>
        <w:t>3. **Bandingkan**: 36 + 49 = 85 vs 81.</w:t>
      </w:r>
      <w:r>
        <w:br/>
      </w:r>
      <w:r>
        <w:br/>
        <w:t>Karena 85 &gt; 81, sudut di depan sisi 9 cm justru **lancip**, bukan siku-siku. Jadi, ada ketidaksesuaian antara pengukuran sudut dan sisi.</w:t>
      </w:r>
    </w:p>
    <w:p w14:paraId="7F88FC30" w14:textId="77777777" w:rsidR="00C27377" w:rsidRDefault="00000000">
      <w:r>
        <w:rPr>
          <w:b/>
        </w:rPr>
        <w:t xml:space="preserve">User: </w:t>
      </w:r>
      <w:r>
        <w:t>Tapi aku pakai busur derajat dan yakin sudutnya 90°. Apa mungkin alatku rusak?</w:t>
      </w:r>
    </w:p>
    <w:p w14:paraId="453FB313" w14:textId="77777777" w:rsidR="00C27377" w:rsidRDefault="00000000">
      <w:r>
        <w:rPr>
          <w:b/>
        </w:rPr>
        <w:t xml:space="preserve">Assistant: </w:t>
      </w:r>
      <w:r>
        <w:t>Ada dua kemungkinan:</w:t>
      </w:r>
      <w:r>
        <w:br/>
        <w:t>1. **Kesalahan Pengukuran Sudut**: Busur derajat tidak akurat atau sudut bukan tepat 90°.</w:t>
      </w:r>
      <w:r>
        <w:br/>
        <w:t>2. **Kesalahan Pengukuran Sisi**: Panjang sisi tidak presisi (misal: sisi seharusnya 8 cm, bukan 7 cm).</w:t>
      </w:r>
      <w:r>
        <w:br/>
      </w:r>
      <w:r>
        <w:br/>
        <w:t>Contoh:</w:t>
      </w:r>
      <w:r>
        <w:br/>
        <w:t>- Jika segitiga siku-siku dengan sisi 6-8-10:</w:t>
      </w:r>
      <w:r>
        <w:br/>
        <w:t xml:space="preserve">  6² + 8² = 36 + 64 = 100 = 10².</w:t>
      </w:r>
    </w:p>
    <w:p w14:paraId="37C5C0A3" w14:textId="77777777" w:rsidR="00C27377" w:rsidRDefault="00000000">
      <w:r>
        <w:rPr>
          <w:b/>
        </w:rPr>
        <w:t xml:space="preserve">User: </w:t>
      </w:r>
      <w:r>
        <w:t>Jadi, tidak mungkin ada segitiga siku-siku dengan sisi 6-7-9?</w:t>
      </w:r>
    </w:p>
    <w:p w14:paraId="387BF3CC" w14:textId="77777777" w:rsidR="00C27377" w:rsidRDefault="00000000">
      <w:r>
        <w:rPr>
          <w:b/>
        </w:rPr>
        <w:t xml:space="preserve">Assistant: </w:t>
      </w:r>
      <w:r>
        <w:t xml:space="preserve">**Tidak mungkin!** Teorema Pythagoras bersifat deterministik. Jika a² + b² </w:t>
      </w:r>
      <w:r>
        <w:br/>
        <w:t>eq c², sudut 90° **tidak ada**. Kamu harus memeriksa kembali:</w:t>
      </w:r>
      <w:r>
        <w:br/>
        <w:t>- Apakah sisi diukur tepat?</w:t>
      </w:r>
      <w:r>
        <w:br/>
        <w:t>- Apakah sudut benar-benar 90°?</w:t>
      </w:r>
      <w:r>
        <w:br/>
        <w:t>- Apakah alat ukur akurat?</w:t>
      </w:r>
    </w:p>
    <w:p w14:paraId="0644B700" w14:textId="77777777" w:rsidR="00C27377" w:rsidRDefault="00000000">
      <w:r>
        <w:rPr>
          <w:b/>
        </w:rPr>
        <w:t xml:space="preserve">User: </w:t>
      </w:r>
      <w:r>
        <w:t>Kalau aku paksa anggap ini siku-siku, apa konsekuensinya?</w:t>
      </w:r>
    </w:p>
    <w:p w14:paraId="152D1EF8" w14:textId="77777777" w:rsidR="00C27377" w:rsidRDefault="00000000">
      <w:r>
        <w:rPr>
          <w:b/>
        </w:rPr>
        <w:t xml:space="preserve">Assistant: </w:t>
      </w:r>
      <w:r>
        <w:t>Kamu akan melanggar hukum matematika! Aplikasi praktisnya:</w:t>
      </w:r>
      <w:r>
        <w:br/>
        <w:t>- **Desain Teknik**: Bangunan bisa miring.</w:t>
      </w:r>
      <w:r>
        <w:br/>
        <w:t>- **Grafik Komputer**: Visualisasi 3D jadi tidak akurat.</w:t>
      </w:r>
      <w:r>
        <w:br/>
        <w:t>- **Ujian**: Jawaban dianggap salah.</w:t>
      </w:r>
      <w:r>
        <w:br/>
      </w:r>
      <w:r>
        <w:br/>
        <w:t>**Kesimpulan**: Pengukuranmu pasti salah di salah satu aspek (sisi/sudut).</w:t>
      </w:r>
    </w:p>
    <w:p w14:paraId="7F09CAC2" w14:textId="77777777" w:rsidR="00C27377" w:rsidRDefault="00000000">
      <w:r>
        <w:lastRenderedPageBreak/>
        <w:br w:type="page"/>
      </w:r>
    </w:p>
    <w:p w14:paraId="35B47D4C" w14:textId="77777777" w:rsidR="00C27377" w:rsidRDefault="00000000">
      <w:pPr>
        <w:pStyle w:val="Heading1"/>
      </w:pPr>
      <w:r>
        <w:lastRenderedPageBreak/>
        <w:t>Conversation 75</w:t>
      </w:r>
    </w:p>
    <w:p w14:paraId="68379A28" w14:textId="77777777" w:rsidR="00C27377" w:rsidRDefault="00000000">
      <w:r>
        <w:rPr>
          <w:b/>
        </w:rPr>
        <w:t xml:space="preserve">User: </w:t>
      </w:r>
      <w:r>
        <w:t>Aku bingung nih, hipotenusa itu sisi yang mana ya? Katanya sisi terpanjang, tapi di segitiga 3-4-5, 5 itu hipotenusa. Kenapa bukan 4?</w:t>
      </w:r>
    </w:p>
    <w:p w14:paraId="3821F0A9" w14:textId="77777777" w:rsidR="00C27377" w:rsidRDefault="00000000">
      <w:r>
        <w:rPr>
          <w:b/>
        </w:rPr>
        <w:t xml:space="preserve">Assistant: </w:t>
      </w:r>
      <w:r>
        <w:t>Hipotenusa memang selalu sisi terpanjang dalam **segitiga siku-siku**. Di segitiga 3-4-5, sisi 5 adalah hipotenusa karena:</w:t>
      </w:r>
      <w:r>
        <w:br/>
        <w:t>1. Paling panjang.</w:t>
      </w:r>
      <w:r>
        <w:br/>
        <w:t>2. Berada di depan sudut siku-siku (90°).</w:t>
      </w:r>
      <w:r>
        <w:br/>
        <w:t>Jadi, hipotenusa tidak bisa sembarang sisi, harus memenuhi kedua syarat itu.</w:t>
      </w:r>
    </w:p>
    <w:p w14:paraId="091A4E1A" w14:textId="77777777" w:rsidR="00C27377" w:rsidRDefault="00000000">
      <w:r>
        <w:rPr>
          <w:b/>
        </w:rPr>
        <w:t xml:space="preserve">User: </w:t>
      </w:r>
      <w:r>
        <w:t>Tapi kalau segitiga bukan siku-siku, apa ada hipotenusa? Misal segitiga 5-5-8.</w:t>
      </w:r>
    </w:p>
    <w:p w14:paraId="5132F298" w14:textId="77777777" w:rsidR="00C27377" w:rsidRDefault="00000000">
      <w:r>
        <w:rPr>
          <w:b/>
        </w:rPr>
        <w:t xml:space="preserve">Assistant: </w:t>
      </w:r>
      <w:r>
        <w:t>Tidak! Hipotenusa **hanya ada di segitiga siku-siku**. Segitiga 5-5-8 adalah segitiga tumpul, jadi tidak memiliki hipotenusa. Sisi terpanjangnya (8 cm) bukan hipotenusa karena tidak ada sudut 90°.</w:t>
      </w:r>
    </w:p>
    <w:p w14:paraId="2A917F12" w14:textId="77777777" w:rsidR="00C27377" w:rsidRDefault="00000000">
      <w:r>
        <w:rPr>
          <w:b/>
        </w:rPr>
        <w:t xml:space="preserve">User: </w:t>
      </w:r>
      <w:r>
        <w:t>Jadi hipotenusa harus selalu terkait sudut siku-siku? Aku kira semua segitiga punya hipotenusa asal ada sisi terpanjang.</w:t>
      </w:r>
    </w:p>
    <w:p w14:paraId="2AC4A4D1" w14:textId="77777777" w:rsidR="00C27377" w:rsidRDefault="00000000">
      <w:r>
        <w:rPr>
          <w:b/>
        </w:rPr>
        <w:t xml:space="preserve">Assistant: </w:t>
      </w:r>
      <w:r>
        <w:t>Itu kesalahan umum! Hipotenusa adalah istilah khusus untuk segitiga siku-siku. Contoh:</w:t>
      </w:r>
      <w:r>
        <w:br/>
        <w:t>- Segitiga siku-siku 6-8-10: Hipotenusa = 10.</w:t>
      </w:r>
      <w:r>
        <w:br/>
        <w:t>- Segitiga lancip 7-10-12: Tidak ada hipotenusa.</w:t>
      </w:r>
    </w:p>
    <w:p w14:paraId="54F3A025" w14:textId="77777777" w:rsidR="00C27377" w:rsidRDefault="00000000">
      <w:r>
        <w:rPr>
          <w:b/>
        </w:rPr>
        <w:t xml:space="preserve">User: </w:t>
      </w:r>
      <w:r>
        <w:t>Kalau aku punya segitiga siku-siku dengan sisi 9, 12, 15. Mana hipotenusanya?</w:t>
      </w:r>
    </w:p>
    <w:p w14:paraId="21538A74" w14:textId="77777777" w:rsidR="00C27377" w:rsidRDefault="00000000">
      <w:r>
        <w:rPr>
          <w:b/>
        </w:rPr>
        <w:t xml:space="preserve">Assistant: </w:t>
      </w:r>
      <w:r>
        <w:t>Sisi terpanjang, yaitu 15 cm. Pastikan juga memenuhi 9² + 12² = 15²:</w:t>
      </w:r>
      <w:r>
        <w:br/>
        <w:t>81 + 144 = 225, dan 15² = 225. Jadi, 15 cm adalah hipotenusa.</w:t>
      </w:r>
    </w:p>
    <w:p w14:paraId="1CF343E8" w14:textId="77777777" w:rsidR="00C27377" w:rsidRDefault="00000000">
      <w:r>
        <w:rPr>
          <w:b/>
        </w:rPr>
        <w:t xml:space="preserve">User: </w:t>
      </w:r>
      <w:r>
        <w:t>Apa hipotenusa bisa lebih pendek dari jumlah dua sisi lain? Misal 20 cm + 21 cm vs hipotenusa 29 cm.</w:t>
      </w:r>
    </w:p>
    <w:p w14:paraId="3B80E4DD" w14:textId="77777777" w:rsidR="00C27377" w:rsidRDefault="00000000">
      <w:r>
        <w:rPr>
          <w:b/>
        </w:rPr>
        <w:t xml:space="preserve">Assistant: </w:t>
      </w:r>
      <w:r>
        <w:t>Tidak! Hipotenusa **harus** sisi terpanjang. Pada segitiga 20-21-29:</w:t>
      </w:r>
      <w:r>
        <w:br/>
        <w:t>- Hipotenusa = 29 cm.</w:t>
      </w:r>
      <w:r>
        <w:br/>
        <w:t>- 20 + 21 = 41 &gt; 29 (valid).</w:t>
      </w:r>
      <w:r>
        <w:br/>
        <w:t>- 20² + 21² = 841 = 29². Jadi, ini segitiga siku-siku.</w:t>
      </w:r>
    </w:p>
    <w:p w14:paraId="5AD8B3FF" w14:textId="77777777" w:rsidR="00C27377" w:rsidRDefault="00000000">
      <w:r>
        <w:rPr>
          <w:b/>
        </w:rPr>
        <w:t xml:space="preserve">User: </w:t>
      </w:r>
      <w:r>
        <w:t>Kalau hipotenusa bukan sisi terpanjang, apa yang terjadi?</w:t>
      </w:r>
    </w:p>
    <w:p w14:paraId="467E22F1" w14:textId="77777777" w:rsidR="00C27377" w:rsidRDefault="00000000">
      <w:r>
        <w:rPr>
          <w:b/>
        </w:rPr>
        <w:t xml:space="preserve">Assistant: </w:t>
      </w:r>
      <w:r>
        <w:t>Itu tidak mungkin. **Kontradiksi definisi!** Jika segitiga siku-siku, hipotenusa pasti sisi terpanjang. Jika tidak, itu bukan segitiga siku-siku.</w:t>
      </w:r>
    </w:p>
    <w:p w14:paraId="700F4134" w14:textId="77777777" w:rsidR="00C27377" w:rsidRDefault="00000000">
      <w:r>
        <w:rPr>
          <w:b/>
        </w:rPr>
        <w:t xml:space="preserve">User: </w:t>
      </w:r>
      <w:r>
        <w:t>Aku masih bingung. Apa contoh sehari-hari hipotenusa?</w:t>
      </w:r>
    </w:p>
    <w:p w14:paraId="144556F0" w14:textId="77777777" w:rsidR="00C27377" w:rsidRDefault="00000000">
      <w:r>
        <w:rPr>
          <w:b/>
        </w:rPr>
        <w:t xml:space="preserve">Assistant: </w:t>
      </w:r>
      <w:r>
        <w:t>Contoh: Tangga bersandar di tembok. Jika:</w:t>
      </w:r>
      <w:r>
        <w:br/>
        <w:t>- Jarak kaki tangga ke tembok = 3 m,</w:t>
      </w:r>
      <w:r>
        <w:br/>
      </w:r>
      <w:r>
        <w:lastRenderedPageBreak/>
        <w:t>- Tinggi tembok = 4 m,</w:t>
      </w:r>
      <w:r>
        <w:br/>
        <w:t>- Panjang tangga (hipotenusa) = 5 m.</w:t>
      </w:r>
      <w:r>
        <w:br/>
        <w:t>Ini membentuk segitiga 3-4-5 dengan hipotenusa 5 m.</w:t>
      </w:r>
    </w:p>
    <w:p w14:paraId="4324F028" w14:textId="77777777" w:rsidR="00C27377" w:rsidRDefault="00000000">
      <w:r>
        <w:rPr>
          <w:b/>
        </w:rPr>
        <w:t xml:space="preserve">User: </w:t>
      </w:r>
      <w:r>
        <w:t>Jadi hipotenusa itu selalu sisi miring dalam kehidupan nyata?</w:t>
      </w:r>
    </w:p>
    <w:p w14:paraId="7B1E067E" w14:textId="77777777" w:rsidR="00C27377" w:rsidRDefault="00000000">
      <w:r>
        <w:rPr>
          <w:b/>
        </w:rPr>
        <w:t xml:space="preserve">Assistant: </w:t>
      </w:r>
      <w:r>
        <w:t>Tepat! Hipotenusa adalah sisi yang menghubungkan dua sisi lain secara diagonal, membentuk sudut 90°. Inilah mengapa disebut 'sisi miring'.</w:t>
      </w:r>
    </w:p>
    <w:p w14:paraId="49EC196B" w14:textId="77777777" w:rsidR="00C27377" w:rsidRDefault="00000000">
      <w:r>
        <w:br w:type="page"/>
      </w:r>
    </w:p>
    <w:p w14:paraId="0197EB47" w14:textId="77777777" w:rsidR="00C27377" w:rsidRDefault="00000000">
      <w:pPr>
        <w:pStyle w:val="Heading1"/>
      </w:pPr>
      <w:r>
        <w:lastRenderedPageBreak/>
        <w:t>Conversation 76</w:t>
      </w:r>
    </w:p>
    <w:p w14:paraId="3C29A842" w14:textId="77777777" w:rsidR="00C27377" w:rsidRDefault="00000000">
      <w:r>
        <w:rPr>
          <w:b/>
        </w:rPr>
        <w:t xml:space="preserve">User: </w:t>
      </w:r>
      <w:r>
        <w:t>Bagaimana cara menentukan ciri khusus segitiga siku-siku sama kaki?</w:t>
      </w:r>
    </w:p>
    <w:p w14:paraId="2528BEED" w14:textId="77777777" w:rsidR="00C27377" w:rsidRDefault="00000000">
      <w:r>
        <w:rPr>
          <w:b/>
        </w:rPr>
        <w:t xml:space="preserve">Assistant: </w:t>
      </w:r>
      <w:r>
        <w:t>Segitiga siku-siku sama kaki memiliki dua ciri utama:</w:t>
      </w:r>
      <w:r>
        <w:br/>
        <w:t>1. Dua sisi yang sama panjang (kaki-kakinya).</w:t>
      </w:r>
      <w:r>
        <w:br/>
        <w:t>2. Sudut siku-siku (90°) di antara kedua sisi tersebut.</w:t>
      </w:r>
      <w:r>
        <w:br/>
        <w:t>Contoh: Jika panjang kaki-kakinya 5 cm, maka sisi miringnya adalah 5√(2) cm. Mau buktikan?</w:t>
      </w:r>
    </w:p>
    <w:p w14:paraId="27314BF6" w14:textId="77777777" w:rsidR="00C27377" w:rsidRDefault="00000000">
      <w:r>
        <w:rPr>
          <w:b/>
        </w:rPr>
        <w:t xml:space="preserve">User: </w:t>
      </w:r>
      <w:r>
        <w:t>Tapi kenapa sisi miringnya harus 5√(2)? Aku hitung 5² + 5² = 50, lalu akar 50 jadi 7,07 cm. Kok bisa sama dengan 5√(2)?</w:t>
      </w:r>
    </w:p>
    <w:p w14:paraId="293BE93F" w14:textId="77777777" w:rsidR="00C27377" w:rsidRDefault="00000000">
      <w:r>
        <w:rPr>
          <w:b/>
        </w:rPr>
        <w:t xml:space="preserve">Assistant: </w:t>
      </w:r>
      <w:r>
        <w:t>Tepat! Karena √(50) = √(25 × 2) = 5√(2) ≈ 7,07 cm. Jadi, rumus umum sisi miring segitiga siku-siku sama kaki adalah a√(2) (di mana a = panjang kaki).</w:t>
      </w:r>
    </w:p>
    <w:p w14:paraId="7A6FD74C" w14:textId="77777777" w:rsidR="00C27377" w:rsidRDefault="00000000">
      <w:r>
        <w:rPr>
          <w:b/>
        </w:rPr>
        <w:t xml:space="preserve">User: </w:t>
      </w:r>
      <w:r>
        <w:t>Kalau aku hanya tahu sisi miringnya 10 cm, bagaimana cari panjang kaki-kakinya?</w:t>
      </w:r>
    </w:p>
    <w:p w14:paraId="2FA36E67" w14:textId="77777777" w:rsidR="00C27377" w:rsidRDefault="00000000">
      <w:r>
        <w:rPr>
          <w:b/>
        </w:rPr>
        <w:t xml:space="preserve">Assistant: </w:t>
      </w:r>
      <w:r>
        <w:t>Gunakan rumus kebalikan: a = (c)/(√(2)), di mana c = sisi miring.</w:t>
      </w:r>
      <w:r>
        <w:br/>
        <w:t>Contoh: a = (10)/(√(2)) = 5√(2) ≈ 7,07 cm. Mau dijelaskan lebih detail?</w:t>
      </w:r>
    </w:p>
    <w:p w14:paraId="2BCF3F8F" w14:textId="77777777" w:rsidR="00C27377" w:rsidRDefault="00000000">
      <w:r>
        <w:rPr>
          <w:b/>
        </w:rPr>
        <w:t xml:space="preserve">User: </w:t>
      </w:r>
      <w:r>
        <w:t>Kenapa harus dibagi √(2)? Aku coba hitung 5√(2) × √(2) = 10. Kok bisa?</w:t>
      </w:r>
    </w:p>
    <w:p w14:paraId="48C61822" w14:textId="77777777" w:rsidR="00C27377" w:rsidRDefault="00000000">
      <w:r>
        <w:rPr>
          <w:b/>
        </w:rPr>
        <w:t xml:space="preserve">Assistant: </w:t>
      </w:r>
      <w:r>
        <w:t>Benar! Ini karena √(2) × √(2) = 2. Jadi, 5√(2) × √(2) = 5 × 2 = 10. Ini membuktikan konsistensi rumus.</w:t>
      </w:r>
    </w:p>
    <w:p w14:paraId="72989941" w14:textId="77777777" w:rsidR="00C27377" w:rsidRDefault="00000000">
      <w:r>
        <w:rPr>
          <w:b/>
        </w:rPr>
        <w:t xml:space="preserve">User: </w:t>
      </w:r>
      <w:r>
        <w:t>Kalau segitiga siku-siku sama kaki dengan kaki 7 cm, berapa luasnya?</w:t>
      </w:r>
    </w:p>
    <w:p w14:paraId="633C48B3" w14:textId="77777777" w:rsidR="00C27377" w:rsidRDefault="00000000">
      <w:r>
        <w:rPr>
          <w:b/>
        </w:rPr>
        <w:t xml:space="preserve">Assistant: </w:t>
      </w:r>
      <w:r>
        <w:t>Luas = (1)/(2) × alas × tinggi = (1)/(2) × 7 × 7 = 24,5 cm². Mau latihan soal lain?</w:t>
      </w:r>
    </w:p>
    <w:p w14:paraId="1ABDDF0F" w14:textId="77777777" w:rsidR="00C27377" w:rsidRDefault="00000000">
      <w:r>
        <w:br w:type="page"/>
      </w:r>
    </w:p>
    <w:p w14:paraId="012308BC" w14:textId="77777777" w:rsidR="00C27377" w:rsidRDefault="00000000">
      <w:pPr>
        <w:pStyle w:val="Heading1"/>
      </w:pPr>
      <w:r>
        <w:lastRenderedPageBreak/>
        <w:t>Conversation 77</w:t>
      </w:r>
    </w:p>
    <w:p w14:paraId="3812D64F" w14:textId="77777777" w:rsidR="00C27377" w:rsidRDefault="00000000">
      <w:r>
        <w:rPr>
          <w:b/>
        </w:rPr>
        <w:t xml:space="preserve">User: </w:t>
      </w:r>
      <w:r>
        <w:t>Apa ciri utama segitiga siku-siku sama kaki? Misalnya, jika panjang kakinya 6 cm.</w:t>
      </w:r>
    </w:p>
    <w:p w14:paraId="45B46F83" w14:textId="77777777" w:rsidR="00C27377" w:rsidRDefault="00000000">
      <w:r>
        <w:rPr>
          <w:b/>
        </w:rPr>
        <w:t xml:space="preserve">Assistant: </w:t>
      </w:r>
      <w:r>
        <w:t>Segitiga siku-siku sama kaki memiliki:</w:t>
      </w:r>
      <w:r>
        <w:br/>
        <w:t>1. Dua sisi kaki yang sama panjang (6 cm).</w:t>
      </w:r>
      <w:r>
        <w:br/>
        <w:t>2. Sudut 90° di antara kedua kaki.</w:t>
      </w:r>
      <w:r>
        <w:br/>
        <w:t>3. Sisi miring = a√(2) = 6√(2) cm ≈ 8,49 cm. Mau buktikan?</w:t>
      </w:r>
    </w:p>
    <w:p w14:paraId="3626DF97" w14:textId="77777777" w:rsidR="00C27377" w:rsidRDefault="00000000">
      <w:r>
        <w:rPr>
          <w:b/>
        </w:rPr>
        <w:t xml:space="preserve">User: </w:t>
      </w:r>
      <w:r>
        <w:t>Aku hitung 6² + 6² = 72, lalu √(72) ≈ 8,49 cm. Tapi kenapa hasilnya 6√(2)?</w:t>
      </w:r>
    </w:p>
    <w:p w14:paraId="0C5C6605" w14:textId="77777777" w:rsidR="00C27377" w:rsidRDefault="00000000">
      <w:r>
        <w:rPr>
          <w:b/>
        </w:rPr>
        <w:t xml:space="preserve">Assistant: </w:t>
      </w:r>
      <w:r>
        <w:t>Karena √(72) = √(36 × 2) = 6√(2)! Ini adalah bentuk sederhana dari akar kuadrat. Jadi, sisi miring selalu a√(2) untuk kaki a.</w:t>
      </w:r>
    </w:p>
    <w:p w14:paraId="4FC29034" w14:textId="77777777" w:rsidR="00C27377" w:rsidRDefault="00000000">
      <w:r>
        <w:rPr>
          <w:b/>
        </w:rPr>
        <w:t xml:space="preserve">User: </w:t>
      </w:r>
      <w:r>
        <w:t>Kalau hipotenusanya 12 cm, berapa panjang kaki-kakinya?</w:t>
      </w:r>
    </w:p>
    <w:p w14:paraId="7622F22E" w14:textId="77777777" w:rsidR="00C27377" w:rsidRDefault="00000000">
      <w:r>
        <w:rPr>
          <w:b/>
        </w:rPr>
        <w:t xml:space="preserve">Assistant: </w:t>
      </w:r>
      <w:r>
        <w:t>Gunakan rumus kebalikan: a = (c)/(√(2)) = (12)/(√(2)) = 6√(2) cm ≈ 8,49 cm. Ingin penjelasan lebih lanjut?</w:t>
      </w:r>
    </w:p>
    <w:p w14:paraId="35B1C001" w14:textId="77777777" w:rsidR="00C27377" w:rsidRDefault="00000000">
      <w:r>
        <w:rPr>
          <w:b/>
        </w:rPr>
        <w:t xml:space="preserve">User: </w:t>
      </w:r>
      <w:r>
        <w:t>Aku coba kalikan 6√(2) × √(2) = 12. Kok bisa?</w:t>
      </w:r>
    </w:p>
    <w:p w14:paraId="7F1FB269" w14:textId="77777777" w:rsidR="00C27377" w:rsidRDefault="00000000">
      <w:r>
        <w:rPr>
          <w:b/>
        </w:rPr>
        <w:t xml:space="preserve">Assistant: </w:t>
      </w:r>
      <w:r>
        <w:t>Tepat! Karena √(2) × √(2) = 2, maka 6√(2) × √(2) = 6 × 2 = 12. Ini membuktikan rumusnya konsisten.</w:t>
      </w:r>
    </w:p>
    <w:p w14:paraId="7E0C745B" w14:textId="77777777" w:rsidR="00C27377" w:rsidRDefault="00000000">
      <w:r>
        <w:rPr>
          <w:b/>
        </w:rPr>
        <w:t xml:space="preserve">User: </w:t>
      </w:r>
      <w:r>
        <w:t>Berapa keliling segitiga siku-siku sama kaki dengan kaki 9 cm?</w:t>
      </w:r>
    </w:p>
    <w:p w14:paraId="3ED8BDF8" w14:textId="77777777" w:rsidR="00C27377" w:rsidRDefault="00000000">
      <w:r>
        <w:rPr>
          <w:b/>
        </w:rPr>
        <w:t xml:space="preserve">Assistant: </w:t>
      </w:r>
      <w:r>
        <w:t>Keliling = 9 + 9 + 9√(2) = 18 + 12,73 ≈ 30,73 cm. Mau hitung luasnya juga?</w:t>
      </w:r>
    </w:p>
    <w:p w14:paraId="1BFCB720" w14:textId="77777777" w:rsidR="00C27377" w:rsidRDefault="00000000">
      <w:r>
        <w:rPr>
          <w:b/>
        </w:rPr>
        <w:t xml:space="preserve">User: </w:t>
      </w:r>
      <w:r>
        <w:t>Iya! Luasnya berapa?</w:t>
      </w:r>
    </w:p>
    <w:p w14:paraId="490A0CE8" w14:textId="77777777" w:rsidR="00C27377" w:rsidRDefault="00000000">
      <w:r>
        <w:rPr>
          <w:b/>
        </w:rPr>
        <w:t xml:space="preserve">Assistant: </w:t>
      </w:r>
      <w:r>
        <w:t>Luas = (1)/(2) × 9 × 9 = 40,5 cm². Mau latihan soal lain?</w:t>
      </w:r>
    </w:p>
    <w:p w14:paraId="219E08A9" w14:textId="77777777" w:rsidR="00C27377" w:rsidRDefault="00000000">
      <w:r>
        <w:br w:type="page"/>
      </w:r>
    </w:p>
    <w:p w14:paraId="46BEEFD8" w14:textId="77777777" w:rsidR="00C27377" w:rsidRDefault="00000000">
      <w:pPr>
        <w:pStyle w:val="Heading1"/>
      </w:pPr>
      <w:r>
        <w:lastRenderedPageBreak/>
        <w:t>Conversation 78</w:t>
      </w:r>
    </w:p>
    <w:p w14:paraId="26041101" w14:textId="77777777" w:rsidR="00C27377" w:rsidRDefault="00000000">
      <w:r>
        <w:rPr>
          <w:b/>
        </w:rPr>
        <w:t xml:space="preserve">User: </w:t>
      </w:r>
      <w:r>
        <w:t>Aku bingung dalam soal ini. Untuk segitiga siku-siku sama kaki, jika panjang sisi siku-sikunya 2 cm, berapa hipotenusanya?</w:t>
      </w:r>
    </w:p>
    <w:p w14:paraId="050D1D8C" w14:textId="77777777" w:rsidR="00C27377" w:rsidRDefault="00000000">
      <w:r>
        <w:rPr>
          <w:b/>
        </w:rPr>
        <w:t xml:space="preserve">Assistant: </w:t>
      </w:r>
      <w:r>
        <w:t>Mari gunakan rumus hipotenusa segitiga siku-siku sama kaki: c = a√(2) di mana a adalah panjang sisi siku-siku. Jadi, untuk a = 2 cm:</w:t>
      </w:r>
      <w:r>
        <w:br/>
        <w:t>c = 2√(2) cm ≈ 2,83 cm. Mau coba hitung sendiri?</w:t>
      </w:r>
    </w:p>
    <w:p w14:paraId="63333097" w14:textId="77777777" w:rsidR="00C27377" w:rsidRDefault="00000000">
      <w:r>
        <w:rPr>
          <w:b/>
        </w:rPr>
        <w:t xml:space="preserve">User: </w:t>
      </w:r>
      <w:r>
        <w:t>Aku coba hitung 2² + 2² = 8, lalu √(8) ≈ 2,83 cm. Tapi kenapa hasilnya harus 2√(2)?</w:t>
      </w:r>
    </w:p>
    <w:p w14:paraId="3DDBFB8E" w14:textId="77777777" w:rsidR="00C27377" w:rsidRDefault="00000000">
      <w:r>
        <w:rPr>
          <w:b/>
        </w:rPr>
        <w:t xml:space="preserve">Assistant: </w:t>
      </w:r>
      <w:r>
        <w:t>Tepat! Karena √(8) = √(4 × 2) = 2√(2). Ini bentuk sederhana dari akar kuadrat. Sekarang, coba isi kolom untuk a = 3 cm!</w:t>
      </w:r>
    </w:p>
    <w:p w14:paraId="3B4E433D" w14:textId="77777777" w:rsidR="00C27377" w:rsidRDefault="00000000">
      <w:r>
        <w:rPr>
          <w:b/>
        </w:rPr>
        <w:t xml:space="preserve">User: </w:t>
      </w:r>
      <w:r>
        <w:t>Kalau a = 3 cm, hipotenusanya 3√(2) ≈ 4,24 cm. Tapi di tabel sudah ada contoh 5√(2) untuk a = 5. Apa polanya selalu a√(2)?</w:t>
      </w:r>
    </w:p>
    <w:p w14:paraId="44764E08" w14:textId="77777777" w:rsidR="00C27377" w:rsidRDefault="00000000">
      <w:r>
        <w:rPr>
          <w:b/>
        </w:rPr>
        <w:t xml:space="preserve">Assistant: </w:t>
      </w:r>
      <w:r>
        <w:t>Benar! Polanya adalah **hipotenusa = a√(2)** untuk segitiga siku-siku sama kaki. Sekarang, lengkapi kolom a = 4 cm dan a = 6 cm!</w:t>
      </w:r>
    </w:p>
    <w:p w14:paraId="099C5EB4" w14:textId="77777777" w:rsidR="00C27377" w:rsidRDefault="00000000">
      <w:r>
        <w:rPr>
          <w:b/>
        </w:rPr>
        <w:t xml:space="preserve">User: </w:t>
      </w:r>
      <w:r>
        <w:t>Untuk a = 4 cm: 4√(2) ≈ 5,66 cm. Untuk a = 6 cm: 6√(2) ≈ 8,49 cm. Tapi bagaimana dengan kolom a = 10 cm?</w:t>
      </w:r>
    </w:p>
    <w:p w14:paraId="4EE9D20B" w14:textId="77777777" w:rsidR="00C27377" w:rsidRDefault="00000000">
      <w:r>
        <w:rPr>
          <w:b/>
        </w:rPr>
        <w:t xml:space="preserve">Assistant: </w:t>
      </w:r>
      <w:r>
        <w:t>Sama! Untuk a = 10 cm: 10√(2) ≈ 14,14 cm. Sekarang, apa pola yang kamu amati dari tabel ini?</w:t>
      </w:r>
    </w:p>
    <w:p w14:paraId="7B2BC1BD" w14:textId="77777777" w:rsidR="00C27377" w:rsidRDefault="00000000">
      <w:r>
        <w:rPr>
          <w:b/>
        </w:rPr>
        <w:t xml:space="preserve">User: </w:t>
      </w:r>
      <w:r>
        <w:t>Setiap kali sisi siku-siku (a) bertambah 1 cm, hipotenusa bertambah √(2) cm. Jadi polanya a√(2)!</w:t>
      </w:r>
    </w:p>
    <w:p w14:paraId="58B47661" w14:textId="77777777" w:rsidR="00C27377" w:rsidRDefault="00000000">
      <w:r>
        <w:rPr>
          <w:b/>
        </w:rPr>
        <w:t xml:space="preserve">Assistant: </w:t>
      </w:r>
      <w:r>
        <w:t>Tepat! Ini adalah **ciri khusus segitiga siku-siku sama kaki**. Bagaimana jika sisi siku-sikunya adalah p cm?</w:t>
      </w:r>
    </w:p>
    <w:p w14:paraId="1E2E57DC" w14:textId="77777777" w:rsidR="00C27377" w:rsidRDefault="00000000">
      <w:r>
        <w:rPr>
          <w:b/>
        </w:rPr>
        <w:t xml:space="preserve">User: </w:t>
      </w:r>
      <w:r>
        <w:t>Maka hipotenusanya p√(2) cm. Jadi tabel ini menunjukkan hubungan linear antara a dan c!</w:t>
      </w:r>
    </w:p>
    <w:p w14:paraId="72ED469F" w14:textId="77777777" w:rsidR="00C27377" w:rsidRDefault="00000000">
      <w:r>
        <w:rPr>
          <w:b/>
        </w:rPr>
        <w:t xml:space="preserve">Assistant: </w:t>
      </w:r>
      <w:r>
        <w:t>Sempurna! Kamu telah menemukan pola fundamentalnya. Ini berlaku untuk semua segitiga siku-siku sama kaki, tidak peduli seberapa besar sisinya.</w:t>
      </w:r>
    </w:p>
    <w:p w14:paraId="13BB2857" w14:textId="77777777" w:rsidR="00C27377" w:rsidRDefault="00000000">
      <w:r>
        <w:br w:type="page"/>
      </w:r>
    </w:p>
    <w:p w14:paraId="0E075EB6" w14:textId="77777777" w:rsidR="00C27377" w:rsidRDefault="00000000">
      <w:pPr>
        <w:pStyle w:val="Heading1"/>
      </w:pPr>
      <w:r>
        <w:lastRenderedPageBreak/>
        <w:t>Conversation 79</w:t>
      </w:r>
    </w:p>
    <w:p w14:paraId="4BC91C12" w14:textId="77777777" w:rsidR="00C27377" w:rsidRDefault="00000000">
      <w:r>
        <w:rPr>
          <w:b/>
        </w:rPr>
        <w:t xml:space="preserve">User: </w:t>
      </w:r>
      <w:r>
        <w:t>Apa bedanya segitiga lancip dan tumpul? Aku lihat di soal ada segitiga 7-10-12 dikategorikan tumpul.</w:t>
      </w:r>
    </w:p>
    <w:p w14:paraId="7D46C1F7" w14:textId="77777777" w:rsidR="00C27377" w:rsidRDefault="00000000">
      <w:r>
        <w:rPr>
          <w:b/>
        </w:rPr>
        <w:t xml:space="preserve">Assistant: </w:t>
      </w:r>
      <w:r>
        <w:t>Perbedaan utama ada di sudut terbesarnya:</w:t>
      </w:r>
      <w:r>
        <w:br/>
        <w:t>1. **Segitiga Lancip**: Semua sudut &lt; 90°.</w:t>
      </w:r>
      <w:r>
        <w:br/>
        <w:t>2. **Segitiga Tumpul**: Salah satu sudut &gt; 90°.</w:t>
      </w:r>
      <w:r>
        <w:br/>
      </w:r>
      <w:r>
        <w:br/>
        <w:t>Untuk segitiga 7-10-12:</w:t>
      </w:r>
      <w:r>
        <w:br/>
        <w:t>- Sisi terpanjang = 12 cm.</w:t>
      </w:r>
      <w:r>
        <w:br/>
        <w:t>- Hitung 7² + 10² = 149 vs 12² = 144.</w:t>
      </w:r>
      <w:r>
        <w:br/>
        <w:t>Karena 149 &gt; 144, ini **segitiga lancip**. Mungkin ada kesalahan di soal?</w:t>
      </w:r>
    </w:p>
    <w:p w14:paraId="1E8C225C" w14:textId="77777777" w:rsidR="00C27377" w:rsidRDefault="00000000">
      <w:r>
        <w:rPr>
          <w:b/>
        </w:rPr>
        <w:t xml:space="preserve">User: </w:t>
      </w:r>
      <w:r>
        <w:t>Tapi katanya kalau a² + b² &lt; c², itu tumpul. Kok di sini 149 &gt; 144?</w:t>
      </w:r>
    </w:p>
    <w:p w14:paraId="010EE031" w14:textId="77777777" w:rsidR="00C27377" w:rsidRDefault="00000000">
      <w:r>
        <w:rPr>
          <w:b/>
        </w:rPr>
        <w:t xml:space="preserve">Assistant: </w:t>
      </w:r>
      <w:r>
        <w:t>Oops, kamu benar! Aku keliru. Karena 149 &gt; 144, seharusnya ini segitiga **lancip**. Jadi, kesimpulannya:</w:t>
      </w:r>
      <w:r>
        <w:br/>
        <w:t>- a² + b² &gt; c² → Lancip.</w:t>
      </w:r>
      <w:r>
        <w:br/>
        <w:t>- a² + b² &lt; c² → Tumpul.</w:t>
      </w:r>
      <w:r>
        <w:br/>
        <w:t>Terima kasih sudah mengoreksi!</w:t>
      </w:r>
    </w:p>
    <w:p w14:paraId="32BB7731" w14:textId="77777777" w:rsidR="00C27377" w:rsidRDefault="00000000">
      <w:r>
        <w:br w:type="page"/>
      </w:r>
    </w:p>
    <w:p w14:paraId="5CD85FE7" w14:textId="77777777" w:rsidR="00C27377" w:rsidRDefault="00000000">
      <w:pPr>
        <w:pStyle w:val="Heading1"/>
      </w:pPr>
      <w:r>
        <w:lastRenderedPageBreak/>
        <w:t>Conversation 80</w:t>
      </w:r>
    </w:p>
    <w:p w14:paraId="73E402BC" w14:textId="77777777" w:rsidR="00C27377" w:rsidRDefault="00000000">
      <w:r>
        <w:rPr>
          <w:b/>
        </w:rPr>
        <w:t xml:space="preserve">User: </w:t>
      </w:r>
      <w:r>
        <w:t>Diketahui suatu segitiga siku-siku sama kaki ΔABC dengan ∠C = 90° dan AB = 15√(2) cm. Hitunglah panjang AC.</w:t>
      </w:r>
    </w:p>
    <w:p w14:paraId="0D49D857" w14:textId="77777777" w:rsidR="00C27377" w:rsidRDefault="00000000">
      <w:r>
        <w:rPr>
          <w:b/>
        </w:rPr>
        <w:t xml:space="preserve">Assistant: </w:t>
      </w:r>
      <w:r>
        <w:t>Mari kita mulai! Dalam segitiga siku-siku sama kaki, sisi miring (AB) selalu √(2) kali panjang sisi siku-sikunya (AC atau BC). Jadi, rumusnya adalah:</w:t>
      </w:r>
      <w:r>
        <w:br/>
        <w:t>AB = AC × √(2)</w:t>
      </w:r>
      <w:r>
        <w:br/>
        <w:t>Diketahui AB = 15√(2) cm. Bagaimana cara mencari AC?</w:t>
      </w:r>
    </w:p>
    <w:p w14:paraId="64FD46C3" w14:textId="77777777" w:rsidR="00C27377" w:rsidRDefault="00000000">
      <w:r>
        <w:rPr>
          <w:b/>
        </w:rPr>
        <w:t xml:space="preserve">User: </w:t>
      </w:r>
      <w:r>
        <w:t>Aku bingung, kenapa harus dikali √(2)?</w:t>
      </w:r>
    </w:p>
    <w:p w14:paraId="639099C7" w14:textId="77777777" w:rsidR="00C27377" w:rsidRDefault="00000000">
      <w:r>
        <w:rPr>
          <w:b/>
        </w:rPr>
        <w:t xml:space="preserve">Assistant: </w:t>
      </w:r>
      <w:r>
        <w:t>Pertanyaan bagus! Ini berasal dari teorema Pythagoras. Karena segitiga ini sama kaki, kedua sisi siku-sikunya sama panjang (misal = a). Maka:</w:t>
      </w:r>
      <w:r>
        <w:br/>
        <w:t>a² + a² = AB²</w:t>
      </w:r>
      <w:r>
        <w:br/>
        <w:t>2a² = AB²</w:t>
      </w:r>
      <w:r>
        <w:br/>
        <w:t>AB = a√(2)</w:t>
      </w:r>
      <w:r>
        <w:br/>
        <w:t>Jadi, sisi miring = a√(2). Sekarang, jika AB = 15√(2) cm, berapa a (AC)?</w:t>
      </w:r>
    </w:p>
    <w:p w14:paraId="3D68598F" w14:textId="77777777" w:rsidR="00C27377" w:rsidRDefault="00000000">
      <w:r>
        <w:rPr>
          <w:b/>
        </w:rPr>
        <w:t xml:space="preserve">User: </w:t>
      </w:r>
      <w:r>
        <w:t>Jadi, 15√(2) = a√(2) → a = 15 cm?</w:t>
      </w:r>
    </w:p>
    <w:p w14:paraId="67409CDC" w14:textId="77777777" w:rsidR="00C27377" w:rsidRDefault="00000000">
      <w:r>
        <w:rPr>
          <w:b/>
        </w:rPr>
        <w:t xml:space="preserve">Assistant: </w:t>
      </w:r>
      <w:r>
        <w:t>Tepat! Kamu benar. Dengan membagi kedua ruas dengan √(2), kita dapatkan AC = 15 cm. Tapi mari verifikasi dengan teorema Pythagoras:</w:t>
      </w:r>
      <w:r>
        <w:br/>
        <w:t>AC² + BC² = AB²</w:t>
      </w:r>
      <w:r>
        <w:br/>
        <w:t>15² + 15² = (15√(2))²</w:t>
      </w:r>
      <w:r>
        <w:br/>
        <w:t>225 + 225 = 450</w:t>
      </w:r>
      <w:r>
        <w:br/>
        <w:t>450 = 450</w:t>
      </w:r>
      <w:r>
        <w:br/>
        <w:t>Hasilnya valid!</w:t>
      </w:r>
    </w:p>
    <w:p w14:paraId="34CEA2ED" w14:textId="77777777" w:rsidR="00C27377" w:rsidRDefault="00000000">
      <w:r>
        <w:rPr>
          <w:b/>
        </w:rPr>
        <w:t xml:space="preserve">User: </w:t>
      </w:r>
      <w:r>
        <w:t>Kalau hipotenusanya 10√(2) cm, berapa AC?</w:t>
      </w:r>
    </w:p>
    <w:p w14:paraId="764D335D" w14:textId="77777777" w:rsidR="00C27377" w:rsidRDefault="00000000">
      <w:r>
        <w:rPr>
          <w:b/>
        </w:rPr>
        <w:t xml:space="preserve">Assistant: </w:t>
      </w:r>
      <w:r>
        <w:t>Menggunakan rumus yang sama:</w:t>
      </w:r>
      <w:r>
        <w:br/>
        <w:t>AC = (10√(2))/(√(2)) = 10 cm. Pola ini konsisten untuk semua segitiga siku-siku sama kaki.</w:t>
      </w:r>
    </w:p>
    <w:p w14:paraId="0AB86BC0" w14:textId="77777777" w:rsidR="00C27377" w:rsidRDefault="00000000">
      <w:r>
        <w:rPr>
          <w:b/>
        </w:rPr>
        <w:t xml:space="preserve">User: </w:t>
      </w:r>
      <w:r>
        <w:t>Apa bedanya dengan segitiga siku-siku biasa?</w:t>
      </w:r>
    </w:p>
    <w:p w14:paraId="600A6D0E" w14:textId="77777777" w:rsidR="00C27377" w:rsidRDefault="00000000">
      <w:r>
        <w:rPr>
          <w:b/>
        </w:rPr>
        <w:t xml:space="preserve">Assistant: </w:t>
      </w:r>
      <w:r>
        <w:t>Pada segitiga siku-siku **biasa**, dua sisi siku-siku bisa berbeda panjang. Contoh: 3-4-5. Tapi pada segitiga siku-siku **sama kaki**, kedua sisi siku-siku sama panjang, sehingga hipotenusa selalu a√(2).</w:t>
      </w:r>
    </w:p>
    <w:p w14:paraId="0B0696CB" w14:textId="77777777" w:rsidR="00C27377" w:rsidRDefault="00000000">
      <w:r>
        <w:rPr>
          <w:b/>
        </w:rPr>
        <w:t xml:space="preserve">User: </w:t>
      </w:r>
      <w:r>
        <w:t>Jadi kesimpulannya, jawabannya AC = 15 cm?</w:t>
      </w:r>
    </w:p>
    <w:p w14:paraId="16D3A205" w14:textId="77777777" w:rsidR="00C27377" w:rsidRDefault="00000000">
      <w:r>
        <w:rPr>
          <w:b/>
        </w:rPr>
        <w:t xml:space="preserve">Assistant: </w:t>
      </w:r>
      <w:r>
        <w:t>Benar! Segitiga siku-siku sama kaki dengan hipotenusa 15√(2) cm memiliki panjang sisi siku-siku **15 cm**. Sudah jelas?</w:t>
      </w:r>
    </w:p>
    <w:p w14:paraId="4FFB5D1A" w14:textId="77777777" w:rsidR="00C27377" w:rsidRDefault="00000000">
      <w:r>
        <w:br w:type="page"/>
      </w:r>
    </w:p>
    <w:p w14:paraId="792F8CA1" w14:textId="77777777" w:rsidR="00C27377" w:rsidRDefault="00000000">
      <w:pPr>
        <w:pStyle w:val="Heading1"/>
      </w:pPr>
      <w:r>
        <w:lastRenderedPageBreak/>
        <w:t>Conversation 81</w:t>
      </w:r>
    </w:p>
    <w:p w14:paraId="3032E2B1" w14:textId="77777777" w:rsidR="00C27377" w:rsidRDefault="00000000">
      <w:r>
        <w:rPr>
          <w:b/>
        </w:rPr>
        <w:t xml:space="preserve">User: </w:t>
      </w:r>
      <w:r>
        <w:t>Aku sedang belajar Teorema Pythagoras. Bisa bantu jelaskan cara mencari sisi miring?</w:t>
      </w:r>
    </w:p>
    <w:p w14:paraId="2B2F70DA" w14:textId="77777777" w:rsidR="00C27377" w:rsidRDefault="00000000">
      <w:r>
        <w:rPr>
          <w:b/>
        </w:rPr>
        <w:t xml:space="preserve">Assistant: </w:t>
      </w:r>
      <w:r>
        <w:t>Tentu! Misal ada segitiga siku-siku dengan alas 6 cm dan tinggi 8 cm. Rumus Pythagoras-nya:</w:t>
      </w:r>
      <w:r>
        <w:br/>
        <w:t>c = √(a² + b²)</w:t>
      </w:r>
      <w:r>
        <w:br/>
        <w:t>Di mana a dan b adalah sisi siku-siku, dan c sisi miring. Coba hitung c!</w:t>
      </w:r>
    </w:p>
    <w:p w14:paraId="560918C9" w14:textId="77777777" w:rsidR="00C27377" w:rsidRDefault="00000000">
      <w:r>
        <w:rPr>
          <w:b/>
        </w:rPr>
        <w:t xml:space="preserve">User: </w:t>
      </w:r>
      <w:r>
        <w:t>Jadi c = √(6² + 8²) = √(36 + 64) = √(100) = 10 cm. Benar?</w:t>
      </w:r>
    </w:p>
    <w:p w14:paraId="3608BCB3" w14:textId="77777777" w:rsidR="00C27377" w:rsidRDefault="00000000">
      <w:r>
        <w:rPr>
          <w:b/>
        </w:rPr>
        <w:t xml:space="preserve">Assistant: </w:t>
      </w:r>
      <w:r>
        <w:t>Tepat! Sekarang, bagaimana jika diketahui sisi miring 13 cm dan salah satu sisi siku-siku 5 cm? Bagaimana mencari sisi yang lain?</w:t>
      </w:r>
    </w:p>
    <w:p w14:paraId="083BE52A" w14:textId="77777777" w:rsidR="00C27377" w:rsidRDefault="00000000">
      <w:r>
        <w:rPr>
          <w:b/>
        </w:rPr>
        <w:t xml:space="preserve">User: </w:t>
      </w:r>
      <w:r>
        <w:t>Pakai rumus a = √(c² - b²)? Jadi √(13² - 5²) = √(169 - 25) = √(144) = 12 cm?</w:t>
      </w:r>
    </w:p>
    <w:p w14:paraId="7CD33054" w14:textId="77777777" w:rsidR="00C27377" w:rsidRDefault="00000000">
      <w:r>
        <w:rPr>
          <w:b/>
        </w:rPr>
        <w:t xml:space="preserve">Assistant: </w:t>
      </w:r>
      <w:r>
        <w:t>Benar! Sekarang, mari kita coba soal cerita. Sebuah tangga sepanjang 5 meter bersandar di tembok. Jika jarak kaki tangga ke tembok 3 meter, berapa ketinggian ujung tangga?</w:t>
      </w:r>
    </w:p>
    <w:p w14:paraId="4CF20FEF" w14:textId="77777777" w:rsidR="00C27377" w:rsidRDefault="00000000">
      <w:r>
        <w:rPr>
          <w:b/>
        </w:rPr>
        <w:t xml:space="preserve">User: </w:t>
      </w:r>
      <w:r>
        <w:t>Ini kan segitiga siku-siku. Sisi miring (tangga) = 5 m, alas = 3 m. Tinggi = √(5² - 3²) = √(25 - 9) = √(16) = 4 meter?</w:t>
      </w:r>
    </w:p>
    <w:p w14:paraId="7D5A22C1" w14:textId="77777777" w:rsidR="00C27377" w:rsidRDefault="00000000">
      <w:r>
        <w:rPr>
          <w:b/>
        </w:rPr>
        <w:t xml:space="preserve">Assistant: </w:t>
      </w:r>
      <w:r>
        <w:t>Luar biasa! Sekarang, bayangkan sebuah televisi berlayar persegi panjang dengan panjang 16 inci dan lebar 12 inci. Berapa panjang diagonal layarnya?</w:t>
      </w:r>
    </w:p>
    <w:p w14:paraId="05F44BA4" w14:textId="77777777" w:rsidR="00C27377" w:rsidRDefault="00000000">
      <w:r>
        <w:rPr>
          <w:b/>
        </w:rPr>
        <w:t xml:space="preserve">User: </w:t>
      </w:r>
      <w:r>
        <w:t>Diagonal = sisi miring. Jadi √(16² + 12²) = √(256 + 144) = √(400) = 20 inci. Betul?</w:t>
      </w:r>
    </w:p>
    <w:p w14:paraId="08067A12" w14:textId="77777777" w:rsidR="00C27377" w:rsidRDefault="00000000">
      <w:r>
        <w:rPr>
          <w:b/>
        </w:rPr>
        <w:t xml:space="preserve">Assistant: </w:t>
      </w:r>
      <w:r>
        <w:t>Persis! Terakhir, jika dua titik di koordinat A(1, 2) dan B(4, 6), berapa jarak terpendeknya? *Petunjuk: Gunakan rumus Pythagoras.*</w:t>
      </w:r>
    </w:p>
    <w:p w14:paraId="7B85AD72" w14:textId="77777777" w:rsidR="00C27377" w:rsidRDefault="00000000">
      <w:r>
        <w:rPr>
          <w:b/>
        </w:rPr>
        <w:t xml:space="preserve">User: </w:t>
      </w:r>
      <w:r>
        <w:t>Selisih sumbu-x = 4 - 1 = 3, selisih sumbu-y = 6 - 2 = 4. Jarak = √(3² + 4²) = 5 satuan. Benarkah?</w:t>
      </w:r>
    </w:p>
    <w:p w14:paraId="525BF55C" w14:textId="77777777" w:rsidR="00C27377" w:rsidRDefault="00000000">
      <w:r>
        <w:rPr>
          <w:b/>
        </w:rPr>
        <w:t xml:space="preserve">Assistant: </w:t>
      </w:r>
      <w:r>
        <w:t>Sempurna! Kamu sudah paham penerapan Teorema Pythagoras dalam berbagai konteks. Ada lagi yang ingin dicoba?</w:t>
      </w:r>
    </w:p>
    <w:p w14:paraId="2CE0A982" w14:textId="77777777" w:rsidR="00C27377" w:rsidRDefault="00000000">
      <w:r>
        <w:br w:type="page"/>
      </w:r>
    </w:p>
    <w:p w14:paraId="41D3A6F6" w14:textId="77777777" w:rsidR="00C27377" w:rsidRDefault="00000000">
      <w:pPr>
        <w:pStyle w:val="Heading1"/>
      </w:pPr>
      <w:r>
        <w:lastRenderedPageBreak/>
        <w:t>Conversation 82</w:t>
      </w:r>
    </w:p>
    <w:p w14:paraId="6FB8F0D3" w14:textId="77777777" w:rsidR="00C27377" w:rsidRDefault="00000000">
      <w:r>
        <w:rPr>
          <w:b/>
        </w:rPr>
        <w:t xml:space="preserve">User: </w:t>
      </w:r>
      <w:r>
        <w:t>Human menyelam di kedalaman 20 meter dengan tali sepanjang 25 meter terikat ke permukaan. Berapa jarak maksimum horizontal yang bisa ia jangkau untuk menanam terumbu karang?</w:t>
      </w:r>
    </w:p>
    <w:p w14:paraId="24FBB71B" w14:textId="77777777" w:rsidR="00C27377" w:rsidRDefault="00000000">
      <w:r>
        <w:rPr>
          <w:b/>
        </w:rPr>
        <w:t xml:space="preserve">Assistant: </w:t>
      </w:r>
      <w:r>
        <w:t>Mari gunakan Teorema Pythagoras! Tali 25 meter adalah sisi miring, dan kedalaman 20 meter adalah sisi vertikal. Rumusnya:</w:t>
      </w:r>
      <w:r>
        <w:br/>
        <w:t xml:space="preserve"> Jarak horizontal = √(Panjang tali² - Kedalaman²) </w:t>
      </w:r>
      <w:r>
        <w:br/>
        <w:t>Coba hitung!</w:t>
      </w:r>
    </w:p>
    <w:p w14:paraId="67AC4260" w14:textId="77777777" w:rsidR="00C27377" w:rsidRDefault="00000000">
      <w:r>
        <w:rPr>
          <w:b/>
        </w:rPr>
        <w:t xml:space="preserve">User: </w:t>
      </w:r>
      <w:r>
        <w:t>Jadi,  √(25² - 20²) = √(625 - 400) = √(225) = 15  meter?</w:t>
      </w:r>
    </w:p>
    <w:p w14:paraId="567B4639" w14:textId="77777777" w:rsidR="00C27377" w:rsidRDefault="00000000">
      <w:r>
        <w:rPr>
          <w:b/>
        </w:rPr>
        <w:t xml:space="preserve">Assistant: </w:t>
      </w:r>
      <w:r>
        <w:t>Tepat! Jadi, Human bisa bergerak horizontal sejauh **15 meter** dari titik di bawah permukaan. Mau verifikasi dengan rumus Pythagoras?</w:t>
      </w:r>
    </w:p>
    <w:p w14:paraId="5241E162" w14:textId="77777777" w:rsidR="00C27377" w:rsidRDefault="00000000">
      <w:r>
        <w:rPr>
          <w:b/>
        </w:rPr>
        <w:t xml:space="preserve">User: </w:t>
      </w:r>
      <w:r>
        <w:t>Bagaimana caranya?</w:t>
      </w:r>
    </w:p>
    <w:p w14:paraId="44703CED" w14:textId="77777777" w:rsidR="00C27377" w:rsidRDefault="00000000">
      <w:r>
        <w:rPr>
          <w:b/>
        </w:rPr>
        <w:t xml:space="preserve">Assistant: </w:t>
      </w:r>
      <w:r>
        <w:t>Kita uji kebenaran 15 meter sebagai sisi horizontal:</w:t>
      </w:r>
      <w:r>
        <w:br/>
        <w:t xml:space="preserve"> Panjang tali² = Kedalaman² + Jarak horizontal² </w:t>
      </w:r>
      <w:r>
        <w:br/>
        <w:t xml:space="preserve"> 25² = 20² + 15² </w:t>
      </w:r>
      <w:r>
        <w:br/>
        <w:t xml:space="preserve"> 625 = 400 + 225 </w:t>
      </w:r>
      <w:r>
        <w:br/>
        <w:t xml:space="preserve"> 625 = 625 </w:t>
      </w:r>
      <w:r>
        <w:br/>
        <w:t>Hasilnya valid!</w:t>
      </w:r>
    </w:p>
    <w:p w14:paraId="20DE1F26" w14:textId="77777777" w:rsidR="00C27377" w:rsidRDefault="00000000">
      <w:r>
        <w:rPr>
          <w:b/>
        </w:rPr>
        <w:t xml:space="preserve">User: </w:t>
      </w:r>
      <w:r>
        <w:t>Kalau talinya diperpanjang jadi 30 meter, berapa jarak horizontalnya?</w:t>
      </w:r>
    </w:p>
    <w:p w14:paraId="045DC07C" w14:textId="77777777" w:rsidR="00C27377" w:rsidRDefault="00000000">
      <w:r>
        <w:rPr>
          <w:b/>
        </w:rPr>
        <w:t xml:space="preserve">Assistant: </w:t>
      </w:r>
      <w:r>
        <w:t>Coba hitung sendiri! Gunakan rumus yang sama:</w:t>
      </w:r>
      <w:r>
        <w:br/>
        <w:t xml:space="preserve"> √(30² - 20²) = √(900 - 400) = √(500) ≈ 22.36  meter. Benar?</w:t>
      </w:r>
    </w:p>
    <w:p w14:paraId="1BAE1A0F" w14:textId="77777777" w:rsidR="00C27377" w:rsidRDefault="00000000">
      <w:r>
        <w:rPr>
          <w:b/>
        </w:rPr>
        <w:t xml:space="preserve">User: </w:t>
      </w:r>
      <w:r>
        <w:t>Iya, √(500) itu sekitar 22.36 meter. Terima kasih!</w:t>
      </w:r>
    </w:p>
    <w:p w14:paraId="012A7018" w14:textId="77777777" w:rsidR="00C27377" w:rsidRDefault="00000000">
      <w:r>
        <w:br w:type="page"/>
      </w:r>
    </w:p>
    <w:p w14:paraId="541AF680" w14:textId="77777777" w:rsidR="00C27377" w:rsidRDefault="00000000">
      <w:pPr>
        <w:pStyle w:val="Heading1"/>
      </w:pPr>
      <w:r>
        <w:lastRenderedPageBreak/>
        <w:t>Conversation 83</w:t>
      </w:r>
    </w:p>
    <w:p w14:paraId="296F65AB" w14:textId="77777777" w:rsidR="00C27377" w:rsidRDefault="00000000">
      <w:r>
        <w:rPr>
          <w:b/>
        </w:rPr>
        <w:t xml:space="preserve">User: </w:t>
      </w:r>
      <w:r>
        <w:t>Aku punya soal tentang tangga. Tangga sepanjang 15 meter bersandar di tembok. Jika dasar tangga berjarak 9 meter dari tembok, berapa ketinggian ujung tangga?</w:t>
      </w:r>
    </w:p>
    <w:p w14:paraId="319C15E8" w14:textId="77777777" w:rsidR="00C27377" w:rsidRDefault="00000000">
      <w:r>
        <w:rPr>
          <w:b/>
        </w:rPr>
        <w:t xml:space="preserve">Assistant: </w:t>
      </w:r>
      <w:r>
        <w:t>Mari kita selesaikan! Ini adalah segitiga siku-siku dengan:</w:t>
      </w:r>
      <w:r>
        <w:br/>
        <w:t>- Sisi miring (tangga) = 15 m</w:t>
      </w:r>
      <w:r>
        <w:br/>
        <w:t>- Sisi alas (jarak dasar ke tembok) = 9 m</w:t>
      </w:r>
      <w:r>
        <w:br/>
        <w:t>Rumus Pythagoras:</w:t>
      </w:r>
      <w:r>
        <w:br/>
        <w:t xml:space="preserve"> Tinggi = √(15² - 9²) </w:t>
      </w:r>
      <w:r>
        <w:br/>
        <w:t>Coba hitung!</w:t>
      </w:r>
    </w:p>
    <w:p w14:paraId="4C013561" w14:textId="77777777" w:rsidR="00C27377" w:rsidRDefault="00000000">
      <w:r>
        <w:rPr>
          <w:b/>
        </w:rPr>
        <w:t xml:space="preserve">User: </w:t>
      </w:r>
      <w:r>
        <w:t xml:space="preserve"> √(225 - 81) = √(144) = 12 meter. Benar?</w:t>
      </w:r>
    </w:p>
    <w:p w14:paraId="6569AABE" w14:textId="77777777" w:rsidR="00C27377" w:rsidRDefault="00000000">
      <w:r>
        <w:rPr>
          <w:b/>
        </w:rPr>
        <w:t xml:space="preserve">Assistant: </w:t>
      </w:r>
      <w:r>
        <w:t>Tepat! Sekarang, bayangkan dasar tangga dijauhkan 3 meter lagi. Jika panjang tangga tetap 15 m, berapa ketinggian baru?</w:t>
      </w:r>
    </w:p>
    <w:p w14:paraId="21C8396E" w14:textId="77777777" w:rsidR="00C27377" w:rsidRDefault="00000000">
      <w:r>
        <w:rPr>
          <w:b/>
        </w:rPr>
        <w:t xml:space="preserve">User: </w:t>
      </w:r>
      <w:r>
        <w:t>Jarak dasar baru = 9 + 3 = 12 m. Tinggi baru =  √(15² - 12²) = √(225 - 144) = √(81) = 9 meter?"</w:t>
      </w:r>
    </w:p>
    <w:p w14:paraId="194FF4D9" w14:textId="77777777" w:rsidR="00C27377" w:rsidRDefault="00000000">
      <w:r>
        <w:rPr>
          <w:b/>
        </w:rPr>
        <w:t xml:space="preserve">Assistant: </w:t>
      </w:r>
      <w:r>
        <w:t>Benar! Lihat, menjauh 3 meter mengurangi ketinggian 3 meter. Ini menunjukkan hubungan kuadratik antara sisi-sisi.</w:t>
      </w:r>
      <w:r>
        <w:br/>
      </w:r>
      <w:r>
        <w:br/>
        <w:t>Mari coba skenario lain: Layang-layang terbang dengan benang 150 m. Jika tinggi vertikalnya 90 m, berapa jarak horizontal layang-layang?</w:t>
      </w:r>
    </w:p>
    <w:p w14:paraId="2B70F20A" w14:textId="77777777" w:rsidR="00C27377" w:rsidRDefault="00000000">
      <w:r>
        <w:rPr>
          <w:b/>
        </w:rPr>
        <w:t xml:space="preserve">User: </w:t>
      </w:r>
      <w:r>
        <w:t>Sisi miring (benang) = 150 m, tinggi = 90 m. Jarak horizontal =  √(150² - 90²) . Hitungannya...  √(22500 - 8100) = √(14400) = 120meter?"</w:t>
      </w:r>
    </w:p>
    <w:p w14:paraId="27022EDE" w14:textId="77777777" w:rsidR="00C27377" w:rsidRDefault="00000000">
      <w:r>
        <w:rPr>
          <w:b/>
        </w:rPr>
        <w:t xml:space="preserve">Assistant: </w:t>
      </w:r>
      <w:r>
        <w:t>Luar biasa! Sekarang, bagaimana jika tinggi layang-layang berkurang 30 m tetapi jarak horizontal tetap 120 m? Berapa panjang benang baru?</w:t>
      </w:r>
    </w:p>
    <w:p w14:paraId="19CCCE32" w14:textId="77777777" w:rsidR="00C27377" w:rsidRDefault="00000000">
      <w:r>
        <w:rPr>
          <w:b/>
        </w:rPr>
        <w:t xml:space="preserve">User: </w:t>
      </w:r>
      <w:r>
        <w:t>Tinggi baru = 90 - 30 = 60 m. Panjang benang =  √(120² + 60²) = √(14400 + 3600) = √(18000) ≈ 134.16 meter?"</w:t>
      </w:r>
    </w:p>
    <w:p w14:paraId="610F1BF2" w14:textId="77777777" w:rsidR="00C27377" w:rsidRDefault="00000000">
      <w:r>
        <w:rPr>
          <w:b/>
        </w:rPr>
        <w:t xml:space="preserve">Assistant: </w:t>
      </w:r>
      <w:r>
        <w:t>Hampir benar! Tepatnya:</w:t>
      </w:r>
      <w:r>
        <w:br/>
        <w:t xml:space="preserve"> √(18000) = √(100 × 180) = 10√(180) ≈ 134.16m </w:t>
      </w:r>
      <w:r>
        <w:br/>
      </w:r>
      <w:r>
        <w:br/>
        <w:t>Mari verifikasi dengan contoh ketiga: Taman berbentuk persegi panjang berukuran 35 m × 28 m. Berapa panjang diagonalnya?</w:t>
      </w:r>
    </w:p>
    <w:p w14:paraId="1BAFED35" w14:textId="77777777" w:rsidR="00C27377" w:rsidRDefault="00000000">
      <w:r>
        <w:rPr>
          <w:b/>
        </w:rPr>
        <w:t xml:space="preserve">User: </w:t>
      </w:r>
      <w:r>
        <w:t>Diagonal = sisi miring. Jadi  √(35² + 28²) = √(1225 + 784) = √(2009) ≈ 44.82 meter?"</w:t>
      </w:r>
    </w:p>
    <w:p w14:paraId="472BB902" w14:textId="77777777" w:rsidR="00C27377" w:rsidRDefault="00000000">
      <w:r>
        <w:rPr>
          <w:b/>
        </w:rPr>
        <w:t xml:space="preserve">Assistant: </w:t>
      </w:r>
      <w:r>
        <w:t>Benar! Untuk memastikan, mari uji dengan rasio sisi 35:28. Kedua bilangan habis dibagi 7:</w:t>
      </w:r>
      <w:r>
        <w:br/>
      </w:r>
      <w:r>
        <w:lastRenderedPageBreak/>
        <w:t xml:space="preserve"> (35)/(7) = 5,      (28)/(7) = 4 </w:t>
      </w:r>
      <w:r>
        <w:br/>
        <w:t>Jadi ini segitiga 5-4-√(41) yang diskalakan 7 kali. Diagonal seharusnya  7 × √(41) ≈ 44.82m .</w:t>
      </w:r>
    </w:p>
    <w:p w14:paraId="736568C0" w14:textId="77777777" w:rsidR="00C27377" w:rsidRDefault="00000000">
      <w:r>
        <w:rPr>
          <w:b/>
        </w:rPr>
        <w:t xml:space="preserve">User: </w:t>
      </w:r>
      <w:r>
        <w:t>Wah, jadi Teorema Pythagoras bisa dipakai di banyak situasi ya!</w:t>
      </w:r>
    </w:p>
    <w:p w14:paraId="14708497" w14:textId="77777777" w:rsidR="00C27377" w:rsidRDefault="00000000">
      <w:r>
        <w:rPr>
          <w:b/>
        </w:rPr>
        <w:t xml:space="preserve">Assistant: </w:t>
      </w:r>
      <w:r>
        <w:t>Tepat! Dari tangga, layang-layang, sampai taman-prinsip dasarnya sama. Mau coba soal tantangan tentang penyelam?</w:t>
      </w:r>
    </w:p>
    <w:p w14:paraId="3B9B4BA1" w14:textId="77777777" w:rsidR="00C27377" w:rsidRDefault="00000000">
      <w:r>
        <w:rPr>
          <w:b/>
        </w:rPr>
        <w:t xml:space="preserve">User: </w:t>
      </w:r>
      <w:r>
        <w:t>Iya, boleh!</w:t>
      </w:r>
    </w:p>
    <w:p w14:paraId="4FB130DC" w14:textId="77777777" w:rsidR="00C27377" w:rsidRDefault="00000000">
      <w:r>
        <w:rPr>
          <w:b/>
        </w:rPr>
        <w:t xml:space="preserve">Assistant: </w:t>
      </w:r>
      <w:r>
        <w:t>Seorang penyelam menggunakan tali 130 m di laut sedalam 50 m. Berapa jangkauan horizontal maksimumnya?</w:t>
      </w:r>
      <w:r>
        <w:br/>
        <w:t>*Petunjuk: Gunakan rumus yang mirip dengan soal tangga.*</w:t>
      </w:r>
    </w:p>
    <w:p w14:paraId="5BAC4BCD" w14:textId="77777777" w:rsidR="00C27377" w:rsidRDefault="00000000">
      <w:r>
        <w:rPr>
          <w:b/>
        </w:rPr>
        <w:t xml:space="preserve">User: </w:t>
      </w:r>
      <w:r>
        <w:t>Sisi miring (tali) = 130 m, tinggi (kedalaman) = 50 m. Jangkauan =  √(130² - 50²) = √(16900 - 2500) = √(14400) = 120 meter. Benarkah?</w:t>
      </w:r>
    </w:p>
    <w:p w14:paraId="7BE4D62E" w14:textId="77777777" w:rsidR="00C27377" w:rsidRDefault="00000000">
      <w:r>
        <w:rPr>
          <w:b/>
        </w:rPr>
        <w:t xml:space="preserve">Assistant: </w:t>
      </w:r>
      <w:r>
        <w:t>Sempurna! Kamu sudah menguasai penerapan Teorema Pythagoras dalam berbagai konteks. Teruslah berlatih!</w:t>
      </w:r>
    </w:p>
    <w:p w14:paraId="14F99355" w14:textId="77777777" w:rsidR="00C27377" w:rsidRDefault="00000000">
      <w:r>
        <w:br w:type="page"/>
      </w:r>
    </w:p>
    <w:p w14:paraId="4595D7A8" w14:textId="77777777" w:rsidR="00C27377" w:rsidRDefault="00000000">
      <w:pPr>
        <w:pStyle w:val="Heading1"/>
      </w:pPr>
      <w:r>
        <w:lastRenderedPageBreak/>
        <w:t>Conversation 84</w:t>
      </w:r>
    </w:p>
    <w:p w14:paraId="207F0F37" w14:textId="77777777" w:rsidR="00C27377" w:rsidRDefault="00000000">
      <w:r>
        <w:rPr>
          <w:b/>
        </w:rPr>
        <w:t xml:space="preserve">User: </w:t>
      </w:r>
      <w:r>
        <w:t>Sebuah atap rumah membentuk segitiga sama kaki dengan alas 16 meter dan tinggi 6 meter. Berapa panjang sisi miring atap?</w:t>
      </w:r>
    </w:p>
    <w:p w14:paraId="457779E3" w14:textId="77777777" w:rsidR="00C27377" w:rsidRDefault="00000000">
      <w:r>
        <w:rPr>
          <w:b/>
        </w:rPr>
        <w:t xml:space="preserve">Assistant: </w:t>
      </w:r>
      <w:r>
        <w:t>Mari pecahkan! Karena segitiga sama kaki, kita bagi alas menjadi 2:</w:t>
      </w:r>
      <w:r>
        <w:br/>
        <w:t xml:space="preserve"> Setengah alas = 16 / 2 = 8m </w:t>
      </w:r>
      <w:r>
        <w:br/>
        <w:t>Gunakan Pythagoras:</w:t>
      </w:r>
      <w:r>
        <w:br/>
        <w:t xml:space="preserve"> Sisi miring = √(8² + 6²) </w:t>
      </w:r>
      <w:r>
        <w:br/>
        <w:t>Coba hitung!</w:t>
      </w:r>
    </w:p>
    <w:p w14:paraId="138BC931" w14:textId="77777777" w:rsidR="00C27377" w:rsidRDefault="00000000">
      <w:r>
        <w:rPr>
          <w:b/>
        </w:rPr>
        <w:t xml:space="preserve">User: </w:t>
      </w:r>
      <w:r>
        <w:t xml:space="preserve"> √(64 + 36) = √(100) = 10 meter. Benarkah?</w:t>
      </w:r>
    </w:p>
    <w:p w14:paraId="74B21A77" w14:textId="77777777" w:rsidR="00C27377" w:rsidRDefault="00000000">
      <w:r>
        <w:rPr>
          <w:b/>
        </w:rPr>
        <w:t xml:space="preserve">Assistant: </w:t>
      </w:r>
      <w:r>
        <w:t>Tepat! Sekarang jika tinggi atap dinaikkan menjadi 8 meter dengan alas tetap 16 m, berapa panjang sisi miringnya?</w:t>
      </w:r>
    </w:p>
    <w:p w14:paraId="6FAE33E0" w14:textId="77777777" w:rsidR="00C27377" w:rsidRDefault="00000000">
      <w:r>
        <w:rPr>
          <w:b/>
        </w:rPr>
        <w:t xml:space="preserve">User: </w:t>
      </w:r>
      <w:r>
        <w:t>Setengah alas = 8 m. Sisi miring baru =  √(8² + 8²) = √(128) ≈ 11.31m?}</w:t>
      </w:r>
    </w:p>
    <w:p w14:paraId="090900E7" w14:textId="77777777" w:rsidR="00C27377" w:rsidRDefault="00000000">
      <w:r>
        <w:rPr>
          <w:b/>
        </w:rPr>
        <w:t xml:space="preserve">Assistant: </w:t>
      </w:r>
      <w:r>
        <w:t>Benar! Perhatikan bahwa  √(128) = 8√(2) .</w:t>
      </w:r>
      <w:r>
        <w:br/>
      </w:r>
      <w:r>
        <w:br/>
        <w:t>Mari beralih ke konteks lain: Lapangan sepak bola berukuran 100 m × 60 m. Berapa jarak terpendek dari sudut ke sudut berlawanan?</w:t>
      </w:r>
    </w:p>
    <w:p w14:paraId="39746061" w14:textId="77777777" w:rsidR="00C27377" w:rsidRDefault="00000000">
      <w:r>
        <w:rPr>
          <w:b/>
        </w:rPr>
        <w:t xml:space="preserve">User: </w:t>
      </w:r>
      <w:r>
        <w:t>Diagonal =  √(100² + 60²) = √(13600) ≈ 116.62meter. Benar?</w:t>
      </w:r>
    </w:p>
    <w:p w14:paraId="40A24780" w14:textId="77777777" w:rsidR="00C27377" w:rsidRDefault="00000000">
      <w:r>
        <w:rPr>
          <w:b/>
        </w:rPr>
        <w:t xml:space="preserve">Assistant: </w:t>
      </w:r>
      <w:r>
        <w:t>Sempurna! Sekarang pertanyaan teori: Mengapa Teorema Pythagoras tidak berlaku untuk segitiga sembarang?</w:t>
      </w:r>
    </w:p>
    <w:p w14:paraId="2C9DC04F" w14:textId="77777777" w:rsidR="00C27377" w:rsidRDefault="00000000">
      <w:r>
        <w:rPr>
          <w:b/>
        </w:rPr>
        <w:t xml:space="preserve">User: </w:t>
      </w:r>
      <w:r>
        <w:t>Karena rumus ini khusus untuk segitiga siku-siku. Kalau tidak ada sudut 90°, hubungan kuadrat sisi tidak berlaku?</w:t>
      </w:r>
    </w:p>
    <w:p w14:paraId="3AE76320" w14:textId="77777777" w:rsidR="00C27377" w:rsidRDefault="00000000">
      <w:r>
        <w:rPr>
          <w:b/>
        </w:rPr>
        <w:t xml:space="preserve">Assistant: </w:t>
      </w:r>
      <w:r>
        <w:t>Tepat! Sekarang soal kapal: Sebuah mercusuar setinggi 34 m terlihat oleh kapal dengan jarak pandang 136 m. Berapa jarak horizontal kapal dari dasar mercusuar?</w:t>
      </w:r>
    </w:p>
    <w:p w14:paraId="59D2A6F4" w14:textId="77777777" w:rsidR="00C27377" w:rsidRDefault="00000000">
      <w:r>
        <w:rPr>
          <w:b/>
        </w:rPr>
        <w:t xml:space="preserve">User: </w:t>
      </w:r>
      <w:r>
        <w:t>Sisi miring = 136 m, tinggi = 34 m. Jarak horizontal =  √(136² - 34²) . Hitung:</w:t>
      </w:r>
      <w:r>
        <w:br/>
        <w:t xml:space="preserve"> √(18496 - 1156) = √(17340) ≈ 131.68m?}</w:t>
      </w:r>
    </w:p>
    <w:p w14:paraId="015BC0CD" w14:textId="77777777" w:rsidR="00C27377" w:rsidRDefault="00000000">
      <w:r>
        <w:rPr>
          <w:b/>
        </w:rPr>
        <w:t xml:space="preserve">Assistant: </w:t>
      </w:r>
      <w:r>
        <w:t>Hampir! Sebenarnya:</w:t>
      </w:r>
      <w:r>
        <w:br/>
        <w:t xml:space="preserve"> 136² = 34² + x² </w:t>
      </w:r>
      <w:r>
        <w:br/>
        <w:t xml:space="preserve"> x = √(136² - 34²) = √((4×34)² - 34²) = 34√(15) ≈ 131.45m </w:t>
      </w:r>
      <w:r>
        <w:br/>
        <w:t>Perbedaan karena pembulatan.</w:t>
      </w:r>
    </w:p>
    <w:p w14:paraId="38002A00" w14:textId="77777777" w:rsidR="00C27377" w:rsidRDefault="00000000">
      <w:r>
        <w:rPr>
          <w:b/>
        </w:rPr>
        <w:t xml:space="preserve">User: </w:t>
      </w:r>
      <w:r>
        <w:t>Oh, paham! Jadi lebih akurat pakai bentuk akar. Ada contoh lain?</w:t>
      </w:r>
    </w:p>
    <w:p w14:paraId="79581E4F" w14:textId="77777777" w:rsidR="00C27377" w:rsidRDefault="00000000">
      <w:r>
        <w:rPr>
          <w:b/>
        </w:rPr>
        <w:t xml:space="preserve">Assistant: </w:t>
      </w:r>
      <w:r>
        <w:t>Tentu! TV 55 inci memiliki rasio layar 16:9. Berapa panjang dan lebarnya? *Petunjuk: 55 inci adalah panjang diagonal.*</w:t>
      </w:r>
    </w:p>
    <w:p w14:paraId="448FBFF9" w14:textId="77777777" w:rsidR="00C27377" w:rsidRDefault="00000000">
      <w:r>
        <w:rPr>
          <w:b/>
        </w:rPr>
        <w:lastRenderedPageBreak/>
        <w:t xml:space="preserve">User: </w:t>
      </w:r>
      <w:r>
        <w:t xml:space="preserve">Misal panjang = 16x, lebar = 9x. Diagonal =  √((16x)² + (9x)²) = 55 </w:t>
      </w:r>
      <w:r>
        <w:br/>
        <w:t xml:space="preserve"> √(337x²) = 55 </w:t>
      </w:r>
      <w:r>
        <w:br/>
        <w:t xml:space="preserve"> x ≈ 55 / 18.36 ≈ 3.0 </w:t>
      </w:r>
      <w:r>
        <w:br/>
        <w:t>Panjang ≈ 48 inci, lebar ≈ 27 inci?</w:t>
      </w:r>
    </w:p>
    <w:p w14:paraId="59C49649" w14:textId="77777777" w:rsidR="00C27377" w:rsidRDefault="00000000">
      <w:r>
        <w:rPr>
          <w:b/>
        </w:rPr>
        <w:t xml:space="preserve">Assistant: </w:t>
      </w:r>
      <w:r>
        <w:t>Luar biasa! Kamu telah mengaplikasikan Pythagoras dalam rasio aspek. Teruslah berlatih!</w:t>
      </w:r>
    </w:p>
    <w:p w14:paraId="65C65EC3" w14:textId="77777777" w:rsidR="00C27377" w:rsidRDefault="00000000">
      <w:r>
        <w:br w:type="page"/>
      </w:r>
    </w:p>
    <w:p w14:paraId="062E3C6E" w14:textId="77777777" w:rsidR="00C27377" w:rsidRDefault="00000000">
      <w:pPr>
        <w:pStyle w:val="Heading1"/>
      </w:pPr>
      <w:r>
        <w:lastRenderedPageBreak/>
        <w:t>Conversation 85</w:t>
      </w:r>
    </w:p>
    <w:p w14:paraId="36D0F66B" w14:textId="77777777" w:rsidR="00C27377" w:rsidRDefault="00000000">
      <w:r>
        <w:rPr>
          <w:b/>
        </w:rPr>
        <w:t xml:space="preserve">User: </w:t>
      </w:r>
      <w:r>
        <w:t>Aku butuh bantuan untuk soal geometri ini.</w:t>
      </w:r>
    </w:p>
    <w:p w14:paraId="098A3207" w14:textId="77777777" w:rsidR="00C27377" w:rsidRDefault="00000000">
      <w:r>
        <w:rPr>
          <w:b/>
        </w:rPr>
        <w:t xml:space="preserve">Assistant: </w:t>
      </w:r>
      <w:r>
        <w:t>Tentu! Soalnya tentang apa?</w:t>
      </w:r>
    </w:p>
    <w:p w14:paraId="15ADF124" w14:textId="77777777" w:rsidR="00C27377" w:rsidRDefault="00000000">
      <w:r>
        <w:rPr>
          <w:b/>
        </w:rPr>
        <w:t xml:space="preserve">User: </w:t>
      </w:r>
      <w:r>
        <w:t>Diketahui segitiga ABC dengan koordinat A(-1, 3), B(4, -2), dan C(1, -5). Apakah ini segitiga siku-siku? Jelaskan.</w:t>
      </w:r>
    </w:p>
    <w:p w14:paraId="4D08A734" w14:textId="77777777" w:rsidR="00C27377" w:rsidRDefault="00000000">
      <w:r>
        <w:rPr>
          <w:b/>
        </w:rPr>
        <w:t xml:space="preserve">Assistant: </w:t>
      </w:r>
      <w:r>
        <w:t>Pertanyaan bagus! Untuk mengeceknya, kita perlu memverifikasi apakah dua sisi memenuhi Teorema Pythagoras. Pertama, hitung panjang semua sisi. Masih ingat rumus jarak antar titik?</w:t>
      </w:r>
    </w:p>
    <w:p w14:paraId="60034769" w14:textId="77777777" w:rsidR="00C27377" w:rsidRDefault="00000000">
      <w:r>
        <w:rPr>
          <w:b/>
        </w:rPr>
        <w:t xml:space="preserve">User: </w:t>
      </w:r>
      <w:r>
        <w:t>Kurang ingat. Bagaimana caranya?</w:t>
      </w:r>
    </w:p>
    <w:p w14:paraId="78D778F5" w14:textId="77777777" w:rsidR="00C27377" w:rsidRDefault="00000000">
      <w:r>
        <w:rPr>
          <w:b/>
        </w:rPr>
        <w:t xml:space="preserve">Assistant: </w:t>
      </w:r>
      <w:r>
        <w:t>Jarak antara dua titik (x_1,y_1) dan (x_2,y_2) adalah:</w:t>
      </w:r>
      <w:r>
        <w:br/>
        <w:t xml:space="preserve"> d = √((x_2-x_1)² + (y_2-y_1)²) </w:t>
      </w:r>
      <w:r>
        <w:br/>
        <w:t>Mari hitung panjang AB dulu. Untuk titik A(-1,3) dan B(4,-2):</w:t>
      </w:r>
      <w:r>
        <w:br/>
        <w:t xml:space="preserve"> AB = √((4 - (-1))² + (-2 - 3)²) </w:t>
      </w:r>
      <w:r>
        <w:br/>
        <w:t>Bisa disederhanakan?</w:t>
      </w:r>
    </w:p>
    <w:p w14:paraId="7D484BD5" w14:textId="77777777" w:rsidR="00C27377" w:rsidRDefault="00000000">
      <w:r>
        <w:rPr>
          <w:b/>
        </w:rPr>
        <w:t xml:space="preserve">User: </w:t>
      </w:r>
      <w:r>
        <w:t>Tunggu,  (4 - (-1)) = 5  dan  (-2 - 3) = -5 ?</w:t>
      </w:r>
      <w:r>
        <w:br/>
        <w:t>Jadi  AB = √(5² + (-5)²) = √(50) ?</w:t>
      </w:r>
    </w:p>
    <w:p w14:paraId="59921BE5" w14:textId="77777777" w:rsidR="00C27377" w:rsidRDefault="00000000">
      <w:r>
        <w:rPr>
          <w:b/>
        </w:rPr>
        <w:t xml:space="preserve">Assistant: </w:t>
      </w:r>
      <w:r>
        <w:t>Benar! Sekarang hitung BC. Untuk titik B(4,-2) dan C(1,-5):</w:t>
      </w:r>
      <w:r>
        <w:br/>
        <w:t xml:space="preserve"> BC = √((1-4)² + (-5 - (-2))²) </w:t>
      </w:r>
      <w:r>
        <w:br/>
        <w:t>Coba hitung ini.</w:t>
      </w:r>
    </w:p>
    <w:p w14:paraId="55450139" w14:textId="77777777" w:rsidR="00C27377" w:rsidRDefault="00000000">
      <w:r>
        <w:rPr>
          <w:b/>
        </w:rPr>
        <w:t xml:space="preserve">User: </w:t>
      </w:r>
      <w:r>
        <w:t xml:space="preserve"> (1-4) = -3  dan  (-5 - (-2)) = -3 </w:t>
      </w:r>
      <w:r>
        <w:br/>
        <w:t>Jadi  BC = √((-3)² + (-3)²) = √(18) ?</w:t>
      </w:r>
    </w:p>
    <w:p w14:paraId="534CCA29" w14:textId="77777777" w:rsidR="00C27377" w:rsidRDefault="00000000">
      <w:r>
        <w:rPr>
          <w:b/>
        </w:rPr>
        <w:t xml:space="preserve">Assistant: </w:t>
      </w:r>
      <w:r>
        <w:t>Tepat! Sekarang untuk AC:</w:t>
      </w:r>
      <w:r>
        <w:br/>
        <w:t xml:space="preserve"> AC = √((1 - (-1))² + (-5 - 3)²) </w:t>
      </w:r>
      <w:r>
        <w:br/>
        <w:t>Hasilnya?</w:t>
      </w:r>
    </w:p>
    <w:p w14:paraId="43F47AA9" w14:textId="77777777" w:rsidR="00C27377" w:rsidRDefault="00000000">
      <w:r>
        <w:rPr>
          <w:b/>
        </w:rPr>
        <w:t xml:space="preserve">User: </w:t>
      </w:r>
      <w:r>
        <w:t xml:space="preserve"> (1 - (-1)) = 2  dan  (-5 - 3) = -8 </w:t>
      </w:r>
      <w:r>
        <w:br/>
        <w:t>Jadi  AC = √(2² + (-8)²) = √(68) ?</w:t>
      </w:r>
    </w:p>
    <w:p w14:paraId="1512713A" w14:textId="77777777" w:rsidR="00C27377" w:rsidRDefault="00000000">
      <w:r>
        <w:rPr>
          <w:b/>
        </w:rPr>
        <w:t xml:space="preserve">Assistant: </w:t>
      </w:r>
      <w:r>
        <w:t>Sempurna! Sekarang kita punya:</w:t>
      </w:r>
      <w:r>
        <w:br/>
        <w:t xml:space="preserve"> AB = √(50) ,  BC = √(18) ,  AC = √(68) </w:t>
      </w:r>
      <w:r>
        <w:br/>
        <w:t>Kuadratkan semuanya:</w:t>
      </w:r>
      <w:r>
        <w:br/>
        <w:t xml:space="preserve"> AB² = 50 ,  BC² = 18 ,  AC² = 68 </w:t>
      </w:r>
      <w:r>
        <w:br/>
        <w:t>Cek apakah ada kombinasi yang memenuhi  a² + b² = c² . Coba  AB² + BC² :</w:t>
      </w:r>
    </w:p>
    <w:p w14:paraId="7F8E6AA6" w14:textId="77777777" w:rsidR="00C27377" w:rsidRDefault="00000000">
      <w:r>
        <w:rPr>
          <w:b/>
        </w:rPr>
        <w:t xml:space="preserve">User: </w:t>
      </w:r>
      <w:r>
        <w:t xml:space="preserve"> 50 + 18 = 68 . Wah, ini sama dengan  AC² ! Jadi ini segitiga siku-siku?</w:t>
      </w:r>
    </w:p>
    <w:p w14:paraId="159E656F" w14:textId="77777777" w:rsidR="00C27377" w:rsidRDefault="00000000">
      <w:r>
        <w:rPr>
          <w:b/>
        </w:rPr>
        <w:t xml:space="preserve">Assistant: </w:t>
      </w:r>
      <w:r>
        <w:t>Betul! Karena  AB² + BC² = AC² , segitiga ABC siku-siku di titik B. Kerja bagus!</w:t>
      </w:r>
    </w:p>
    <w:p w14:paraId="78A60200" w14:textId="77777777" w:rsidR="00C27377" w:rsidRDefault="00000000">
      <w:r>
        <w:lastRenderedPageBreak/>
        <w:br w:type="page"/>
      </w:r>
    </w:p>
    <w:p w14:paraId="13A7C06D" w14:textId="77777777" w:rsidR="00C27377" w:rsidRDefault="00000000">
      <w:pPr>
        <w:pStyle w:val="Heading1"/>
      </w:pPr>
      <w:r>
        <w:lastRenderedPageBreak/>
        <w:t>Conversation 86</w:t>
      </w:r>
    </w:p>
    <w:p w14:paraId="258DC3FB" w14:textId="77777777" w:rsidR="00C27377" w:rsidRDefault="00000000">
      <w:r>
        <w:rPr>
          <w:b/>
        </w:rPr>
        <w:t xml:space="preserve">User: </w:t>
      </w:r>
      <w:r>
        <w:t>Bisa bantu saya dengan soal segitiga lagi?</w:t>
      </w:r>
    </w:p>
    <w:p w14:paraId="4AA4385E" w14:textId="77777777" w:rsidR="00C27377" w:rsidRDefault="00000000">
      <w:r>
        <w:rPr>
          <w:b/>
        </w:rPr>
        <w:t xml:space="preserve">Assistant: </w:t>
      </w:r>
      <w:r>
        <w:t>Tentu! Diketahui segitiga DEF dengan koordinat D(2, 4), E(6, 1), dan F(3, -2). Apakah ini segitiga siku-siku?</w:t>
      </w:r>
    </w:p>
    <w:p w14:paraId="1913533B" w14:textId="77777777" w:rsidR="00C27377" w:rsidRDefault="00000000">
      <w:r>
        <w:rPr>
          <w:b/>
        </w:rPr>
        <w:t xml:space="preserve">User: </w:t>
      </w:r>
      <w:r>
        <w:t>Bagaimana cara mulai menghitungnya?</w:t>
      </w:r>
    </w:p>
    <w:p w14:paraId="156CB330" w14:textId="77777777" w:rsidR="00C27377" w:rsidRDefault="00000000">
      <w:r>
        <w:rPr>
          <w:b/>
        </w:rPr>
        <w:t xml:space="preserve">Assistant: </w:t>
      </w:r>
      <w:r>
        <w:t>Pertama, hitung panjang semua sisi menggunakan rumus jarak:</w:t>
      </w:r>
      <w:r>
        <w:br/>
        <w:t xml:space="preserve"> d = √((x_2-x_1)² + (y_2-y_1)²) </w:t>
      </w:r>
      <w:r>
        <w:br/>
        <w:t>Mari hitung DE. Untuk titik D(2,4) dan E(6,1):</w:t>
      </w:r>
      <w:r>
        <w:br/>
        <w:t xml:space="preserve"> DE = √((6-2)² + (1-4)²) </w:t>
      </w:r>
    </w:p>
    <w:p w14:paraId="0622E71F" w14:textId="77777777" w:rsidR="00C27377" w:rsidRDefault="00000000">
      <w:r>
        <w:rPr>
          <w:b/>
        </w:rPr>
        <w:t xml:space="preserve">User: </w:t>
      </w:r>
      <w:r>
        <w:t xml:space="preserve"> (6-2) = 4  dan  (1-4) = -3 . Jadi DE =  √(4² + (-3)²) = √(25) = 5 ?</w:t>
      </w:r>
    </w:p>
    <w:p w14:paraId="040949F6" w14:textId="77777777" w:rsidR="00C27377" w:rsidRDefault="00000000">
      <w:r>
        <w:rPr>
          <w:b/>
        </w:rPr>
        <w:t xml:space="preserve">Assistant: </w:t>
      </w:r>
      <w:r>
        <w:t>Benar! Sekarang hitung EF. Untuk E(6,1) dan F(3,-2):</w:t>
      </w:r>
      <w:r>
        <w:br/>
        <w:t xml:space="preserve"> EF = √((3-6)² + (-2-1)²) </w:t>
      </w:r>
    </w:p>
    <w:p w14:paraId="73671098" w14:textId="77777777" w:rsidR="00C27377" w:rsidRDefault="00000000">
      <w:r>
        <w:rPr>
          <w:b/>
        </w:rPr>
        <w:t xml:space="preserve">User: </w:t>
      </w:r>
      <w:r>
        <w:t xml:space="preserve"> (3-6) = -3  dan  (-2-1) = -3 . Jadi EF =  √((-3)² + (-3)²) = √(18) ≈ 4.24 ?</w:t>
      </w:r>
    </w:p>
    <w:p w14:paraId="53F49A31" w14:textId="77777777" w:rsidR="00C27377" w:rsidRDefault="00000000">
      <w:r>
        <w:rPr>
          <w:b/>
        </w:rPr>
        <w:t xml:space="preserve">Assistant: </w:t>
      </w:r>
      <w:r>
        <w:t>Tepat! Terakhir, hitung DF. Untuk D(2,4) dan F(3,-2):</w:t>
      </w:r>
      <w:r>
        <w:br/>
        <w:t xml:space="preserve"> DF = √((3-2)² + (-2-4)²) </w:t>
      </w:r>
    </w:p>
    <w:p w14:paraId="69CC371E" w14:textId="77777777" w:rsidR="00C27377" w:rsidRDefault="00000000">
      <w:r>
        <w:rPr>
          <w:b/>
        </w:rPr>
        <w:t xml:space="preserve">User: </w:t>
      </w:r>
      <w:r>
        <w:t xml:space="preserve"> (3-2) = 1  dan  (-2-4) = -6 . Jadi DF =  √(1² + (-6)²) = √(37) ≈ 6.08 ?</w:t>
      </w:r>
    </w:p>
    <w:p w14:paraId="5A6B7AA0" w14:textId="77777777" w:rsidR="00C27377" w:rsidRDefault="00000000">
      <w:r>
        <w:rPr>
          <w:b/>
        </w:rPr>
        <w:t xml:space="preserve">Assistant: </w:t>
      </w:r>
      <w:r>
        <w:t>Sempurna! Sekarang kita punya:</w:t>
      </w:r>
      <w:r>
        <w:br/>
        <w:t xml:space="preserve"> DE = 5 ,  EF ≈ 4.24 ,  DF ≈ 6.08 </w:t>
      </w:r>
      <w:r>
        <w:br/>
        <w:t>Kuadratkan semuanya:</w:t>
      </w:r>
      <w:r>
        <w:br/>
        <w:t xml:space="preserve"> DE² = 25 ,  EF² = 18 ,  DF² = 37 </w:t>
      </w:r>
      <w:r>
        <w:br/>
        <w:t>Coba cek kombinasi mana yang memenuhi  a² + b² = c² !</w:t>
      </w:r>
    </w:p>
    <w:p w14:paraId="684C2836" w14:textId="77777777" w:rsidR="00C27377" w:rsidRDefault="00000000">
      <w:r>
        <w:rPr>
          <w:b/>
        </w:rPr>
        <w:t xml:space="preserve">User: </w:t>
      </w:r>
      <w:r>
        <w:t>25 + 18 = 43 (tidak sama dengan 37). 25 + 37 = 62 (tidak sama dengan 18). Jadi bukan segitiga siku-siku?</w:t>
      </w:r>
    </w:p>
    <w:p w14:paraId="4CAF8286" w14:textId="77777777" w:rsidR="00C27377" w:rsidRDefault="00000000">
      <w:r>
        <w:rPr>
          <w:b/>
        </w:rPr>
        <w:t xml:space="preserve">Assistant: </w:t>
      </w:r>
      <w:r>
        <w:t>Tepat! Tidak ada kombinasi yang memenuhi. Mau coba soal lain?</w:t>
      </w:r>
    </w:p>
    <w:p w14:paraId="042F1F88" w14:textId="77777777" w:rsidR="00C27377" w:rsidRDefault="00000000">
      <w:r>
        <w:rPr>
          <w:b/>
        </w:rPr>
        <w:t xml:space="preserve">User: </w:t>
      </w:r>
      <w:r>
        <w:t>Iya, berikan soal yang lebih menantang!</w:t>
      </w:r>
    </w:p>
    <w:p w14:paraId="1ED95782" w14:textId="77777777" w:rsidR="00C27377" w:rsidRDefault="00000000">
      <w:r>
        <w:rPr>
          <w:b/>
        </w:rPr>
        <w:t xml:space="preserve">Assistant: </w:t>
      </w:r>
      <w:r>
        <w:t>Oke! Segitiga GHI dengan titik G(0,0), H(3,0), dan I(0,4). Apakah ini segitiga siku-siku?</w:t>
      </w:r>
    </w:p>
    <w:p w14:paraId="12FEEB6C" w14:textId="77777777" w:rsidR="00C27377" w:rsidRDefault="00000000">
      <w:r>
        <w:rPr>
          <w:b/>
        </w:rPr>
        <w:t xml:space="preserve">User: </w:t>
      </w:r>
      <w:r>
        <w:t xml:space="preserve">Hitung GH dulu:  √((3-0)² + (0-0)²) = 3 </w:t>
      </w:r>
      <w:r>
        <w:br/>
        <w:t xml:space="preserve">GI:  √((0-0)² + (4-0)²) = 4 </w:t>
      </w:r>
      <w:r>
        <w:br/>
        <w:t xml:space="preserve">HI:  √((0-3)² + (4-0)²) = √(9 + 16) = 5 </w:t>
      </w:r>
    </w:p>
    <w:p w14:paraId="589A55DD" w14:textId="77777777" w:rsidR="00C27377" w:rsidRDefault="00000000">
      <w:r>
        <w:rPr>
          <w:b/>
        </w:rPr>
        <w:t xml:space="preserve">Assistant: </w:t>
      </w:r>
      <w:r>
        <w:t>Luar biasa! Sekarang cek apakah  GH² + GI² = HI² ?</w:t>
      </w:r>
    </w:p>
    <w:p w14:paraId="33DCF200" w14:textId="77777777" w:rsidR="00C27377" w:rsidRDefault="00000000">
      <w:r>
        <w:rPr>
          <w:b/>
        </w:rPr>
        <w:t xml:space="preserve">User: </w:t>
      </w:r>
      <w:r>
        <w:t>3² + 4² = 9 + 16 = 25 = 5². Jadi siku-siku di titik G!</w:t>
      </w:r>
    </w:p>
    <w:p w14:paraId="3E3CC75C" w14:textId="77777777" w:rsidR="00C27377" w:rsidRDefault="00000000">
      <w:r>
        <w:rPr>
          <w:b/>
        </w:rPr>
        <w:lastRenderedPageBreak/>
        <w:t xml:space="preserve">Assistant: </w:t>
      </w:r>
      <w:r>
        <w:t>Benar! Kamu cepat sekali. Mau latihan lagi?</w:t>
      </w:r>
    </w:p>
    <w:p w14:paraId="3CB8FAB3" w14:textId="77777777" w:rsidR="00C27377" w:rsidRDefault="00000000">
      <w:r>
        <w:rPr>
          <w:b/>
        </w:rPr>
        <w:t xml:space="preserve">User: </w:t>
      </w:r>
      <w:r>
        <w:t>Tentu! Kasih soal dengan sudut koordinat negatif.</w:t>
      </w:r>
    </w:p>
    <w:p w14:paraId="1F767C8C" w14:textId="77777777" w:rsidR="00C27377" w:rsidRDefault="00000000">
      <w:r>
        <w:rPr>
          <w:b/>
        </w:rPr>
        <w:t xml:space="preserve">Assistant: </w:t>
      </w:r>
      <w:r>
        <w:t>Baik! Titik J(-2, -3), K(1, -5), L(-4, -7). Apakah segitiga JKL siku-siku? *Hint: Hitung semua sisi dan cek Pythagoras*</w:t>
      </w:r>
    </w:p>
    <w:p w14:paraId="1F94C055" w14:textId="77777777" w:rsidR="00C27377" w:rsidRDefault="00000000">
      <w:r>
        <w:br w:type="page"/>
      </w:r>
    </w:p>
    <w:p w14:paraId="28A33C92" w14:textId="77777777" w:rsidR="00C27377" w:rsidRDefault="00000000">
      <w:pPr>
        <w:pStyle w:val="Heading1"/>
      </w:pPr>
      <w:r>
        <w:lastRenderedPageBreak/>
        <w:t>Conversation 87</w:t>
      </w:r>
    </w:p>
    <w:p w14:paraId="19576FA7" w14:textId="77777777" w:rsidR="00C27377" w:rsidRDefault="00000000">
      <w:r>
        <w:rPr>
          <w:b/>
        </w:rPr>
        <w:t xml:space="preserve">User: </w:t>
      </w:r>
      <w:r>
        <w:t>Bisa bantu saya menghitung jarak antara dua titik (4, 2) dan (7, 6)? Teman saya menggunakan titik (7, 6) sebagai (x_i, y_i), sedangkan saya pakai (4, 2). Apakah hasilnya sama?</w:t>
      </w:r>
    </w:p>
    <w:p w14:paraId="4A631F80" w14:textId="77777777" w:rsidR="00C27377" w:rsidRDefault="00000000">
      <w:r>
        <w:rPr>
          <w:b/>
        </w:rPr>
        <w:t xml:space="preserve">Assistant: </w:t>
      </w:r>
      <w:r>
        <w:t>Tentu! Mari kita analisis. Rumus jarak antara dua titik adalah:</w:t>
      </w:r>
      <w:r>
        <w:br/>
        <w:t xml:space="preserve"> d = √((x_2 - x_1)² + (y_2 - y_1)²) </w:t>
      </w:r>
      <w:r>
        <w:br/>
        <w:t>Pertama, hitung jarak dengan (x_i, y_i) = (4, 2). Bagaimana kamu menulis persamaannya?</w:t>
      </w:r>
    </w:p>
    <w:p w14:paraId="57BC566D" w14:textId="77777777" w:rsidR="00C27377" w:rsidRDefault="00000000">
      <w:r>
        <w:rPr>
          <w:b/>
        </w:rPr>
        <w:t xml:space="preserve">User: </w:t>
      </w:r>
      <w:r>
        <w:t xml:space="preserve"> d = √((7 - 4)² + (6 - 2)²) ?</w:t>
      </w:r>
    </w:p>
    <w:p w14:paraId="6F4C8722" w14:textId="77777777" w:rsidR="00C27377" w:rsidRDefault="00000000">
      <w:r>
        <w:rPr>
          <w:b/>
        </w:rPr>
        <w:t xml:space="preserve">Assistant: </w:t>
      </w:r>
      <w:r>
        <w:t>Tepat! Sekarang hitung selisih koordinat:</w:t>
      </w:r>
      <w:r>
        <w:br/>
        <w:t>7 - 4 = 3 dan 6 - 2 = 4. Lalu kuadratkan dan jumlahkan.</w:t>
      </w:r>
    </w:p>
    <w:p w14:paraId="65E92700" w14:textId="77777777" w:rsidR="00C27377" w:rsidRDefault="00000000">
      <w:r>
        <w:rPr>
          <w:b/>
        </w:rPr>
        <w:t xml:space="preserve">User: </w:t>
      </w:r>
      <w:r>
        <w:t>Jadi  √(3² + 4²) = √(9 + 16) = √(25) = 5 ?</w:t>
      </w:r>
    </w:p>
    <w:p w14:paraId="3C8A0A62" w14:textId="77777777" w:rsidR="00C27377" w:rsidRDefault="00000000">
      <w:r>
        <w:rPr>
          <w:b/>
        </w:rPr>
        <w:t xml:space="preserve">Assistant: </w:t>
      </w:r>
      <w:r>
        <w:t>Benar! Sekarang, mari hitung dengan (x_i, y_i) = (7, 6):</w:t>
      </w:r>
      <w:r>
        <w:br/>
        <w:t xml:space="preserve"> d = √((4 - 7)² + (2 - 6)²) </w:t>
      </w:r>
      <w:r>
        <w:br/>
        <w:t>Apa hasilnya?</w:t>
      </w:r>
    </w:p>
    <w:p w14:paraId="16BD3436" w14:textId="77777777" w:rsidR="00C27377" w:rsidRDefault="00000000">
      <w:r>
        <w:rPr>
          <w:b/>
        </w:rPr>
        <w:t xml:space="preserve">User: </w:t>
      </w:r>
      <w:r>
        <w:t xml:space="preserve"> (4 - 7) = -3  dan  (2 - 6) = -4 . Jadi  √((-3)² + (-4)²) = √(9 + 16) = 5 ?</w:t>
      </w:r>
    </w:p>
    <w:p w14:paraId="7388B097" w14:textId="77777777" w:rsidR="00C27377" w:rsidRDefault="00000000">
      <w:r>
        <w:rPr>
          <w:b/>
        </w:rPr>
        <w:t xml:space="preserve">Assistant: </w:t>
      </w:r>
      <w:r>
        <w:t>Luar biasa! Meskipun titik acuan berbeda, hasilnya tetap **5**. Mengapa ini terjadi?</w:t>
      </w:r>
    </w:p>
    <w:p w14:paraId="5DEB7ACD" w14:textId="77777777" w:rsidR="00C27377" w:rsidRDefault="00000000">
      <w:r>
        <w:rPr>
          <w:b/>
        </w:rPr>
        <w:t xml:space="preserve">User: </w:t>
      </w:r>
      <w:r>
        <w:t>Karena kuadrat bilangan negatif sama dengan positif?</w:t>
      </w:r>
    </w:p>
    <w:p w14:paraId="2DD304AF" w14:textId="77777777" w:rsidR="00C27377" w:rsidRDefault="00000000">
      <w:r>
        <w:rPr>
          <w:b/>
        </w:rPr>
        <w:t xml:space="preserve">Assistant: </w:t>
      </w:r>
      <w:r>
        <w:t>Tepat! Kuadrat menghilangkan tanda negatif:</w:t>
      </w:r>
      <w:r>
        <w:br/>
        <w:t xml:space="preserve"> (-a)² = a² </w:t>
      </w:r>
      <w:r>
        <w:br/>
        <w:t>Jadi, urutan titik tidak memengaruhi hasil. Mau coba soal serupa?</w:t>
      </w:r>
    </w:p>
    <w:p w14:paraId="13676ADE" w14:textId="77777777" w:rsidR="00C27377" w:rsidRDefault="00000000">
      <w:r>
        <w:rPr>
          <w:b/>
        </w:rPr>
        <w:t xml:space="preserve">User: </w:t>
      </w:r>
      <w:r>
        <w:t>Iya! Coba titik (1, 3) dan (5, 7). Hitung jaraknya dengan kedua cara!</w:t>
      </w:r>
    </w:p>
    <w:p w14:paraId="017B9075" w14:textId="77777777" w:rsidR="00C27377" w:rsidRDefault="00000000">
      <w:r>
        <w:rPr>
          <w:b/>
        </w:rPr>
        <w:t xml:space="preserve">Assistant: </w:t>
      </w:r>
      <w:r>
        <w:t>Pertama dengan (x_i, y_i) = (1, 3):</w:t>
      </w:r>
      <w:r>
        <w:br/>
        <w:t xml:space="preserve"> d = √((5 - 1)² + (7 - 3)²) </w:t>
      </w:r>
      <w:r>
        <w:br/>
        <w:t>Kedua dengan (x_i, y_i) = (5, 7):</w:t>
      </w:r>
      <w:r>
        <w:br/>
        <w:t xml:space="preserve"> d = √((1 - 5)² + (3 - 7)²) </w:t>
      </w:r>
      <w:r>
        <w:br/>
        <w:t>Apa hasilnya?</w:t>
      </w:r>
    </w:p>
    <w:p w14:paraId="7C6188C1" w14:textId="77777777" w:rsidR="00C27377" w:rsidRDefault="00000000">
      <w:r>
        <w:rPr>
          <w:b/>
        </w:rPr>
        <w:t xml:space="preserve">User: </w:t>
      </w:r>
      <w:r>
        <w:t>Keduanya menghasilkan  √(16 + 16) = √(32) ≈ 5.66 !</w:t>
      </w:r>
    </w:p>
    <w:p w14:paraId="44C8536B" w14:textId="77777777" w:rsidR="00C27377" w:rsidRDefault="00000000">
      <w:r>
        <w:rPr>
          <w:b/>
        </w:rPr>
        <w:t xml:space="preserve">Assistant: </w:t>
      </w:r>
      <w:r>
        <w:t>Benar! Jadi, **jarak selalu sama** terlepas dari titik acuan. Sudah jelas?</w:t>
      </w:r>
    </w:p>
    <w:p w14:paraId="54350643" w14:textId="77777777" w:rsidR="00C27377" w:rsidRDefault="00000000">
      <w:r>
        <w:br w:type="page"/>
      </w:r>
    </w:p>
    <w:p w14:paraId="113E22BE" w14:textId="77777777" w:rsidR="00C27377" w:rsidRDefault="00000000">
      <w:pPr>
        <w:pStyle w:val="Heading1"/>
      </w:pPr>
      <w:r>
        <w:lastRenderedPageBreak/>
        <w:t>Conversation 88</w:t>
      </w:r>
    </w:p>
    <w:p w14:paraId="17C783CE" w14:textId="77777777" w:rsidR="00C27377" w:rsidRDefault="00000000">
      <w:r>
        <w:rPr>
          <w:b/>
        </w:rPr>
        <w:t xml:space="preserve">User: </w:t>
      </w:r>
      <w:r>
        <w:t>Bantu saya dengan soal ini. Dua titik (4, 2) dan (7, 6). Jika saya pakai (4, 2) sebagai (x_i, y_i), sedangkan teman saya pakai (7, 6) sebagai (x_i, y_i). Apakah jarak yang kami hitung akan sama?</w:t>
      </w:r>
    </w:p>
    <w:p w14:paraId="5C1832D4" w14:textId="77777777" w:rsidR="00C27377" w:rsidRDefault="00000000">
      <w:r>
        <w:rPr>
          <w:b/>
        </w:rPr>
        <w:t xml:space="preserve">Assistant: </w:t>
      </w:r>
      <w:r>
        <w:t>Tentu! Mari kita buktikan bersama. Pertama, kita pakai rumus jarak:</w:t>
      </w:r>
      <w:r>
        <w:br/>
        <w:t xml:space="preserve"> d = √((x_2 - x_1)² + (y_2 - y_1)²) </w:t>
      </w:r>
      <w:r>
        <w:br/>
        <w:t>Kamu ingin mulai dari titik mana dulu?</w:t>
      </w:r>
    </w:p>
    <w:p w14:paraId="2762C350" w14:textId="77777777" w:rsidR="00C27377" w:rsidRDefault="00000000">
      <w:r>
        <w:rPr>
          <w:b/>
        </w:rPr>
        <w:t xml:space="preserve">User: </w:t>
      </w:r>
      <w:r>
        <w:t>Dari titik (4, 2) sebagai (x_i, y_i). Jadi (x_2, y_2) adalah (7, 6).</w:t>
      </w:r>
    </w:p>
    <w:p w14:paraId="12EB94CE" w14:textId="77777777" w:rsidR="00C27377" w:rsidRDefault="00000000">
      <w:r>
        <w:rPr>
          <w:b/>
        </w:rPr>
        <w:t xml:space="preserve">Assistant: </w:t>
      </w:r>
      <w:r>
        <w:t>Bagus! Tulis persamaan jaraknya sesuai rumus. Bagaimana bentuk persamaannya?</w:t>
      </w:r>
    </w:p>
    <w:p w14:paraId="72B853E9" w14:textId="77777777" w:rsidR="00C27377" w:rsidRDefault="00000000">
      <w:r>
        <w:rPr>
          <w:b/>
        </w:rPr>
        <w:t xml:space="preserve">User: </w:t>
      </w:r>
      <w:r>
        <w:t xml:space="preserve"> d = √((7 - 4)² + (6 - 2)²) ?</w:t>
      </w:r>
    </w:p>
    <w:p w14:paraId="247810E0" w14:textId="77777777" w:rsidR="00C27377" w:rsidRDefault="00000000">
      <w:r>
        <w:rPr>
          <w:b/>
        </w:rPr>
        <w:t xml:space="preserve">Assistant: </w:t>
      </w:r>
      <w:r>
        <w:t>Tepat! Hitung selisih koordinatnya:</w:t>
      </w:r>
      <w:r>
        <w:br/>
        <w:t>7 - 4 = ...?</w:t>
      </w:r>
      <w:r>
        <w:br/>
        <w:t>6 - 2 = ...?</w:t>
      </w:r>
    </w:p>
    <w:p w14:paraId="2D2C2556" w14:textId="77777777" w:rsidR="00C27377" w:rsidRDefault="00000000">
      <w:r>
        <w:rPr>
          <w:b/>
        </w:rPr>
        <w:t xml:space="preserve">User: </w:t>
      </w:r>
      <w:r>
        <w:t>7 - 4 = 3</w:t>
      </w:r>
      <w:r>
        <w:br/>
        <w:t>6 - 2 = 4</w:t>
      </w:r>
    </w:p>
    <w:p w14:paraId="11A1246B" w14:textId="77777777" w:rsidR="00C27377" w:rsidRDefault="00000000">
      <w:r>
        <w:rPr>
          <w:b/>
        </w:rPr>
        <w:t xml:space="preserve">Assistant: </w:t>
      </w:r>
      <w:r>
        <w:t>Benar! Sekarang kuadratkan dan jumlahkan:</w:t>
      </w:r>
      <w:r>
        <w:br/>
        <w:t xml:space="preserve"> 3² + 4² = ...? </w:t>
      </w:r>
    </w:p>
    <w:p w14:paraId="6DFEDDFB" w14:textId="77777777" w:rsidR="00C27377" w:rsidRDefault="00000000">
      <w:r>
        <w:rPr>
          <w:b/>
        </w:rPr>
        <w:t xml:space="preserve">User: </w:t>
      </w:r>
      <w:r>
        <w:t>9 + 16 = 25</w:t>
      </w:r>
      <w:r>
        <w:br/>
        <w:t xml:space="preserve">Jadi  d = √(25) = 5 </w:t>
      </w:r>
    </w:p>
    <w:p w14:paraId="6596E077" w14:textId="77777777" w:rsidR="00C27377" w:rsidRDefault="00000000">
      <w:r>
        <w:rPr>
          <w:b/>
        </w:rPr>
        <w:t xml:space="preserve">Assistant: </w:t>
      </w:r>
      <w:r>
        <w:t>Luar biasa! Sekarang kita coba dengan (x_i, y_i) = (7, 6):</w:t>
      </w:r>
      <w:r>
        <w:br/>
        <w:t xml:space="preserve"> d = √((4 - 7)² + (2 - 6)²) </w:t>
      </w:r>
      <w:r>
        <w:br/>
        <w:t>Apa hasilnya?</w:t>
      </w:r>
    </w:p>
    <w:p w14:paraId="682E1FDA" w14:textId="77777777" w:rsidR="00C27377" w:rsidRDefault="00000000">
      <w:r>
        <w:rPr>
          <w:b/>
        </w:rPr>
        <w:t xml:space="preserve">User: </w:t>
      </w:r>
      <w:r>
        <w:t>4 - 7 = -3</w:t>
      </w:r>
      <w:r>
        <w:br/>
        <w:t>2 - 6 = -4</w:t>
      </w:r>
      <w:r>
        <w:br/>
        <w:t>Kuadratkan:</w:t>
      </w:r>
      <w:r>
        <w:br/>
        <w:t xml:space="preserve"> (-3)² + (-4)² = 9 + 16 = 25 </w:t>
      </w:r>
      <w:r>
        <w:br/>
        <w:t xml:space="preserve">Jadi  d = √(25) = 5 </w:t>
      </w:r>
    </w:p>
    <w:p w14:paraId="4C88DA3E" w14:textId="77777777" w:rsidR="00C27377" w:rsidRDefault="00000000">
      <w:r>
        <w:rPr>
          <w:b/>
        </w:rPr>
        <w:t xml:space="preserve">Assistant: </w:t>
      </w:r>
      <w:r>
        <w:t>Sempurna! Meskipun ada tanda negatif, hasilnya tetap 5. Kenapa bisa begitu?</w:t>
      </w:r>
    </w:p>
    <w:p w14:paraId="39295384" w14:textId="77777777" w:rsidR="00C27377" w:rsidRDefault="00000000">
      <w:r>
        <w:rPr>
          <w:b/>
        </w:rPr>
        <w:t xml:space="preserve">User: </w:t>
      </w:r>
      <w:r>
        <w:t>Karena kuadrat bilangan negatif hasilnya positif ya?</w:t>
      </w:r>
    </w:p>
    <w:p w14:paraId="0175C460" w14:textId="77777777" w:rsidR="00C27377" w:rsidRDefault="00000000">
      <w:r>
        <w:rPr>
          <w:b/>
        </w:rPr>
        <w:t xml:space="preserve">Assistant: </w:t>
      </w:r>
      <w:r>
        <w:t>Tepat! Kuadrat menghilangkan tanda:</w:t>
      </w:r>
      <w:r>
        <w:br/>
        <w:t xml:space="preserve"> (-a)² = a² </w:t>
      </w:r>
      <w:r>
        <w:br/>
        <w:t>Jadi urutan titik tidak memengaruhi hasil. Mau coba soal serupa?</w:t>
      </w:r>
    </w:p>
    <w:p w14:paraId="1DFB4D0D" w14:textId="77777777" w:rsidR="00C27377" w:rsidRDefault="00000000">
      <w:r>
        <w:rPr>
          <w:b/>
        </w:rPr>
        <w:lastRenderedPageBreak/>
        <w:t xml:space="preserve">User: </w:t>
      </w:r>
      <w:r>
        <w:t>Iya! Bagaimana dengan titik (2, 5) dan (5, 9)?</w:t>
      </w:r>
    </w:p>
    <w:p w14:paraId="4CC7ABB6" w14:textId="77777777" w:rsidR="00C27377" w:rsidRDefault="00000000">
      <w:r>
        <w:rPr>
          <w:b/>
        </w:rPr>
        <w:t xml:space="preserve">Assistant: </w:t>
      </w:r>
      <w:r>
        <w:t>Yuk hitung! Pakai (x_i, y_i) = (2, 5):</w:t>
      </w:r>
      <w:r>
        <w:br/>
        <w:t xml:space="preserve"> d = √((5 - 2)² + (9 - 5)²) </w:t>
      </w:r>
      <w:r>
        <w:br/>
        <w:t>Hasilnya?</w:t>
      </w:r>
    </w:p>
    <w:p w14:paraId="23134F1B" w14:textId="77777777" w:rsidR="00C27377" w:rsidRDefault="00000000">
      <w:r>
        <w:rPr>
          <w:b/>
        </w:rPr>
        <w:t xml:space="preserve">User: </w:t>
      </w:r>
      <w:r>
        <w:t>5 - 2 = 3</w:t>
      </w:r>
      <w:r>
        <w:br/>
        <w:t>9 - 5 = 4</w:t>
      </w:r>
      <w:r>
        <w:br/>
        <w:t xml:space="preserve"> 3² + 4² = 9 + 16 = 25 </w:t>
      </w:r>
      <w:r>
        <w:br/>
        <w:t xml:space="preserve">Jadi  d = 5 </w:t>
      </w:r>
    </w:p>
    <w:p w14:paraId="36CE82D8" w14:textId="77777777" w:rsidR="00C27377" w:rsidRDefault="00000000">
      <w:r>
        <w:rPr>
          <w:b/>
        </w:rPr>
        <w:t xml:space="preserve">Assistant: </w:t>
      </w:r>
      <w:r>
        <w:t>Benar! Sekarang balik titik acuannya:</w:t>
      </w:r>
      <w:r>
        <w:br/>
        <w:t xml:space="preserve"> d = √((2 - 5)² + (5 - 9)²) </w:t>
      </w:r>
    </w:p>
    <w:p w14:paraId="2B7E6F9D" w14:textId="77777777" w:rsidR="00C27377" w:rsidRDefault="00000000">
      <w:r>
        <w:rPr>
          <w:b/>
        </w:rPr>
        <w:t xml:space="preserve">User: </w:t>
      </w:r>
      <w:r>
        <w:t>2 - 5 = -3</w:t>
      </w:r>
      <w:r>
        <w:br/>
        <w:t>5 - 9 = -4</w:t>
      </w:r>
      <w:r>
        <w:br/>
        <w:t xml:space="preserve"> (-3)² + (-4)² = 9 + 16 = 25 </w:t>
      </w:r>
      <w:r>
        <w:br/>
        <w:t>Tetap  d = 5 !</w:t>
      </w:r>
    </w:p>
    <w:p w14:paraId="2C8C9707" w14:textId="77777777" w:rsidR="00C27377" w:rsidRDefault="00000000">
      <w:r>
        <w:rPr>
          <w:b/>
        </w:rPr>
        <w:t xml:space="preserve">Assistant: </w:t>
      </w:r>
      <w:r>
        <w:t>Sempurna! Jadi kesimpulannya?</w:t>
      </w:r>
    </w:p>
    <w:p w14:paraId="288ABBD7" w14:textId="77777777" w:rsidR="00C27377" w:rsidRDefault="00000000">
      <w:r>
        <w:rPr>
          <w:b/>
        </w:rPr>
        <w:t xml:space="preserve">User: </w:t>
      </w:r>
      <w:r>
        <w:t>Jarak selalu sama meskipun titik acuan berbeda, karena kuadrat menghilangkan tanda negatif.</w:t>
      </w:r>
    </w:p>
    <w:p w14:paraId="6D54E7D7" w14:textId="77777777" w:rsidR="00C27377" w:rsidRDefault="00000000">
      <w:r>
        <w:rPr>
          <w:b/>
        </w:rPr>
        <w:t xml:space="preserve">Assistant: </w:t>
      </w:r>
      <w:r>
        <w:t>Tepat! Kamu sudah paham konsep dasarnya. Ada lagi yang ingin ditanyakan?</w:t>
      </w:r>
    </w:p>
    <w:p w14:paraId="6D4F20E8" w14:textId="77777777" w:rsidR="00C27377" w:rsidRDefault="00000000">
      <w:r>
        <w:br w:type="page"/>
      </w:r>
    </w:p>
    <w:p w14:paraId="0FAE6396" w14:textId="77777777" w:rsidR="00C27377" w:rsidRDefault="00000000">
      <w:pPr>
        <w:pStyle w:val="Heading1"/>
      </w:pPr>
      <w:r>
        <w:lastRenderedPageBreak/>
        <w:t>Conversation 89</w:t>
      </w:r>
    </w:p>
    <w:p w14:paraId="302F3C59" w14:textId="77777777" w:rsidR="00C27377" w:rsidRDefault="00000000">
      <w:r>
        <w:rPr>
          <w:b/>
        </w:rPr>
        <w:t xml:space="preserve">User: </w:t>
      </w:r>
      <w:r>
        <w:t>Aldo berjalan 20 langkah ke depan dan 15 langkah ke kanan, sedangkan Arjuna berjalan 16 langkah ke depan dan 12 langkah ke kanan. Berapa jarak mereka saat saling menembak?</w:t>
      </w:r>
    </w:p>
    <w:p w14:paraId="1F2AE76B" w14:textId="77777777" w:rsidR="00C27377" w:rsidRDefault="00000000">
      <w:r>
        <w:rPr>
          <w:b/>
        </w:rPr>
        <w:t xml:space="preserve">Assistant: </w:t>
      </w:r>
      <w:r>
        <w:t>Mari kita hitung! Pertama, tentukan koordinat akhir mereka di bidang kartesius.</w:t>
      </w:r>
      <w:r>
        <w:br/>
        <w:t xml:space="preserve">**Aldo**: 15 langkah ke kanan (sumbu X+) dan 20 langkah ke depan (sumbu Y+). </w:t>
      </w:r>
      <w:r>
        <w:br/>
        <w:t xml:space="preserve">**Arjuna**: 12 langkah ke kanan (sumbu X+) dan 16 langkah ke depan (sumbu Y-). </w:t>
      </w:r>
      <w:r>
        <w:br/>
        <w:t>Apa koordinat akhir mereka?</w:t>
      </w:r>
    </w:p>
    <w:p w14:paraId="4BFCB97B" w14:textId="77777777" w:rsidR="00C27377" w:rsidRDefault="00000000">
      <w:r>
        <w:rPr>
          <w:b/>
        </w:rPr>
        <w:t xml:space="preserve">User: </w:t>
      </w:r>
      <w:r>
        <w:t>Aldo di (15, 20) dan Arjuna di (12, -16)?</w:t>
      </w:r>
    </w:p>
    <w:p w14:paraId="396473B5" w14:textId="77777777" w:rsidR="00C27377" w:rsidRDefault="00000000">
      <w:r>
        <w:rPr>
          <w:b/>
        </w:rPr>
        <w:t xml:space="preserve">Assistant: </w:t>
      </w:r>
      <w:r>
        <w:t>Tepat! Sekarang gunakan rumus jarak Pythagoras:</w:t>
      </w:r>
      <w:r>
        <w:br/>
        <w:t xml:space="preserve"> d = √((x_2 - x_1)² + (y_2 - y_1)²) </w:t>
      </w:r>
      <w:r>
        <w:br/>
        <w:t>Substitusi nilai koordinat mereka:</w:t>
      </w:r>
    </w:p>
    <w:p w14:paraId="5DB7C04B" w14:textId="77777777" w:rsidR="00C27377" w:rsidRDefault="00000000">
      <w:r>
        <w:rPr>
          <w:b/>
        </w:rPr>
        <w:t xml:space="preserve">User: </w:t>
      </w:r>
      <w:r>
        <w:t xml:space="preserve"> d = √((12 - 15)² + (-16 - 20)²) </w:t>
      </w:r>
      <w:r>
        <w:br/>
        <w:t xml:space="preserve"> = √((-3)² + (-36)²) </w:t>
      </w:r>
    </w:p>
    <w:p w14:paraId="6D58D968" w14:textId="77777777" w:rsidR="00C27377" w:rsidRDefault="00000000">
      <w:r>
        <w:rPr>
          <w:b/>
        </w:rPr>
        <w:t xml:space="preserve">Assistant: </w:t>
      </w:r>
      <w:r>
        <w:t>Bagus! Lanjutkan perhitungannya. Berapa hasil kuadrat dari -3 dan -36?</w:t>
      </w:r>
    </w:p>
    <w:p w14:paraId="049954A9" w14:textId="77777777" w:rsidR="00C27377" w:rsidRDefault="00000000">
      <w:r>
        <w:rPr>
          <w:b/>
        </w:rPr>
        <w:t xml:space="preserve">User: </w:t>
      </w:r>
      <w:r>
        <w:t xml:space="preserve"> (-3)² = 9 </w:t>
      </w:r>
      <w:r>
        <w:br/>
        <w:t xml:space="preserve"> (-36)² = 1296 </w:t>
      </w:r>
      <w:r>
        <w:br/>
        <w:t xml:space="preserve">Jadi  d = √(9 + 1296) = √(1305) </w:t>
      </w:r>
    </w:p>
    <w:p w14:paraId="09517DD6" w14:textId="77777777" w:rsidR="00C27377" w:rsidRDefault="00000000">
      <w:r>
        <w:rPr>
          <w:b/>
        </w:rPr>
        <w:t xml:space="preserve">Assistant: </w:t>
      </w:r>
      <w:r>
        <w:t>Sempurna! Sederhanakan  √(1305)  dengan faktorisasi prima:</w:t>
      </w:r>
      <w:r>
        <w:br/>
        <w:t>*Petunjuk: 1305 = 9 × 145 = 9 × 5 × 29*</w:t>
      </w:r>
    </w:p>
    <w:p w14:paraId="16553530" w14:textId="77777777" w:rsidR="00C27377" w:rsidRDefault="00000000">
      <w:r>
        <w:rPr>
          <w:b/>
        </w:rPr>
        <w:t xml:space="preserve">User: </w:t>
      </w:r>
      <w:r>
        <w:t xml:space="preserve"> √(1305) = √(9 × 145) = 3√(145) </w:t>
      </w:r>
      <w:r>
        <w:br/>
        <w:t>Tapi apakah ini sudah bentuk paling sederhana?</w:t>
      </w:r>
    </w:p>
    <w:p w14:paraId="5DE63FFD" w14:textId="77777777" w:rsidR="00C27377" w:rsidRDefault="00000000">
      <w:r>
        <w:rPr>
          <w:b/>
        </w:rPr>
        <w:t xml:space="preserve">Assistant: </w:t>
      </w:r>
      <w:r>
        <w:t>Benar! Tidak bisa disederhanakan lagi karena 145 = 5 × 29 (bilangan prima). Jadi, jarak mereka adalah **3√(145) langkah** atau ≈ **36.13 langkah**. Sudah jelas?</w:t>
      </w:r>
    </w:p>
    <w:p w14:paraId="6531A6AC" w14:textId="77777777" w:rsidR="00C27377" w:rsidRDefault="00000000">
      <w:r>
        <w:br w:type="page"/>
      </w:r>
    </w:p>
    <w:p w14:paraId="3CD4058D" w14:textId="77777777" w:rsidR="00C27377" w:rsidRDefault="00000000">
      <w:pPr>
        <w:pStyle w:val="Heading1"/>
      </w:pPr>
      <w:r>
        <w:lastRenderedPageBreak/>
        <w:t>Conversation 90</w:t>
      </w:r>
    </w:p>
    <w:p w14:paraId="2CE5CFBC" w14:textId="77777777" w:rsidR="00C27377" w:rsidRDefault="00000000">
      <w:r>
        <w:rPr>
          <w:b/>
        </w:rPr>
        <w:t xml:space="preserve">User: </w:t>
      </w:r>
      <w:r>
        <w:t>Aldo berjalan 18 langkah ke depan dan 10 langkah ke kanan, sedangkan Arjuna berjalan 12 langkah ke belakang dan 8 langkah ke kiri. Berapa jarak mereka saat saling menembak?</w:t>
      </w:r>
    </w:p>
    <w:p w14:paraId="075F2D27" w14:textId="77777777" w:rsidR="00C27377" w:rsidRDefault="00000000">
      <w:r>
        <w:rPr>
          <w:b/>
        </w:rPr>
        <w:t xml:space="preserve">Assistant: </w:t>
      </w:r>
      <w:r>
        <w:t>Mari kita pecahkan bersama! Pertama, tentukan koordinat mereka di bidang kartesius.</w:t>
      </w:r>
      <w:r>
        <w:br/>
        <w:t>**Aldo**: Bergerak 10 langkah ke kanan (sumbu X+) dan 18 langkah ke depan (sumbu Y+).</w:t>
      </w:r>
      <w:r>
        <w:br/>
        <w:t>**Arjuna**: Bergerak 8 langkah ke kiri (sumbu X-) dan 12 langkah ke belakang (sumbu Y-).</w:t>
      </w:r>
      <w:r>
        <w:br/>
        <w:t>Apa koordinat akhir mereka?</w:t>
      </w:r>
    </w:p>
    <w:p w14:paraId="6953DA14" w14:textId="77777777" w:rsidR="00C27377" w:rsidRDefault="00000000">
      <w:r>
        <w:rPr>
          <w:b/>
        </w:rPr>
        <w:t xml:space="preserve">User: </w:t>
      </w:r>
      <w:r>
        <w:t>Aldo di (10, 18) dan Arjuna di (-8, -12)?</w:t>
      </w:r>
    </w:p>
    <w:p w14:paraId="50E211D9" w14:textId="77777777" w:rsidR="00C27377" w:rsidRDefault="00000000">
      <w:r>
        <w:rPr>
          <w:b/>
        </w:rPr>
        <w:t xml:space="preserve">Assistant: </w:t>
      </w:r>
      <w:r>
        <w:t>Tepat! Sekarang, terapkan rumus jarak Pythagoras:</w:t>
      </w:r>
      <w:r>
        <w:br/>
        <w:t xml:space="preserve"> d = √((x_2 - x_1)² + (y_2 - y_1)²) </w:t>
      </w:r>
      <w:r>
        <w:br/>
        <w:t>Coba substitusi koordinat mereka!</w:t>
      </w:r>
    </w:p>
    <w:p w14:paraId="0BD390D8" w14:textId="77777777" w:rsidR="00C27377" w:rsidRDefault="00000000">
      <w:r>
        <w:rPr>
          <w:b/>
        </w:rPr>
        <w:t xml:space="preserve">User: </w:t>
      </w:r>
      <w:r>
        <w:t xml:space="preserve"> d = √((-8 - 10)² + (-12 - 18)²) </w:t>
      </w:r>
      <w:r>
        <w:br/>
        <w:t xml:space="preserve"> = √((-18)² + (-30)²) </w:t>
      </w:r>
    </w:p>
    <w:p w14:paraId="4E686E3B" w14:textId="77777777" w:rsidR="00C27377" w:rsidRDefault="00000000">
      <w:r>
        <w:rPr>
          <w:b/>
        </w:rPr>
        <w:t xml:space="preserve">Assistant: </w:t>
      </w:r>
      <w:r>
        <w:t>Bagus! Sekarang hitung kuadrat dari -18 dan -30. Apa hasilnya?</w:t>
      </w:r>
    </w:p>
    <w:p w14:paraId="1759BD61" w14:textId="77777777" w:rsidR="00C27377" w:rsidRDefault="00000000">
      <w:r>
        <w:rPr>
          <w:b/>
        </w:rPr>
        <w:t xml:space="preserve">User: </w:t>
      </w:r>
      <w:r>
        <w:t xml:space="preserve"> (-18)² = 324 </w:t>
      </w:r>
      <w:r>
        <w:br/>
        <w:t xml:space="preserve"> (-30)² = 900 </w:t>
      </w:r>
      <w:r>
        <w:br/>
        <w:t xml:space="preserve">Jadi  d = √(324 + 900) = √(1224) </w:t>
      </w:r>
    </w:p>
    <w:p w14:paraId="68C2F3F3" w14:textId="77777777" w:rsidR="00C27377" w:rsidRDefault="00000000">
      <w:r>
        <w:rPr>
          <w:b/>
        </w:rPr>
        <w:t xml:space="preserve">Assistant: </w:t>
      </w:r>
      <w:r>
        <w:t>Luar biasa! Mari sederhanakan  √(1224) .</w:t>
      </w:r>
      <w:r>
        <w:br/>
        <w:t>*Petunjuk: 1224 = 4 × 306 = 4 × 9 × 34* 🌟</w:t>
      </w:r>
    </w:p>
    <w:p w14:paraId="1A159695" w14:textId="77777777" w:rsidR="00C27377" w:rsidRDefault="00000000">
      <w:r>
        <w:rPr>
          <w:b/>
        </w:rPr>
        <w:t xml:space="preserve">User: </w:t>
      </w:r>
      <w:r>
        <w:t xml:space="preserve"> √(1224) = √(4 × 9 × 34) = 2 × 3 × √(34) = 6√(34) </w:t>
      </w:r>
      <w:r>
        <w:br/>
        <w:t>Apakah ini bentuk paling sederhana?</w:t>
      </w:r>
    </w:p>
    <w:p w14:paraId="493E9BC8" w14:textId="77777777" w:rsidR="00C27377" w:rsidRDefault="00000000">
      <w:r>
        <w:rPr>
          <w:b/>
        </w:rPr>
        <w:t xml:space="preserve">Assistant: </w:t>
      </w:r>
      <w:r>
        <w:t>Benar! Karena 34 adalah bilangan prima, jawaban akhirnya **6√(34) langkah** atau ≈ **34.99 langkah**.</w:t>
      </w:r>
      <w:r>
        <w:br/>
        <w:t>Menurutmu mengapa tanda negatif tidak memengaruhi hasil?</w:t>
      </w:r>
    </w:p>
    <w:p w14:paraId="01EB36B4" w14:textId="77777777" w:rsidR="00C27377" w:rsidRDefault="00000000">
      <w:r>
        <w:rPr>
          <w:b/>
        </w:rPr>
        <w:t xml:space="preserve">User: </w:t>
      </w:r>
      <w:r>
        <w:t>Karena kuadrat bilangan negatif hasilnya positif, ya?</w:t>
      </w:r>
    </w:p>
    <w:p w14:paraId="379E5236" w14:textId="77777777" w:rsidR="00C27377" w:rsidRDefault="00000000">
      <w:r>
        <w:rPr>
          <w:b/>
        </w:rPr>
        <w:t xml:space="preserve">Assistant: </w:t>
      </w:r>
      <w:r>
        <w:t>Tepat! Kamu sudah menguasai konsep ini. Mau mencoba kasus lain dengan gerakan diagonal?</w:t>
      </w:r>
    </w:p>
    <w:p w14:paraId="4FC4ABA6" w14:textId="77777777" w:rsidR="00C27377" w:rsidRDefault="00000000">
      <w:r>
        <w:br w:type="page"/>
      </w:r>
    </w:p>
    <w:p w14:paraId="46F9DB77" w14:textId="77777777" w:rsidR="00C27377" w:rsidRDefault="00000000">
      <w:pPr>
        <w:pStyle w:val="Heading1"/>
      </w:pPr>
      <w:r>
        <w:lastRenderedPageBreak/>
        <w:t>Conversation 91</w:t>
      </w:r>
    </w:p>
    <w:p w14:paraId="7A654E1A" w14:textId="77777777" w:rsidR="00C27377" w:rsidRDefault="00000000">
      <w:r>
        <w:rPr>
          <w:b/>
        </w:rPr>
        <w:t xml:space="preserve">User: </w:t>
      </w:r>
      <w:r>
        <w:t>Dua titik A(3, 1) dan B(7, 4). Bagaimana cara menghitung jaraknya pakai Teorema Pythagoras?</w:t>
      </w:r>
    </w:p>
    <w:p w14:paraId="1B722E8A" w14:textId="77777777" w:rsidR="00C27377" w:rsidRDefault="00000000">
      <w:r>
        <w:rPr>
          <w:b/>
        </w:rPr>
        <w:t xml:space="preserve">Assistant: </w:t>
      </w:r>
      <w:r>
        <w:t>Tentu! Pertama, tentukan selisih koordinatnya.</w:t>
      </w:r>
      <w:r>
        <w:br/>
        <w:t>**Langkah 1**: Hitung ∆ x = x_2 - x_1 dan ∆ y = y_2 - y_1.</w:t>
      </w:r>
      <w:r>
        <w:br/>
        <w:t>Apa hasil 7 - 3 dan 4 - 1?</w:t>
      </w:r>
    </w:p>
    <w:p w14:paraId="0670179D" w14:textId="77777777" w:rsidR="00C27377" w:rsidRDefault="00000000">
      <w:r>
        <w:rPr>
          <w:b/>
        </w:rPr>
        <w:t xml:space="preserve">User: </w:t>
      </w:r>
      <w:r>
        <w:t>∆ x = 4 dan ∆ y = 3</w:t>
      </w:r>
    </w:p>
    <w:p w14:paraId="15468D59" w14:textId="77777777" w:rsidR="00C27377" w:rsidRDefault="00000000">
      <w:r>
        <w:rPr>
          <w:b/>
        </w:rPr>
        <w:t xml:space="preserve">Assistant: </w:t>
      </w:r>
      <w:r>
        <w:t>Benar! **Langkah 2**: Gunakan rumus jarak:</w:t>
      </w:r>
      <w:r>
        <w:br/>
        <w:t xml:space="preserve"> d = √((∆ x)² + (∆ y)²) </w:t>
      </w:r>
      <w:r>
        <w:br/>
        <w:t>Coba substitusi nilainya!</w:t>
      </w:r>
    </w:p>
    <w:p w14:paraId="4EA9425C" w14:textId="77777777" w:rsidR="00C27377" w:rsidRDefault="00000000">
      <w:r>
        <w:rPr>
          <w:b/>
        </w:rPr>
        <w:t xml:space="preserve">User: </w:t>
      </w:r>
      <w:r>
        <w:t xml:space="preserve"> d = √(4² + 3²) = √(16 + 9) = √(25) </w:t>
      </w:r>
    </w:p>
    <w:p w14:paraId="4E6391A5" w14:textId="77777777" w:rsidR="00C27377" w:rsidRDefault="00000000">
      <w:r>
        <w:rPr>
          <w:b/>
        </w:rPr>
        <w:t xml:space="preserve">Assistant: </w:t>
      </w:r>
      <w:r>
        <w:t>Tepat! **Langkah 3**: Sederhanakan. Berapa √(25)?</w:t>
      </w:r>
    </w:p>
    <w:p w14:paraId="5CD7590E" w14:textId="77777777" w:rsidR="00C27377" w:rsidRDefault="00000000">
      <w:r>
        <w:rPr>
          <w:b/>
        </w:rPr>
        <w:t xml:space="preserve">User: </w:t>
      </w:r>
      <w:r>
        <w:t>5</w:t>
      </w:r>
    </w:p>
    <w:p w14:paraId="4C80606D" w14:textId="77777777" w:rsidR="00C27377" w:rsidRDefault="00000000">
      <w:r>
        <w:rPr>
          <w:b/>
        </w:rPr>
        <w:t xml:space="preserve">Assistant: </w:t>
      </w:r>
      <w:r>
        <w:t>Sempurna! Jaraknya **5 satuan**.</w:t>
      </w:r>
      <w:r>
        <w:br/>
      </w:r>
      <w:r>
        <w:br/>
        <w:t>Mau coba soal lain? Misal titik C(-2, 5) dan D(1, 9)?</w:t>
      </w:r>
    </w:p>
    <w:p w14:paraId="7400167A" w14:textId="77777777" w:rsidR="00C27377" w:rsidRDefault="00000000">
      <w:r>
        <w:rPr>
          <w:b/>
        </w:rPr>
        <w:t xml:space="preserve">User: </w:t>
      </w:r>
      <w:r>
        <w:t>Iya! ∆ x = 1 - (-2) = 3, ∆ y = 9 - 5 = 4. Jadi  d = √(3² + 4²) = 5 ?</w:t>
      </w:r>
    </w:p>
    <w:p w14:paraId="426B4134" w14:textId="77777777" w:rsidR="00C27377" w:rsidRDefault="00000000">
      <w:r>
        <w:rPr>
          <w:b/>
        </w:rPr>
        <w:t xml:space="preserve">Assistant: </w:t>
      </w:r>
      <w:r>
        <w:t>Benar! Meski ada koordinat negatif, hasilnya tetap sama.</w:t>
      </w:r>
      <w:r>
        <w:br/>
        <w:t>**Pertanyaan Lanjutan**: Jika jarak dua titik √(50), apa bentuk sederhananya?</w:t>
      </w:r>
    </w:p>
    <w:p w14:paraId="27B13D89" w14:textId="77777777" w:rsidR="00C27377" w:rsidRDefault="00000000">
      <w:r>
        <w:rPr>
          <w:b/>
        </w:rPr>
        <w:t xml:space="preserve">User: </w:t>
      </w:r>
      <w:r>
        <w:t xml:space="preserve"> √(50) = √(25 × 2) = 5√(2) </w:t>
      </w:r>
    </w:p>
    <w:p w14:paraId="55927BD9" w14:textId="77777777" w:rsidR="00C27377" w:rsidRDefault="00000000">
      <w:r>
        <w:rPr>
          <w:b/>
        </w:rPr>
        <w:t xml:space="preserve">Assistant: </w:t>
      </w:r>
      <w:r>
        <w:t>Luar biasa! Kamu sudah paham konsep jarak dan penyederhanaan akar.</w:t>
      </w:r>
    </w:p>
    <w:p w14:paraId="6FA60DD1" w14:textId="77777777" w:rsidR="00C27377" w:rsidRDefault="00000000">
      <w:r>
        <w:br w:type="page"/>
      </w:r>
    </w:p>
    <w:p w14:paraId="506D10E6" w14:textId="77777777" w:rsidR="00C27377" w:rsidRDefault="00000000">
      <w:pPr>
        <w:pStyle w:val="Heading1"/>
      </w:pPr>
      <w:r>
        <w:lastRenderedPageBreak/>
        <w:t>Conversation 92</w:t>
      </w:r>
    </w:p>
    <w:p w14:paraId="032E18B5" w14:textId="77777777" w:rsidR="00C27377" w:rsidRDefault="00000000">
      <w:r>
        <w:rPr>
          <w:b/>
        </w:rPr>
        <w:t xml:space="preserve">User: </w:t>
      </w:r>
      <w:r>
        <w:t>Bisa bantu saya dengan soal ini? Seorang wasit tenis hanya bisa mendengar suara atlet dalam jarak maksimal 30 kaki. Posisi wasit dan atlet membentuk segitiga dengan ukuran 24 kaki, 12 kaki, dan 5 kaki. Apakah wasit bisa mendengar atlet tersebut?</w:t>
      </w:r>
    </w:p>
    <w:p w14:paraId="1A76805E" w14:textId="77777777" w:rsidR="00C27377" w:rsidRDefault="00000000">
      <w:r>
        <w:rPr>
          <w:b/>
        </w:rPr>
        <w:t xml:space="preserve">Assistant: </w:t>
      </w:r>
      <w:r>
        <w:t>Tentu! Mari analisis menggunakan Teorema Pythagoras. Pertama, kita perlu identifikasi sisi-sisi segitiga.</w:t>
      </w:r>
      <w:r>
        <w:br/>
        <w:t>**Pertanyaan Kunci**: Manakah dari ketiga ukuran (24, 12, 5 kaki) yang merupakan sisi miring?</w:t>
      </w:r>
    </w:p>
    <w:p w14:paraId="4F275ADC" w14:textId="77777777" w:rsidR="00C27377" w:rsidRDefault="00000000">
      <w:r>
        <w:rPr>
          <w:b/>
        </w:rPr>
        <w:t xml:space="preserve">User: </w:t>
      </w:r>
      <w:r>
        <w:t>Sisi miring pasti yang terpanjang, jadi 24 kaki?</w:t>
      </w:r>
    </w:p>
    <w:p w14:paraId="33D58A0E" w14:textId="77777777" w:rsidR="00C27377" w:rsidRDefault="00000000">
      <w:r>
        <w:rPr>
          <w:b/>
        </w:rPr>
        <w:t xml:space="preserve">Assistant: </w:t>
      </w:r>
      <w:r>
        <w:t>Tepat! Jadi kita punya:</w:t>
      </w:r>
      <w:r>
        <w:br/>
        <w:t>- Sisi miring c = 24 kaki</w:t>
      </w:r>
      <w:r>
        <w:br/>
        <w:t>- Sisi siku-siku a dan b = 12 kaki dan 5 kaki</w:t>
      </w:r>
      <w:r>
        <w:br/>
        <w:t>Verifikasi apakah ini segitiga siku-siku:</w:t>
      </w:r>
      <w:r>
        <w:br/>
        <w:t xml:space="preserve"> a² + b² = c² </w:t>
      </w:r>
      <w:r>
        <w:br/>
        <w:t>Coba substitusi nilainya!</w:t>
      </w:r>
    </w:p>
    <w:p w14:paraId="221E16A7" w14:textId="77777777" w:rsidR="00C27377" w:rsidRDefault="00000000">
      <w:r>
        <w:rPr>
          <w:b/>
        </w:rPr>
        <w:t xml:space="preserve">User: </w:t>
      </w:r>
      <w:r>
        <w:t>12² + 5² = 144 + 25 = 169</w:t>
      </w:r>
      <w:r>
        <w:br/>
        <w:t>Tapi 24² = 576. Kok tidak sama?</w:t>
      </w:r>
    </w:p>
    <w:p w14:paraId="7757B6CB" w14:textId="77777777" w:rsidR="00C27377" w:rsidRDefault="00000000">
      <w:r>
        <w:rPr>
          <w:b/>
        </w:rPr>
        <w:t xml:space="preserve">Assistant: </w:t>
      </w:r>
      <w:r>
        <w:t>Analisis bagus! Berarti 24 kaki **bukan** sisi miring. Mari koreksi:</w:t>
      </w:r>
      <w:r>
        <w:br/>
        <w:t>- Sisi miring (c) = 24 kaki (salah)</w:t>
      </w:r>
      <w:r>
        <w:br/>
        <w:t>- Sisi siku-siku sebenarnya: 24 kaki dan 12 kaki</w:t>
      </w:r>
      <w:r>
        <w:br/>
        <w:t>Hitung hipotenusa sebenarnya:</w:t>
      </w:r>
      <w:r>
        <w:br/>
        <w:t xml:space="preserve"> c = √(24² + 12²) </w:t>
      </w:r>
    </w:p>
    <w:p w14:paraId="7B0C7770" w14:textId="77777777" w:rsidR="00C27377" w:rsidRDefault="00000000">
      <w:r>
        <w:rPr>
          <w:b/>
        </w:rPr>
        <w:t xml:space="preserve">User: </w:t>
      </w:r>
      <w:r>
        <w:t xml:space="preserve"> √(576 + 144) = √(720) ≈ 26.83kaki</w:t>
      </w:r>
      <w:r>
        <w:br/>
        <w:t>Jarak wasit-atlet ≈26.83 kaki. Karena &lt;30 kaki, wasit bisa mendengar?</w:t>
      </w:r>
    </w:p>
    <w:p w14:paraId="284F00E5" w14:textId="77777777" w:rsidR="00C27377" w:rsidRDefault="00000000">
      <w:r>
        <w:rPr>
          <w:b/>
        </w:rPr>
        <w:t xml:space="preserve">Assistant: </w:t>
      </w:r>
      <w:r>
        <w:t>Sempurna! Kesimpulan:</w:t>
      </w:r>
      <w:r>
        <w:br/>
        <w:t>1. Jarak aktual = √(720) kaki ≈ 26.83 kaki</w:t>
      </w:r>
      <w:r>
        <w:br/>
        <w:t>2. 26.83 &lt; 30 → **Wasit bisa mendengar**</w:t>
      </w:r>
      <w:r>
        <w:br/>
      </w:r>
      <w:r>
        <w:br/>
        <w:t>Mau latihan dengan angka berbeda? Misal: 18 kaki, 24 kaki, 30 kaki?</w:t>
      </w:r>
    </w:p>
    <w:p w14:paraId="79E218BF" w14:textId="77777777" w:rsidR="00C27377" w:rsidRDefault="00000000">
      <w:r>
        <w:br w:type="page"/>
      </w:r>
    </w:p>
    <w:p w14:paraId="71DC4322" w14:textId="77777777" w:rsidR="00C27377" w:rsidRDefault="00000000">
      <w:pPr>
        <w:pStyle w:val="Heading1"/>
      </w:pPr>
      <w:r>
        <w:lastRenderedPageBreak/>
        <w:t>Conversation 93</w:t>
      </w:r>
    </w:p>
    <w:p w14:paraId="2A0850FC" w14:textId="77777777" w:rsidR="00C27377" w:rsidRDefault="00000000">
      <w:r>
        <w:rPr>
          <w:b/>
        </w:rPr>
        <w:t xml:space="preserve">User: </w:t>
      </w:r>
      <w:r>
        <w:t>Bisa bantu saya dengan soal ini? Seorang wasit tenis hanya bisa mendengar suara atlet dalam jarak maksimal 30 kaki. Posisi wasit dan atlet membentuk segitiga dengan sisi-sisi 24 kaki, 12 kaki, dan 5 kaki. Apakah wasit bisa mendengar atlet tersebut?</w:t>
      </w:r>
    </w:p>
    <w:p w14:paraId="1C17A11A" w14:textId="77777777" w:rsidR="00C27377" w:rsidRDefault="00000000">
      <w:r>
        <w:rPr>
          <w:b/>
        </w:rPr>
        <w:t xml:space="preserve">Assistant: </w:t>
      </w:r>
      <w:r>
        <w:t>Mari kita analisis menggunakan Teorema Pythagoras! Pertama, kita perlu menentukan sisi miring segitiga.</w:t>
      </w:r>
      <w:r>
        <w:br/>
        <w:t>**Pertanyaan Kritis**: Manakah dari ketiga sisi yang merupakan sisi miring?</w:t>
      </w:r>
    </w:p>
    <w:p w14:paraId="518C15D8" w14:textId="77777777" w:rsidR="00C27377" w:rsidRDefault="00000000">
      <w:r>
        <w:rPr>
          <w:b/>
        </w:rPr>
        <w:t xml:space="preserve">User: </w:t>
      </w:r>
      <w:r>
        <w:t>Sisi terpanjang, yaitu 24 kaki?</w:t>
      </w:r>
    </w:p>
    <w:p w14:paraId="062EF08A" w14:textId="77777777" w:rsidR="00C27377" w:rsidRDefault="00000000">
      <w:r>
        <w:rPr>
          <w:b/>
        </w:rPr>
        <w:t xml:space="preserve">Assistant: </w:t>
      </w:r>
      <w:r>
        <w:t>Baik, mari verifikasi! Jika 24 kaki adalah sisi miring c maka harus memenuhi:</w:t>
      </w:r>
      <w:r>
        <w:br/>
        <w:t xml:space="preserve"> a² + b² = c² </w:t>
      </w:r>
      <w:r>
        <w:br/>
        <w:t>Dengan a = 12 kaki dan b = 5 kaki, hitunglah:</w:t>
      </w:r>
    </w:p>
    <w:p w14:paraId="51CE9547" w14:textId="77777777" w:rsidR="00C27377" w:rsidRDefault="00000000">
      <w:r>
        <w:rPr>
          <w:b/>
        </w:rPr>
        <w:t xml:space="preserve">User: </w:t>
      </w:r>
      <w:r>
        <w:t>12² + 5² = 144 + 25 = 169</w:t>
      </w:r>
      <w:r>
        <w:br/>
        <w:t>Tapi 24² = 576. Kok tidak sama?</w:t>
      </w:r>
    </w:p>
    <w:p w14:paraId="7D41B901" w14:textId="77777777" w:rsidR="00C27377" w:rsidRDefault="00000000">
      <w:r>
        <w:rPr>
          <w:b/>
        </w:rPr>
        <w:t xml:space="preserve">Assistant: </w:t>
      </w:r>
      <w:r>
        <w:t>Analisis tepat! Berarti 24 kaki **bukan** sisi miring. Mari koreksi:</w:t>
      </w:r>
      <w:r>
        <w:br/>
      </w:r>
      <w:r>
        <w:br/>
        <w:t>**Langkah 1**: Hitung sisi miring sebenarnya dari dua sisi yang lebih pendek:</w:t>
      </w:r>
      <w:r>
        <w:br/>
        <w:t xml:space="preserve"> c = √(12² + 5²) = √(169) = 13  kaki </w:t>
      </w:r>
      <w:r>
        <w:br/>
        <w:t>Tapi 13 kaki tidak ada di soal. Ada kesalahan data?</w:t>
      </w:r>
    </w:p>
    <w:p w14:paraId="5D635100" w14:textId="77777777" w:rsidR="00C27377" w:rsidRDefault="00000000">
      <w:r>
        <w:rPr>
          <w:b/>
        </w:rPr>
        <w:t xml:space="preserve">User: </w:t>
      </w:r>
      <w:r>
        <w:t>Lalu bagaimana?</w:t>
      </w:r>
    </w:p>
    <w:p w14:paraId="46274DBB" w14:textId="77777777" w:rsidR="00C27377" w:rsidRDefault="00000000">
      <w:r>
        <w:rPr>
          <w:b/>
        </w:rPr>
        <w:t xml:space="preserve">Assistant: </w:t>
      </w:r>
      <w:r>
        <w:t>**Alternatif Solusi**: Asumsikan segitiga tidak siku-siku. Gunakan jarak langsung antara wasit dan atlet.</w:t>
      </w:r>
      <w:r>
        <w:br/>
      </w:r>
      <w:r>
        <w:br/>
        <w:t>**Langkah 2**: Hitung jarak aktual menggunakan tiga sisi dengan rumus Heron.</w:t>
      </w:r>
      <w:r>
        <w:br/>
        <w:t xml:space="preserve"> s = (24 + 12 + 5)/(2) = 20.5 </w:t>
      </w:r>
      <w:r>
        <w:br/>
        <w:t xml:space="preserve"> Luas = √(s(s-a)(s-b)(s-c)) </w:t>
      </w:r>
      <w:r>
        <w:br/>
        <w:t>Tapi ini rumit. Ada cara lain?</w:t>
      </w:r>
    </w:p>
    <w:p w14:paraId="6CDDEBE0" w14:textId="77777777" w:rsidR="00C27377" w:rsidRDefault="00000000">
      <w:r>
        <w:rPr>
          <w:b/>
        </w:rPr>
        <w:t xml:space="preserve">User: </w:t>
      </w:r>
      <w:r>
        <w:t>Mungkin soal ini mengandung kesalahan data?</w:t>
      </w:r>
    </w:p>
    <w:p w14:paraId="18AEF4A0" w14:textId="77777777" w:rsidR="00C27377" w:rsidRDefault="00000000">
      <w:r>
        <w:rPr>
          <w:b/>
        </w:rPr>
        <w:t xml:space="preserve">Assistant: </w:t>
      </w:r>
      <w:r>
        <w:t>Kemungkinan besar! Jika dianggap segitiga siku-siku dengan sisi 24 kaki dan 12 kaki sebagai kaki-kaki, maka:</w:t>
      </w:r>
      <w:r>
        <w:br/>
        <w:t xml:space="preserve"> c = √(24² + 12²) = √(720) ≈ 26.83  kaki </w:t>
      </w:r>
      <w:r>
        <w:br/>
        <w:t>Karena 26.83 &lt; 30, wasit **bisa mendengar**.</w:t>
      </w:r>
      <w:r>
        <w:br/>
      </w:r>
      <w:r>
        <w:br/>
        <w:t>**Kesimpulan**: Soal ini mungkin typo. Jarak sebenarnya ≈26.83 kaki.</w:t>
      </w:r>
    </w:p>
    <w:p w14:paraId="0AEB6888" w14:textId="77777777" w:rsidR="00C27377" w:rsidRDefault="00000000">
      <w:r>
        <w:br w:type="page"/>
      </w:r>
    </w:p>
    <w:p w14:paraId="0415EB0C" w14:textId="77777777" w:rsidR="00C27377" w:rsidRDefault="00000000">
      <w:pPr>
        <w:pStyle w:val="Heading1"/>
      </w:pPr>
      <w:r>
        <w:lastRenderedPageBreak/>
        <w:t>Conversation 94</w:t>
      </w:r>
    </w:p>
    <w:p w14:paraId="57E6E354" w14:textId="77777777" w:rsidR="00C27377" w:rsidRDefault="00000000">
      <w:r>
        <w:rPr>
          <w:b/>
        </w:rPr>
        <w:t xml:space="preserve">User: </w:t>
      </w:r>
      <w:r>
        <w:t>Bisa bantu saya menghitung jarak CD pada gambar segitiga dengan titik A, B, C, D? Diketahui AB = 9 km, BC = 10 km, dan BD = 12 km.</w:t>
      </w:r>
    </w:p>
    <w:p w14:paraId="4FAC01A7" w14:textId="77777777" w:rsidR="00C27377" w:rsidRDefault="00000000">
      <w:r>
        <w:rPr>
          <w:b/>
        </w:rPr>
        <w:t xml:space="preserve">Assistant: </w:t>
      </w:r>
      <w:r>
        <w:t>Tentu! Mari gunakan Teorema Pythagoras. Pertama, kita perlu menentukan panjang BC dan BD.</w:t>
      </w:r>
      <w:r>
        <w:br/>
        <w:t>**Langkah 1**: Hitung panjang BC. Sudah diketahui BC = 10 km. Apakah ini sisi miring atau kaki segitiga?</w:t>
      </w:r>
    </w:p>
    <w:p w14:paraId="14C85257" w14:textId="77777777" w:rsidR="00C27377" w:rsidRDefault="00000000">
      <w:r>
        <w:rPr>
          <w:b/>
        </w:rPr>
        <w:t xml:space="preserve">User: </w:t>
      </w:r>
      <w:r>
        <w:t>BC adalah sisi miring dari segitiga ABC?</w:t>
      </w:r>
    </w:p>
    <w:p w14:paraId="640B91F2" w14:textId="77777777" w:rsidR="00C27377" w:rsidRDefault="00000000">
      <w:r>
        <w:rPr>
          <w:b/>
        </w:rPr>
        <w:t xml:space="preserve">Assistant: </w:t>
      </w:r>
      <w:r>
        <w:t>Tepat! Jika AB = 9 km dan BC = 10 km, maka:</w:t>
      </w:r>
      <w:r>
        <w:br/>
        <w:t xml:space="preserve"> AC = √(BC² - AB²) = √(10² - 9²) </w:t>
      </w:r>
      <w:r>
        <w:br/>
        <w:t>Coba hitung!</w:t>
      </w:r>
    </w:p>
    <w:p w14:paraId="2AEACF8D" w14:textId="77777777" w:rsidR="00C27377" w:rsidRDefault="00000000">
      <w:r>
        <w:rPr>
          <w:b/>
        </w:rPr>
        <w:t xml:space="preserve">User: </w:t>
      </w:r>
      <w:r>
        <w:t xml:space="preserve"> √(100 - 81) = √(19) ≈ 4.36  km </w:t>
      </w:r>
    </w:p>
    <w:p w14:paraId="0D291783" w14:textId="77777777" w:rsidR="00C27377" w:rsidRDefault="00000000">
      <w:r>
        <w:rPr>
          <w:b/>
        </w:rPr>
        <w:t xml:space="preserve">Assistant: </w:t>
      </w:r>
      <w:r>
        <w:t>Bagus! **Langkah 2**: Hitung BD = 12 km. Apakah BD sisi miring segitiga ABD?</w:t>
      </w:r>
      <w:r>
        <w:br/>
        <w:t xml:space="preserve"> AD = √(BD² - AB²) = √(12² - 9²) </w:t>
      </w:r>
    </w:p>
    <w:p w14:paraId="7C77B468" w14:textId="77777777" w:rsidR="00C27377" w:rsidRDefault="00000000">
      <w:r>
        <w:rPr>
          <w:b/>
        </w:rPr>
        <w:t xml:space="preserve">User: </w:t>
      </w:r>
      <w:r>
        <w:t xml:space="preserve"> √(144 - 81) = √(63) ≈ 7.94  km </w:t>
      </w:r>
    </w:p>
    <w:p w14:paraId="17510659" w14:textId="77777777" w:rsidR="00C27377" w:rsidRDefault="00000000">
      <w:r>
        <w:rPr>
          <w:b/>
        </w:rPr>
        <w:t xml:space="preserve">Assistant: </w:t>
      </w:r>
      <w:r>
        <w:t>Luar biasa! **Langkah 3**: Sekarang hitung CD menggunakan selisih AD dan AC.</w:t>
      </w:r>
      <w:r>
        <w:br/>
        <w:t xml:space="preserve"> CD = |AD - AC| = |7.94 - 4.36| = ...? </w:t>
      </w:r>
    </w:p>
    <w:p w14:paraId="1A6D54E2" w14:textId="77777777" w:rsidR="00C27377" w:rsidRDefault="00000000">
      <w:r>
        <w:rPr>
          <w:b/>
        </w:rPr>
        <w:t xml:space="preserve">User: </w:t>
      </w:r>
      <w:r>
        <w:t xml:space="preserve"> |7.94 - 4.36| = 3.58  km </w:t>
      </w:r>
    </w:p>
    <w:p w14:paraId="6F5E1FB1" w14:textId="77777777" w:rsidR="00C27377" w:rsidRDefault="00000000">
      <w:r>
        <w:rPr>
          <w:b/>
        </w:rPr>
        <w:t xml:space="preserve">Assistant: </w:t>
      </w:r>
      <w:r>
        <w:t>Sempurna! Jadi jarak CD ≈ **3.58 km**.</w:t>
      </w:r>
      <w:r>
        <w:br/>
      </w:r>
      <w:r>
        <w:br/>
        <w:t>**Verifikasi**: Apakah Anda ingin mencoba soal alternatif?</w:t>
      </w:r>
    </w:p>
    <w:p w14:paraId="08F2AEFB" w14:textId="77777777" w:rsidR="00C27377" w:rsidRDefault="00000000">
      <w:r>
        <w:br w:type="page"/>
      </w:r>
    </w:p>
    <w:p w14:paraId="612F9964" w14:textId="77777777" w:rsidR="00C27377" w:rsidRDefault="00000000">
      <w:pPr>
        <w:pStyle w:val="Heading1"/>
      </w:pPr>
      <w:r>
        <w:lastRenderedPageBreak/>
        <w:t>Conversation 95</w:t>
      </w:r>
    </w:p>
    <w:p w14:paraId="7A1C72BB" w14:textId="77777777" w:rsidR="00C27377" w:rsidRDefault="00000000">
      <w:r>
        <w:rPr>
          <w:b/>
        </w:rPr>
        <w:t xml:space="preserve">User: </w:t>
      </w:r>
      <w:r>
        <w:t>Bisa bantu hitung jarak CD pada gambar segitiga ini? Diketahui AB = 8 km, BC = 15 km, dan BD = 17 km.</w:t>
      </w:r>
    </w:p>
    <w:p w14:paraId="306A753B" w14:textId="77777777" w:rsidR="00C27377" w:rsidRDefault="00000000">
      <w:r>
        <w:rPr>
          <w:b/>
        </w:rPr>
        <w:t xml:space="preserve">Assistant: </w:t>
      </w:r>
      <w:r>
        <w:t>Tentu! Mari gunakan Teorema Pythagoras. Pertama, kita tentukan sisi miring untuk segitiga ABC dan ABD.</w:t>
      </w:r>
      <w:r>
        <w:br/>
        <w:t>**Langkah 1**: Hitung panjang AC. Apakah BC = 15 km merupakan sisi miring?</w:t>
      </w:r>
    </w:p>
    <w:p w14:paraId="7F2037AA" w14:textId="77777777" w:rsidR="00C27377" w:rsidRDefault="00000000">
      <w:r>
        <w:rPr>
          <w:b/>
        </w:rPr>
        <w:t xml:space="preserve">User: </w:t>
      </w:r>
      <w:r>
        <w:t>Ya, BC adalah sisi miring segitiga ABC.</w:t>
      </w:r>
    </w:p>
    <w:p w14:paraId="12046FCB" w14:textId="77777777" w:rsidR="00C27377" w:rsidRDefault="00000000">
      <w:r>
        <w:rPr>
          <w:b/>
        </w:rPr>
        <w:t xml:space="preserve">Assistant: </w:t>
      </w:r>
      <w:r>
        <w:t>Tepat! Dengan AB = 8 km dan BC = 15 km:</w:t>
      </w:r>
      <w:r>
        <w:br/>
        <w:t xml:space="preserve"> AC = √(BC² - AB²) = √(15² - 8²) </w:t>
      </w:r>
      <w:r>
        <w:br/>
        <w:t>Coba hitung hasilnya!</w:t>
      </w:r>
    </w:p>
    <w:p w14:paraId="4F417C1D" w14:textId="77777777" w:rsidR="00C27377" w:rsidRDefault="00000000">
      <w:r>
        <w:rPr>
          <w:b/>
        </w:rPr>
        <w:t xml:space="preserve">User: </w:t>
      </w:r>
      <w:r>
        <w:t xml:space="preserve"> √(225 - 64) = √(161) ≈ 12.69  km </w:t>
      </w:r>
    </w:p>
    <w:p w14:paraId="1E43354F" w14:textId="77777777" w:rsidR="00C27377" w:rsidRDefault="00000000">
      <w:r>
        <w:rPr>
          <w:b/>
        </w:rPr>
        <w:t xml:space="preserve">Assistant: </w:t>
      </w:r>
      <w:r>
        <w:t>Bagus! **Langkah 2**: Sekarang hitung AD dengan BD = 17 km sebagai sisi miring segitiga ABD.</w:t>
      </w:r>
      <w:r>
        <w:br/>
        <w:t xml:space="preserve"> AD = √(BD² - AB²) = √(17² - 8²) </w:t>
      </w:r>
      <w:r>
        <w:br/>
        <w:t>Berapa hasilnya?</w:t>
      </w:r>
    </w:p>
    <w:p w14:paraId="1360EA33" w14:textId="77777777" w:rsidR="00C27377" w:rsidRDefault="00000000">
      <w:r>
        <w:rPr>
          <w:b/>
        </w:rPr>
        <w:t xml:space="preserve">User: </w:t>
      </w:r>
      <w:r>
        <w:t xml:space="preserve"> √(289 - 64) = √(225) = 15  km </w:t>
      </w:r>
    </w:p>
    <w:p w14:paraId="0805597B" w14:textId="77777777" w:rsidR="00C27377" w:rsidRDefault="00000000">
      <w:r>
        <w:rPr>
          <w:b/>
        </w:rPr>
        <w:t xml:space="preserve">Assistant: </w:t>
      </w:r>
      <w:r>
        <w:t>Luar biasa! **Langkah 3**: Hitung CD sebagai selisih AD dan AC.</w:t>
      </w:r>
      <w:r>
        <w:br/>
        <w:t xml:space="preserve"> CD = |AD - AC| = |15 - 12.69| = ...? </w:t>
      </w:r>
    </w:p>
    <w:p w14:paraId="50468AF1" w14:textId="77777777" w:rsidR="00C27377" w:rsidRDefault="00000000">
      <w:r>
        <w:rPr>
          <w:b/>
        </w:rPr>
        <w:t xml:space="preserve">User: </w:t>
      </w:r>
      <w:r>
        <w:t xml:space="preserve"> |15 - 12.69| = 2.31  km </w:t>
      </w:r>
    </w:p>
    <w:p w14:paraId="3D4D0F6D" w14:textId="77777777" w:rsidR="00C27377" w:rsidRDefault="00000000">
      <w:r>
        <w:rPr>
          <w:b/>
        </w:rPr>
        <w:t xml:space="preserve">Assistant: </w:t>
      </w:r>
      <w:r>
        <w:t>Sempurna! Jarak CD ≈ **2.31 km**.</w:t>
      </w:r>
      <w:r>
        <w:br/>
      </w:r>
      <w:r>
        <w:br/>
        <w:t>**Verifikasi**: Jika BD = 17 km bukan sisi miring, bisakah hasilnya berbeda? Coba asumsikan BD = 17 km sebagai sisi tegak!</w:t>
      </w:r>
    </w:p>
    <w:p w14:paraId="50559433" w14:textId="77777777" w:rsidR="00C27377" w:rsidRDefault="00000000">
      <w:r>
        <w:rPr>
          <w:b/>
        </w:rPr>
        <w:t xml:space="preserve">User: </w:t>
      </w:r>
      <w:r>
        <w:t>Kalau BD = 17 km adalah sisi tegak, maka:</w:t>
      </w:r>
      <w:r>
        <w:br/>
        <w:t xml:space="preserve"> AD = √(BD² + AB²) = √(17² + 8²) = √(353) ≈ 18.79  km </w:t>
      </w:r>
      <w:r>
        <w:br/>
        <w:t>Tapi ini tidak sesuai dengan data awal.</w:t>
      </w:r>
    </w:p>
    <w:p w14:paraId="7E234CEE" w14:textId="77777777" w:rsidR="00C27377" w:rsidRDefault="00000000">
      <w:r>
        <w:rPr>
          <w:b/>
        </w:rPr>
        <w:t xml:space="preserve">Assistant: </w:t>
      </w:r>
      <w:r>
        <w:t>Analisis kritis yang baik! Kesimpulan: Asumsi awal BD sebagai sisi miring lebih valid. Sudah jelas?</w:t>
      </w:r>
    </w:p>
    <w:p w14:paraId="2B4B2F96" w14:textId="77777777" w:rsidR="00C27377" w:rsidRDefault="00000000">
      <w:r>
        <w:br w:type="page"/>
      </w:r>
    </w:p>
    <w:p w14:paraId="7E6D6155" w14:textId="77777777" w:rsidR="00C27377" w:rsidRDefault="00000000">
      <w:pPr>
        <w:pStyle w:val="Heading1"/>
      </w:pPr>
      <w:r>
        <w:lastRenderedPageBreak/>
        <w:t>Conversation 96</w:t>
      </w:r>
    </w:p>
    <w:p w14:paraId="453C03E6" w14:textId="77777777" w:rsidR="00C27377" w:rsidRDefault="00000000">
      <w:r>
        <w:rPr>
          <w:b/>
        </w:rPr>
        <w:t xml:space="preserve">User: </w:t>
      </w:r>
      <w:r>
        <w:t>Kak, saya bingung nih. Soalnya tentang segitiga dengan AB = 7 km, BC = 25 km, dan BD = 24 km. Katanya jarak CD yang dicari. Gimana caranya?</w:t>
      </w:r>
    </w:p>
    <w:p w14:paraId="2A6E5883" w14:textId="77777777" w:rsidR="00C27377" w:rsidRDefault="00000000">
      <w:r>
        <w:rPr>
          <w:b/>
        </w:rPr>
        <w:t xml:space="preserve">Assistant: </w:t>
      </w:r>
      <w:r>
        <w:t>Mari kita pecahkan bersama! Pertama, tentukan sisi miring segitiga ABC. Menurutmu, mana sisi miringnya: AB, BC, atau BD?</w:t>
      </w:r>
    </w:p>
    <w:p w14:paraId="664657C7" w14:textId="77777777" w:rsidR="00C27377" w:rsidRDefault="00000000">
      <w:r>
        <w:rPr>
          <w:b/>
        </w:rPr>
        <w:t xml:space="preserve">User: </w:t>
      </w:r>
      <w:r>
        <w:t>BD = 24 km kan paling panjang, jadi itu sisi miring?</w:t>
      </w:r>
    </w:p>
    <w:p w14:paraId="33A2645B" w14:textId="77777777" w:rsidR="00C27377" w:rsidRDefault="00000000">
      <w:r>
        <w:rPr>
          <w:b/>
        </w:rPr>
        <w:t xml:space="preserve">Assistant: </w:t>
      </w:r>
      <w:r>
        <w:t>Hampir benar! Tapi BD itu bagian dari segitiga ABD, bukan ABC. Untuk segitiga ABC, sisi miringnya adalah **BC = 25 km**.</w:t>
      </w:r>
      <w:r>
        <w:br/>
      </w:r>
      <w:r>
        <w:br/>
        <w:t>Hitung dulu AC dengan rumus:</w:t>
      </w:r>
      <w:r>
        <w:br/>
        <w:t xml:space="preserve"> AC = √(BC² - AB²) </w:t>
      </w:r>
      <w:r>
        <w:br/>
        <w:t>Coba substitusi AB = 7 km dan BC = 25 km!</w:t>
      </w:r>
    </w:p>
    <w:p w14:paraId="77F0C295" w14:textId="77777777" w:rsidR="00C27377" w:rsidRDefault="00000000">
      <w:r>
        <w:rPr>
          <w:b/>
        </w:rPr>
        <w:t xml:space="preserve">User: </w:t>
      </w:r>
      <w:r>
        <w:t xml:space="preserve"> AC = √(25² - 7²) = √(625 - 49) = √(576) = 24  km </w:t>
      </w:r>
      <w:r>
        <w:br/>
        <w:t>Tapi kok hasilnya sama dengan BD? Apa tidak salah?</w:t>
      </w:r>
    </w:p>
    <w:p w14:paraId="6A65D1ED" w14:textId="77777777" w:rsidR="00C27377" w:rsidRDefault="00000000">
      <w:r>
        <w:rPr>
          <w:b/>
        </w:rPr>
        <w:t xml:space="preserve">Assistant: </w:t>
      </w:r>
      <w:r>
        <w:t>Hasilnya benar! Sekarang hitung **AD** dari segitiga ABD dengan BD = 24 km sebagai sisi miring:</w:t>
      </w:r>
      <w:r>
        <w:br/>
        <w:t xml:space="preserve"> AD = √(BD² - AB²) = √(24² - 7²) </w:t>
      </w:r>
      <w:r>
        <w:br/>
        <w:t>Apa hasilnya?</w:t>
      </w:r>
    </w:p>
    <w:p w14:paraId="5F335E6B" w14:textId="77777777" w:rsidR="00C27377" w:rsidRDefault="00000000">
      <w:r>
        <w:rPr>
          <w:b/>
        </w:rPr>
        <w:t xml:space="preserve">User: </w:t>
      </w:r>
      <w:r>
        <w:t xml:space="preserve"> √(576 - 49) = √(527) ≈ 22.96  km </w:t>
      </w:r>
      <w:r>
        <w:br/>
        <w:t>Lalu CD-nya gimana? Apa AD - AC?</w:t>
      </w:r>
    </w:p>
    <w:p w14:paraId="50BA093C" w14:textId="77777777" w:rsidR="00C27377" w:rsidRDefault="00000000">
      <w:r>
        <w:rPr>
          <w:b/>
        </w:rPr>
        <w:t xml:space="preserve">Assistant: </w:t>
      </w:r>
      <w:r>
        <w:t>Tepat! CD adalah selisih AD dan AC:</w:t>
      </w:r>
      <w:r>
        <w:br/>
        <w:t xml:space="preserve"> CD = |AD - AC| = |22.96 - 24| </w:t>
      </w:r>
      <w:r>
        <w:br/>
        <w:t>Apa hasilnya?</w:t>
      </w:r>
    </w:p>
    <w:p w14:paraId="0C011EE3" w14:textId="77777777" w:rsidR="00C27377" w:rsidRDefault="00000000">
      <w:r>
        <w:rPr>
          <w:b/>
        </w:rPr>
        <w:t xml:space="preserve">User: </w:t>
      </w:r>
      <w:r>
        <w:t xml:space="preserve"> |22.96 - 24| = 1.04  km </w:t>
      </w:r>
      <w:r>
        <w:br/>
        <w:t>Kok hasilnya kecil sekali? Apa saya salah hitung?</w:t>
      </w:r>
    </w:p>
    <w:p w14:paraId="220AA702" w14:textId="77777777" w:rsidR="00C27377" w:rsidRDefault="00000000">
      <w:r>
        <w:rPr>
          <w:b/>
        </w:rPr>
        <w:t xml:space="preserve">Assistant: </w:t>
      </w:r>
      <w:r>
        <w:t>Tidak! Ini karena AC dan AD hampir sama panjang. Jadi jarak CD memang hanya **≈1.04 km**.</w:t>
      </w:r>
      <w:r>
        <w:br/>
      </w:r>
      <w:r>
        <w:br/>
        <w:t>**Catatan**: Jika AB = 7 km diganti 8 km, hasilnya akan lebih jelas. Mau coba?</w:t>
      </w:r>
    </w:p>
    <w:p w14:paraId="0DB5C894" w14:textId="77777777" w:rsidR="00C27377" w:rsidRDefault="00000000">
      <w:r>
        <w:br w:type="page"/>
      </w:r>
    </w:p>
    <w:p w14:paraId="11DC88DF" w14:textId="77777777" w:rsidR="00C27377" w:rsidRDefault="00000000">
      <w:pPr>
        <w:pStyle w:val="Heading1"/>
      </w:pPr>
      <w:r>
        <w:lastRenderedPageBreak/>
        <w:t>Conversation 97</w:t>
      </w:r>
    </w:p>
    <w:p w14:paraId="547B81D7" w14:textId="77777777" w:rsidR="00C27377" w:rsidRDefault="00000000">
      <w:r>
        <w:rPr>
          <w:b/>
        </w:rPr>
        <w:t xml:space="preserve">User: </w:t>
      </w:r>
      <w:r>
        <w:t>Apa itu Teorema Pythagoras? Saya masih bingung dengan konsep dasarnya.</w:t>
      </w:r>
    </w:p>
    <w:p w14:paraId="2131031A" w14:textId="77777777" w:rsidR="00C27377" w:rsidRDefault="00000000">
      <w:r>
        <w:rPr>
          <w:b/>
        </w:rPr>
        <w:t xml:space="preserve">Assistant: </w:t>
      </w:r>
      <w:r>
        <w:t>Teorema Pythagoras adalah hukum geometri yang berlaku untuk segitiga siku-siku. Bunyinya:</w:t>
      </w:r>
      <w:r>
        <w:br/>
        <w:t xml:space="preserve"> Luas persegi pada sisi miring = Jumlah luas persegi pada kedua sisi lainnya </w:t>
      </w:r>
      <w:r>
        <w:br/>
        <w:t xml:space="preserve">Dalam bentuk aljabar:  c² = a² + b² </w:t>
      </w:r>
      <w:r>
        <w:br/>
        <w:t>Di mana c adalah sisi miring, sedangkan a dan b adalah sisi siku-siku. Paham sejauh ini?</w:t>
      </w:r>
    </w:p>
    <w:p w14:paraId="7050C8CB" w14:textId="77777777" w:rsidR="00C27377" w:rsidRDefault="00000000">
      <w:r>
        <w:rPr>
          <w:b/>
        </w:rPr>
        <w:t xml:space="preserve">User: </w:t>
      </w:r>
      <w:r>
        <w:t>Kenapa harus persegi? Apa tidak bisa bentuk lain?</w:t>
      </w:r>
    </w:p>
    <w:p w14:paraId="66341778" w14:textId="77777777" w:rsidR="00C27377" w:rsidRDefault="00000000">
      <w:r>
        <w:rPr>
          <w:b/>
        </w:rPr>
        <w:t xml:space="preserve">Assistant: </w:t>
      </w:r>
      <w:r>
        <w:t>Pertanyaan bagus! Pythagoras menggunakan persegi karena luasnya mudah dihitung. Sebenarnya, teorema ini juga berlaku untuk bentuk sejenis (segiempat sama sisi), tetapi persegi adalah representasi paling sederhana. Intinya, hubungan kuadrat antara sisi-sisi segitiga siku-siku.</w:t>
      </w:r>
    </w:p>
    <w:p w14:paraId="77753D05" w14:textId="77777777" w:rsidR="00C27377" w:rsidRDefault="00000000">
      <w:r>
        <w:rPr>
          <w:b/>
        </w:rPr>
        <w:t xml:space="preserve">User: </w:t>
      </w:r>
      <w:r>
        <w:t>Apakah teorema ini hanya berlaku untuk segitiga siku-siku?</w:t>
      </w:r>
    </w:p>
    <w:p w14:paraId="67B2CE44" w14:textId="77777777" w:rsidR="00C27377" w:rsidRDefault="00000000">
      <w:r>
        <w:rPr>
          <w:b/>
        </w:rPr>
        <w:t xml:space="preserve">Assistant: </w:t>
      </w:r>
      <w:r>
        <w:t xml:space="preserve">Ya, secara ketat hanya untuk segitiga siku-siku. Tapi ada konsep perluasan seperti Hukum Kosinus yang berlaku untuk semua segitiga. Untuk Pythagoras, jika a² + b² </w:t>
      </w:r>
      <w:r>
        <w:br/>
        <w:t>eq c², maka segitiga tersebut **tidak** siku-siku.</w:t>
      </w:r>
    </w:p>
    <w:p w14:paraId="51A004CF" w14:textId="77777777" w:rsidR="00C27377" w:rsidRDefault="00000000">
      <w:r>
        <w:rPr>
          <w:b/>
        </w:rPr>
        <w:t xml:space="preserve">User: </w:t>
      </w:r>
      <w:r>
        <w:t>Bagaimana cara membuktikan teorema ini?</w:t>
      </w:r>
    </w:p>
    <w:p w14:paraId="02E54794" w14:textId="77777777" w:rsidR="00C27377" w:rsidRDefault="00000000">
      <w:r>
        <w:rPr>
          <w:b/>
        </w:rPr>
        <w:t xml:space="preserve">Assistant: </w:t>
      </w:r>
      <w:r>
        <w:t>Ada 100+ cara pembuktian! Yang paling umum:</w:t>
      </w:r>
      <w:r>
        <w:br/>
        <w:t>1. **Bukti Visual**: Susun 4 segitiga siku-siku identik membentuk persegi besar.</w:t>
      </w:r>
      <w:r>
        <w:br/>
        <w:t>2. **Bukti Aljabar**: Dari persamaan luas (a + b)² = c² + 4×(1)/(2)ab.</w:t>
      </w:r>
      <w:r>
        <w:br/>
        <w:t>Mau saya jelaskan salah satunya?</w:t>
      </w:r>
    </w:p>
    <w:p w14:paraId="30F7AC18" w14:textId="77777777" w:rsidR="00C27377" w:rsidRDefault="00000000">
      <w:r>
        <w:rPr>
          <w:b/>
        </w:rPr>
        <w:t xml:space="preserve">User: </w:t>
      </w:r>
      <w:r>
        <w:t>Bisa pakai contoh visual?</w:t>
      </w:r>
    </w:p>
    <w:p w14:paraId="2891D875" w14:textId="77777777" w:rsidR="00C27377" w:rsidRDefault="00000000">
      <w:r>
        <w:rPr>
          <w:b/>
        </w:rPr>
        <w:t xml:space="preserve">Assistant: </w:t>
      </w:r>
      <w:r>
        <w:t>Tentu! Bayangkan persegi besar dengan sisi a + b. Di dalamnya, ada 4 segitiga siku-siku (luas masing-masing (1)/(2)ab) dan 1 persegi kecil di tengah dengan sisi c.</w:t>
      </w:r>
      <w:r>
        <w:br/>
      </w:r>
      <w:r>
        <w:br/>
        <w:t>Persamaan luas:</w:t>
      </w:r>
      <w:r>
        <w:br/>
        <w:t>(a + b)² = c² + 4×(1)/(2)ab</w:t>
      </w:r>
      <w:r>
        <w:br/>
        <w:t>Sederhanakan:</w:t>
      </w:r>
      <w:r>
        <w:br/>
        <w:t>a² + 2ab + b² = c² + 2ab</w:t>
      </w:r>
      <w:r>
        <w:br/>
        <w:t>Hasil akhir: a² + b² = c².</w:t>
      </w:r>
    </w:p>
    <w:p w14:paraId="7E29D2C6" w14:textId="77777777" w:rsidR="00C27377" w:rsidRDefault="00000000">
      <w:r>
        <w:rPr>
          <w:b/>
        </w:rPr>
        <w:t xml:space="preserve">User: </w:t>
      </w:r>
      <w:r>
        <w:t>Apa aplikasi teorema ini selain menghitung sisi segitiga?</w:t>
      </w:r>
    </w:p>
    <w:p w14:paraId="2587E0B4" w14:textId="77777777" w:rsidR="00C27377" w:rsidRDefault="00000000">
      <w:r>
        <w:rPr>
          <w:b/>
        </w:rPr>
        <w:t xml:space="preserve">Assistant: </w:t>
      </w:r>
      <w:r>
        <w:t>Banyak! Contoh:</w:t>
      </w:r>
      <w:r>
        <w:br/>
        <w:t>1. **Navigasi**: Menghitung jarak terpendek di peta.</w:t>
      </w:r>
      <w:r>
        <w:br/>
        <w:t>2. **Teknologi**: Menentukan resolusi layar (diagonal piksel).</w:t>
      </w:r>
      <w:r>
        <w:br/>
      </w:r>
      <w:r>
        <w:lastRenderedPageBreak/>
        <w:t>3. **Fisika**: Analisis vektor resultan.</w:t>
      </w:r>
      <w:r>
        <w:br/>
        <w:t>4. **Arsitektur**: Memastikan sudut bangunan 90°.</w:t>
      </w:r>
    </w:p>
    <w:p w14:paraId="68C42D15" w14:textId="77777777" w:rsidR="00C27377" w:rsidRDefault="00000000">
      <w:r>
        <w:rPr>
          <w:b/>
        </w:rPr>
        <w:t xml:space="preserve">User: </w:t>
      </w:r>
      <w:r>
        <w:t>Apakah ada triplet Pythagoras selain 3-4-5?</w:t>
      </w:r>
    </w:p>
    <w:p w14:paraId="49027AB6" w14:textId="77777777" w:rsidR="00C27377" w:rsidRDefault="00000000">
      <w:r>
        <w:rPr>
          <w:b/>
        </w:rPr>
        <w:t xml:space="preserve">Assistant: </w:t>
      </w:r>
      <w:r>
        <w:t>Ya! Triplet primitif (sederhana):</w:t>
      </w:r>
      <w:r>
        <w:br/>
        <w:t>- 5-12-13</w:t>
      </w:r>
      <w:r>
        <w:br/>
        <w:t>- 7-24-25</w:t>
      </w:r>
      <w:r>
        <w:br/>
        <w:t>- 8-15-17</w:t>
      </w:r>
      <w:r>
        <w:br/>
        <w:t>Triplet non-primitif (kelipatan): 6-8-10 (2×3-4-5). Polanya: a = m² - n², b = 2mn, c = m² + n² untuk m &gt; n.</w:t>
      </w:r>
    </w:p>
    <w:p w14:paraId="7F2A6A29" w14:textId="77777777" w:rsidR="00C27377" w:rsidRDefault="00000000">
      <w:r>
        <w:rPr>
          <w:b/>
        </w:rPr>
        <w:t xml:space="preserve">User: </w:t>
      </w:r>
      <w:r>
        <w:t>Apa kesalahan umum saat menggunakan teorema ini?</w:t>
      </w:r>
    </w:p>
    <w:p w14:paraId="1937A321" w14:textId="77777777" w:rsidR="00C27377" w:rsidRDefault="00000000">
      <w:r>
        <w:rPr>
          <w:b/>
        </w:rPr>
        <w:t xml:space="preserve">Assistant: </w:t>
      </w:r>
      <w:r>
        <w:t>Beberapa kesalahan umum:</w:t>
      </w:r>
      <w:r>
        <w:br/>
        <w:t>1. Mengaplikasikan ke segitiga bukan siku-siku.</w:t>
      </w:r>
      <w:r>
        <w:br/>
        <w:t>2. Terbalik menentukan sisi miring.</w:t>
      </w:r>
      <w:r>
        <w:br/>
        <w:t>3. Lupa mengonversi satuan.</w:t>
      </w:r>
      <w:r>
        <w:br/>
        <w:t>4. Salah interpretasi soal cerita (misal: mengira 'depan' dan 'samping' selalu sesuai sumbu X/Y).</w:t>
      </w:r>
    </w:p>
    <w:p w14:paraId="0679E2C3" w14:textId="77777777" w:rsidR="00C27377" w:rsidRDefault="00000000">
      <w:r>
        <w:br w:type="page"/>
      </w:r>
    </w:p>
    <w:p w14:paraId="0CFD080B" w14:textId="77777777" w:rsidR="00C27377" w:rsidRDefault="00000000">
      <w:pPr>
        <w:pStyle w:val="Heading1"/>
      </w:pPr>
      <w:r>
        <w:lastRenderedPageBreak/>
        <w:t>Conversation 98</w:t>
      </w:r>
    </w:p>
    <w:p w14:paraId="622A401F" w14:textId="77777777" w:rsidR="00C27377" w:rsidRDefault="00000000">
      <w:r>
        <w:rPr>
          <w:b/>
        </w:rPr>
        <w:t xml:space="preserve">User: </w:t>
      </w:r>
      <w:r>
        <w:t>Mengapa Teorema Pythagoras hanya berlaku untuk segitiga siku-siku? Apa yang terjadi jika segitiganya tidak siku-siku?</w:t>
      </w:r>
    </w:p>
    <w:p w14:paraId="09EAD2F6" w14:textId="77777777" w:rsidR="00C27377" w:rsidRDefault="00000000">
      <w:r>
        <w:rPr>
          <w:b/>
        </w:rPr>
        <w:t xml:space="preserve">Assistant: </w:t>
      </w:r>
      <w:r>
        <w:t>Teorema Pythagoras secara khusus menghubungkan kuadrat sisi-sisi pada segitiga siku-siku. Jika segitiga tidak siku-siku, berlaku hukum lain:</w:t>
      </w:r>
      <w:r>
        <w:br/>
        <w:t>- **Segitiga Lancip**: a² + b² &gt; c²</w:t>
      </w:r>
      <w:r>
        <w:br/>
        <w:t>- **Segitiga Tumpul**: a² + b² &lt; c²</w:t>
      </w:r>
      <w:r>
        <w:br/>
        <w:t>Di mana c adalah sisi terpanjang. Jadi, teorema ini adalah kasus khusus ketika sudutnya tepat 90°.</w:t>
      </w:r>
    </w:p>
    <w:p w14:paraId="10ABD7D9" w14:textId="77777777" w:rsidR="00C27377" w:rsidRDefault="00000000">
      <w:r>
        <w:rPr>
          <w:b/>
        </w:rPr>
        <w:t xml:space="preserve">User: </w:t>
      </w:r>
      <w:r>
        <w:t>Apa itu 'kebalikan Pythagoras'? Apakah itu berbeda dari teorema utamanya?</w:t>
      </w:r>
    </w:p>
    <w:p w14:paraId="2B846751" w14:textId="77777777" w:rsidR="00C27377" w:rsidRDefault="00000000">
      <w:r>
        <w:rPr>
          <w:b/>
        </w:rPr>
        <w:t xml:space="preserve">Assistant: </w:t>
      </w:r>
      <w:r>
        <w:t>Kebalikan Pythagoras (Konversi) menyatakan:</w:t>
      </w:r>
      <w:r>
        <w:br/>
        <w:t xml:space="preserve"> Jika  a² + b² = c² , maka segitiga tersebut siku-siku. </w:t>
      </w:r>
      <w:r>
        <w:br/>
        <w:t>Ini berbeda dari teorema utama yang menyatakan hubungan sisi-sisi segitiga siku-siku. Konversi digunakan untuk **menguji** apakah suatu segitiga siku-siku.</w:t>
      </w:r>
    </w:p>
    <w:p w14:paraId="117C4CD8" w14:textId="77777777" w:rsidR="00C27377" w:rsidRDefault="00000000">
      <w:r>
        <w:rPr>
          <w:b/>
        </w:rPr>
        <w:t xml:space="preserve">User: </w:t>
      </w:r>
      <w:r>
        <w:t>Bagaimana Pythagoras menemukan teorema ini? Apakah ada kontroversi sejarahnya?</w:t>
      </w:r>
    </w:p>
    <w:p w14:paraId="689CB9B5" w14:textId="77777777" w:rsidR="00C27377" w:rsidRDefault="00000000">
      <w:r>
        <w:rPr>
          <w:b/>
        </w:rPr>
        <w:t xml:space="preserve">Assistant: </w:t>
      </w:r>
      <w:r>
        <w:t>Sejarahnya menarik! Pythagoras bukan penemu pertama. Tablet Babilonia (1800 SM) sudah mencatat triplet seperti 3-4-5. Namun, Pythagoras dan muridnya mungkin yang pertama membuktikannya secara matematis. Kontroversi ada karena banyak budaya kuno juga menggunakan konsep ini.</w:t>
      </w:r>
    </w:p>
    <w:p w14:paraId="5F8D3A48" w14:textId="77777777" w:rsidR="00C27377" w:rsidRDefault="00000000">
      <w:r>
        <w:rPr>
          <w:b/>
        </w:rPr>
        <w:t xml:space="preserve">User: </w:t>
      </w:r>
      <w:r>
        <w:t>Apa hubungan Teorema Pythagoras dengan lingkaran? Misal, apakah bisa digunakan untuk menghitung jarak antar titik di lingkaran?</w:t>
      </w:r>
    </w:p>
    <w:p w14:paraId="4801BAB7" w14:textId="77777777" w:rsidR="00C27377" w:rsidRDefault="00000000">
      <w:r>
        <w:rPr>
          <w:b/>
        </w:rPr>
        <w:t xml:space="preserve">Assistant: </w:t>
      </w:r>
      <w:r>
        <w:t>Tentu! Misal, titik A(x_1, y_1) dan B(x_2, y_2) pada lingkaran berjari-jari r:</w:t>
      </w:r>
      <w:r>
        <w:br/>
        <w:t xml:space="preserve"> Jarak AB = √((x_2-x_1)² + (y_2-y_1)²) </w:t>
      </w:r>
      <w:r>
        <w:br/>
        <w:t>Jika AB adalah tali busur, hubungannya dengan sudut pusat juga melibatkan trigonometri berbasis Pythagoras.</w:t>
      </w:r>
    </w:p>
    <w:p w14:paraId="0564E12A" w14:textId="77777777" w:rsidR="00C27377" w:rsidRDefault="00000000">
      <w:r>
        <w:rPr>
          <w:b/>
        </w:rPr>
        <w:t xml:space="preserve">User: </w:t>
      </w:r>
      <w:r>
        <w:t>Kenapa triplet Pythagoras seperti 5-12-13 selalu menghasilkan bilangan bulat?</w:t>
      </w:r>
    </w:p>
    <w:p w14:paraId="0A1EC434" w14:textId="77777777" w:rsidR="00C27377" w:rsidRDefault="00000000">
      <w:r>
        <w:rPr>
          <w:b/>
        </w:rPr>
        <w:t xml:space="preserve">Assistant: </w:t>
      </w:r>
      <w:r>
        <w:t>Ini terkait formula umum triplet:</w:t>
      </w:r>
      <w:r>
        <w:br/>
        <w:t>Untuk bilangan bulat m &gt; n &gt; 0:</w:t>
      </w:r>
      <w:r>
        <w:br/>
        <w:t xml:space="preserve"> a = m² - n²,   b = 2mn,   c = m² + n² </w:t>
      </w:r>
      <w:r>
        <w:br/>
        <w:t>Contoh: m=3, n=2 → a=5, b=12, c=13. Pola ini menjamin a² + b² = c² selalu bulat.</w:t>
      </w:r>
    </w:p>
    <w:p w14:paraId="5959BE5B" w14:textId="77777777" w:rsidR="00C27377" w:rsidRDefault="00000000">
      <w:r>
        <w:rPr>
          <w:b/>
        </w:rPr>
        <w:t xml:space="preserve">User: </w:t>
      </w:r>
      <w:r>
        <w:t>Apakah ada teorema serupa untuk bangun ruang 3D?</w:t>
      </w:r>
    </w:p>
    <w:p w14:paraId="62E87D20" w14:textId="77777777" w:rsidR="00C27377" w:rsidRDefault="00000000">
      <w:r>
        <w:rPr>
          <w:b/>
        </w:rPr>
        <w:t xml:space="preserve">Assistant: </w:t>
      </w:r>
      <w:r>
        <w:t>Ya! Untuk diagonal ruang kubus dengan sisi a, b, c:</w:t>
      </w:r>
      <w:r>
        <w:br/>
        <w:t xml:space="preserve"> d = √(a² + b² + c²) </w:t>
      </w:r>
      <w:r>
        <w:br/>
      </w:r>
      <w:r>
        <w:lastRenderedPageBreak/>
        <w:t>Ini perluasan alami Pythagoras ke 3 dimensi. Hubungan ini digunakan dalam grafika komputer dan fisika.</w:t>
      </w:r>
    </w:p>
    <w:p w14:paraId="0C152D30" w14:textId="77777777" w:rsidR="00C27377" w:rsidRDefault="00000000">
      <w:r>
        <w:br w:type="page"/>
      </w:r>
    </w:p>
    <w:p w14:paraId="237347E1" w14:textId="77777777" w:rsidR="00C27377" w:rsidRDefault="00000000">
      <w:pPr>
        <w:pStyle w:val="Heading1"/>
      </w:pPr>
      <w:r>
        <w:lastRenderedPageBreak/>
        <w:t>Conversation 99</w:t>
      </w:r>
    </w:p>
    <w:p w14:paraId="18995A7B" w14:textId="77777777" w:rsidR="00C27377" w:rsidRDefault="00000000">
      <w:r>
        <w:rPr>
          <w:b/>
        </w:rPr>
        <w:t xml:space="preserve">User: </w:t>
      </w:r>
      <w:r>
        <w:t>Apa itu segitiga siku-siku? Ada gambar dengan sisi miring panjang di buku.</w:t>
      </w:r>
    </w:p>
    <w:p w14:paraId="4E30EF0F" w14:textId="77777777" w:rsidR="00C27377" w:rsidRDefault="00000000">
      <w:r>
        <w:rPr>
          <w:b/>
        </w:rPr>
        <w:t xml:space="preserve">Assistant: </w:t>
      </w:r>
      <w:r>
        <w:t>Segitiga siku-siku adalah segitiga yang **salah satu sudutnya 90°** (sudut siku). Sisi di depan sudut siku disebut **sisi miring** (hipotenusa), dan selalu **paling panjang**. Contoh: Segitiga dengan sisi 3 cm, 4 cm, 5 cm → 5² = 3² + 4² (memenuhi teorema Pythagoras).</w:t>
      </w:r>
    </w:p>
    <w:p w14:paraId="464FEC23" w14:textId="77777777" w:rsidR="00C27377" w:rsidRDefault="00000000">
      <w:r>
        <w:rPr>
          <w:b/>
        </w:rPr>
        <w:t xml:space="preserve">User: </w:t>
      </w:r>
      <w:r>
        <w:t>Apa bedanya segitiga tumpul dan segitiga lancip?</w:t>
      </w:r>
    </w:p>
    <w:p w14:paraId="0322E4D1" w14:textId="77777777" w:rsidR="00C27377" w:rsidRDefault="00000000">
      <w:r>
        <w:rPr>
          <w:b/>
        </w:rPr>
        <w:t xml:space="preserve">Assistant: </w:t>
      </w:r>
      <w:r>
        <w:t>- **Segitiga Tumpul**: Memiliki **satu sudut &gt; 90°** (contoh: sudut 100°, 40°, 40°).</w:t>
      </w:r>
      <w:r>
        <w:br/>
        <w:t>- **Segitiga Lancip**: **Semua sudut &lt; 90°** (contoh: 60°, 60°, 60°).</w:t>
      </w:r>
      <w:r>
        <w:br/>
        <w:t>Perhatikan panjang sisi: Pada segitiga tumpul, sisi di depan sudut tumpul adalah yang terpanjang.</w:t>
      </w:r>
    </w:p>
    <w:p w14:paraId="6CB0E131" w14:textId="77777777" w:rsidR="00C27377" w:rsidRDefault="00000000">
      <w:r>
        <w:rPr>
          <w:b/>
        </w:rPr>
        <w:t xml:space="preserve">User: </w:t>
      </w:r>
      <w:r>
        <w:t>Gimana cara tahu segitiga itu siku-siku tanpa mengukur sudut?</w:t>
      </w:r>
    </w:p>
    <w:p w14:paraId="58BC08A4" w14:textId="77777777" w:rsidR="00C27377" w:rsidRDefault="00000000">
      <w:r>
        <w:rPr>
          <w:b/>
        </w:rPr>
        <w:t xml:space="preserve">Assistant: </w:t>
      </w:r>
      <w:r>
        <w:t>Gunakan **Teorema Pythagoras**! Jika a² + b² = c² (dengan c sisi terpanjang), maka segitiga siku-siku. Contoh: Sisi 5 cm, 12 cm, 13 cm → 5² + 12² = 25 + 144 = 169 = 13² → siku-siku.</w:t>
      </w:r>
    </w:p>
    <w:p w14:paraId="40A46574" w14:textId="77777777" w:rsidR="00C27377" w:rsidRDefault="00000000">
      <w:r>
        <w:rPr>
          <w:b/>
        </w:rPr>
        <w:t xml:space="preserve">User: </w:t>
      </w:r>
      <w:r>
        <w:t>Apa rumus Pythagoras itu? Kok ada hubungannya dengan segitiga?</w:t>
      </w:r>
    </w:p>
    <w:p w14:paraId="7DD4DFDD" w14:textId="77777777" w:rsidR="00C27377" w:rsidRDefault="00000000">
      <w:r>
        <w:rPr>
          <w:b/>
        </w:rPr>
        <w:t xml:space="preserve">Assistant: </w:t>
      </w:r>
      <w:r>
        <w:t>Teorema Pythagoras menyatakan: **Kuadrat sisi miring = jumlah kuadrat sisi lainnya**. Rumus:</w:t>
      </w:r>
      <w:r>
        <w:br/>
        <w:t>c² = a² + b² (dengan c = hipotenusa). Contoh: Jika sisi siku-siku 6 cm dan 8 cm, maka hipotenusa = √(6² + 8²) = √(100) = 10 cm.</w:t>
      </w:r>
    </w:p>
    <w:p w14:paraId="6A9D217C" w14:textId="77777777" w:rsidR="00C27377" w:rsidRDefault="00000000">
      <w:r>
        <w:rPr>
          <w:b/>
        </w:rPr>
        <w:t xml:space="preserve">User: </w:t>
      </w:r>
      <w:r>
        <w:t>Di kehidupan nyata, segitiga siku-siku dipakai buat apa?</w:t>
      </w:r>
    </w:p>
    <w:p w14:paraId="291A8A29" w14:textId="77777777" w:rsidR="00C27377" w:rsidRDefault="00000000">
      <w:r>
        <w:rPr>
          <w:b/>
        </w:rPr>
        <w:t xml:space="preserve">Assistant: </w:t>
      </w:r>
      <w:r>
        <w:t>Contoh aplikasi:</w:t>
      </w:r>
      <w:r>
        <w:br/>
        <w:t>1. **Konstruksi**: Memastikan sudut bangunan 90° (misal: pondasi rumah).</w:t>
      </w:r>
      <w:r>
        <w:br/>
        <w:t>2. **Navigasi**: Menghitung jarak terpendek (hipotenusa).</w:t>
      </w:r>
      <w:r>
        <w:br/>
        <w:t>3. **Tangga**: Panjang tangga bersandar di tembok = hipotenusa.</w:t>
      </w:r>
    </w:p>
    <w:p w14:paraId="7A3300E3" w14:textId="77777777" w:rsidR="00C27377" w:rsidRDefault="00000000">
      <w:r>
        <w:rPr>
          <w:b/>
        </w:rPr>
        <w:t xml:space="preserve">User: </w:t>
      </w:r>
      <w:r>
        <w:t>Bisakah segitiga punya dua sudut siku? Kenapa?</w:t>
      </w:r>
    </w:p>
    <w:p w14:paraId="11B5F4EF" w14:textId="77777777" w:rsidR="00C27377" w:rsidRDefault="00000000">
      <w:r>
        <w:rPr>
          <w:b/>
        </w:rPr>
        <w:t xml:space="preserve">Assistant: </w:t>
      </w:r>
      <w:r>
        <w:t>**Tidak mungkin!** Jumlah sudut segitiga selalu 180°. Jika ada dua sudut 90°, total sudah 180° → sudut ketiga 0° (tidak valid). Jadi, **hanya ada satu sudut siku** dalam segitiga.</w:t>
      </w:r>
    </w:p>
    <w:p w14:paraId="0C824108" w14:textId="77777777" w:rsidR="00C27377" w:rsidRDefault="00000000">
      <w:r>
        <w:rPr>
          <w:b/>
        </w:rPr>
        <w:t xml:space="preserve">User: </w:t>
      </w:r>
      <w:r>
        <w:t>Apa itu segitiga sama sisi? Apakah termasuk segitiga lancip?</w:t>
      </w:r>
    </w:p>
    <w:p w14:paraId="7C0578F7" w14:textId="77777777" w:rsidR="00C27377" w:rsidRDefault="00000000">
      <w:r>
        <w:rPr>
          <w:b/>
        </w:rPr>
        <w:t xml:space="preserve">Assistant: </w:t>
      </w:r>
      <w:r>
        <w:t>Segitiga sama sisi memiliki **ketiga sisi sama panjang** dan **semua sudut 60°** (termasuk segitiga lancip). Contoh: Sisi 5 cm, 5 cm, 5 cm → semua sudut 60°.</w:t>
      </w:r>
    </w:p>
    <w:p w14:paraId="78FE8A3F" w14:textId="77777777" w:rsidR="00C27377" w:rsidRDefault="00000000">
      <w:r>
        <w:rPr>
          <w:b/>
        </w:rPr>
        <w:t xml:space="preserve">User: </w:t>
      </w:r>
      <w:r>
        <w:t>Bagaimana menghitung luas segitiga siku-siku?</w:t>
      </w:r>
    </w:p>
    <w:p w14:paraId="580A9017" w14:textId="77777777" w:rsidR="00C27377" w:rsidRDefault="00000000">
      <w:r>
        <w:rPr>
          <w:b/>
        </w:rPr>
        <w:lastRenderedPageBreak/>
        <w:t xml:space="preserve">Assistant: </w:t>
      </w:r>
      <w:r>
        <w:t>Rumus luas = (1)/(2) × alas × tinggi. Pada segitiga siku-siku, alas dan tinggi adalah sisi-sisi yang membentuk sudut siku. Contoh: Alas 6 cm, tinggi 8 cm → Luas = (1)/(2) × 6 × 8 = 24 cm².</w:t>
      </w:r>
    </w:p>
    <w:p w14:paraId="2846B047" w14:textId="77777777" w:rsidR="00C27377" w:rsidRDefault="00000000">
      <w:r>
        <w:rPr>
          <w:b/>
        </w:rPr>
        <w:t xml:space="preserve">User: </w:t>
      </w:r>
      <w:r>
        <w:t>Apa beda segitiga sama kaki dan sama sisi?</w:t>
      </w:r>
    </w:p>
    <w:p w14:paraId="3AE5592D" w14:textId="77777777" w:rsidR="00C27377" w:rsidRDefault="00000000">
      <w:r>
        <w:rPr>
          <w:b/>
        </w:rPr>
        <w:t xml:space="preserve">Assistant: </w:t>
      </w:r>
      <w:r>
        <w:t>- **Sama Kaki**: **Dua sisi sama panjang** (contoh: 5 cm, 5 cm, 7 cm) → dua sudut sama besar.</w:t>
      </w:r>
      <w:r>
        <w:br/>
        <w:t>- **Sama Sisi**: **Tiga sisi sama panjang** (contoh: 4 cm, 4 cm, 4 cm) → semua sudut 60°.</w:t>
      </w:r>
    </w:p>
    <w:p w14:paraId="0B9AF4D5" w14:textId="77777777" w:rsidR="00C27377" w:rsidRDefault="00000000">
      <w:r>
        <w:rPr>
          <w:b/>
        </w:rPr>
        <w:t xml:space="preserve">User: </w:t>
      </w:r>
      <w:r>
        <w:t>Kenapa hipotenusa selalu sisi terpanjang?</w:t>
      </w:r>
    </w:p>
    <w:p w14:paraId="52AF4EEB" w14:textId="77777777" w:rsidR="00C27377" w:rsidRDefault="00000000">
      <w:r>
        <w:rPr>
          <w:b/>
        </w:rPr>
        <w:t xml:space="preserve">Assistant: </w:t>
      </w:r>
      <w:r>
        <w:t>Karena sesuai **Teorema Pythagoras**: c² = a² + b². Kuadrat hipotenusa adalah jumlah kuadrat sisi lain → c pasti lebih besar dari a atau b. Contoh: Jika a=3, b=4 → c=5 (lebih panjang dari 3 dan 4).</w:t>
      </w:r>
    </w:p>
    <w:p w14:paraId="2A736869" w14:textId="77777777" w:rsidR="00C27377" w:rsidRDefault="00000000">
      <w:r>
        <w:br w:type="page"/>
      </w:r>
    </w:p>
    <w:p w14:paraId="28795239" w14:textId="77777777" w:rsidR="00C27377" w:rsidRDefault="00000000">
      <w:pPr>
        <w:pStyle w:val="Heading1"/>
      </w:pPr>
      <w:r>
        <w:lastRenderedPageBreak/>
        <w:t>Conversation 100</w:t>
      </w:r>
    </w:p>
    <w:p w14:paraId="51541286" w14:textId="77777777" w:rsidR="00C27377" w:rsidRDefault="00000000">
      <w:r>
        <w:rPr>
          <w:b/>
        </w:rPr>
        <w:t xml:space="preserve">User: </w:t>
      </w:r>
      <w:r>
        <w:t>Saya perlu bantuan menyelesaikan soal matematika.</w:t>
      </w:r>
    </w:p>
    <w:p w14:paraId="215772E7" w14:textId="77777777" w:rsidR="00C27377" w:rsidRDefault="00000000">
      <w:r>
        <w:rPr>
          <w:b/>
        </w:rPr>
        <w:t xml:space="preserve">Assistant: </w:t>
      </w:r>
      <w:r>
        <w:t>Tentu! Soalnya tentang apa?</w:t>
      </w:r>
    </w:p>
    <w:p w14:paraId="32DFC1B0" w14:textId="77777777" w:rsidR="00C27377" w:rsidRDefault="00000000">
      <w:r>
        <w:rPr>
          <w:b/>
        </w:rPr>
        <w:t xml:space="preserve">User: </w:t>
      </w:r>
      <w:r>
        <w:t>Sebuah segitiga siku-siku memiliki sisi tegak 7 cm dan hipotenusa 25 cm. Berapa panjang sisi tegak lainnya?</w:t>
      </w:r>
    </w:p>
    <w:p w14:paraId="4D165880" w14:textId="77777777" w:rsidR="00C27377" w:rsidRDefault="00000000">
      <w:r>
        <w:rPr>
          <w:b/>
        </w:rPr>
        <w:t xml:space="preserve">Assistant: </w:t>
      </w:r>
      <w:r>
        <w:t>Mari kita analisis. Menurutmu, data apa saja yang diperlukan untuk menyelesaikan ini?</w:t>
      </w:r>
    </w:p>
    <w:p w14:paraId="6D4DFEFD" w14:textId="77777777" w:rsidR="00C27377" w:rsidRDefault="00000000">
      <w:r>
        <w:rPr>
          <w:b/>
        </w:rPr>
        <w:t xml:space="preserve">User: </w:t>
      </w:r>
      <w:r>
        <w:t>Diketahui:</w:t>
      </w:r>
      <w:r>
        <w:br/>
        <w:t>a = 7 cm</w:t>
      </w:r>
      <w:r>
        <w:br/>
        <w:t>c = 25 cm</w:t>
      </w:r>
      <w:r>
        <w:br/>
        <w:t>Ditanya: b = ?</w:t>
      </w:r>
      <w:r>
        <w:br/>
        <w:t>Rumus: a² + b² = c²</w:t>
      </w:r>
    </w:p>
    <w:p w14:paraId="643C1D9A" w14:textId="77777777" w:rsidR="00C27377" w:rsidRDefault="00000000">
      <w:r>
        <w:rPr>
          <w:b/>
        </w:rPr>
        <w:t xml:space="preserve">Assistant: </w:t>
      </w:r>
      <w:r>
        <w:t>Tepat! Substitusi nilai:</w:t>
      </w:r>
      <w:r>
        <w:br/>
        <w:t>7² + b² = 25²</w:t>
      </w:r>
      <w:r>
        <w:br/>
        <w:t>49 + b² = 625</w:t>
      </w:r>
      <w:r>
        <w:br/>
        <w:t>b² = 625 - 49</w:t>
      </w:r>
      <w:r>
        <w:br/>
        <w:t>b² = 576</w:t>
      </w:r>
      <w:r>
        <w:br/>
        <w:t>b = √(576) = 24 cm.</w:t>
      </w:r>
      <w:r>
        <w:br/>
        <w:t>Jadi, panjang sisi tegak lainnya adalah **24 cm**.</w:t>
      </w:r>
    </w:p>
    <w:p w14:paraId="71489A26" w14:textId="77777777" w:rsidR="00C27377" w:rsidRDefault="00000000">
      <w:r>
        <w:br w:type="page"/>
      </w:r>
    </w:p>
    <w:p w14:paraId="094E91A7" w14:textId="77777777" w:rsidR="00C27377" w:rsidRDefault="00000000">
      <w:pPr>
        <w:pStyle w:val="Heading1"/>
      </w:pPr>
      <w:r>
        <w:lastRenderedPageBreak/>
        <w:t>Conversation 101</w:t>
      </w:r>
    </w:p>
    <w:p w14:paraId="2636723C" w14:textId="77777777" w:rsidR="00C27377" w:rsidRDefault="00000000">
      <w:r>
        <w:rPr>
          <w:b/>
        </w:rPr>
        <w:t xml:space="preserve">User: </w:t>
      </w:r>
      <w:r>
        <w:t>Saya perlu belajar matematika tentang teorema Pythagoras.</w:t>
      </w:r>
    </w:p>
    <w:p w14:paraId="11C934FA" w14:textId="77777777" w:rsidR="00C27377" w:rsidRDefault="00000000">
      <w:r>
        <w:rPr>
          <w:b/>
        </w:rPr>
        <w:t xml:space="preserve">Assistant: </w:t>
      </w:r>
      <w:r>
        <w:t>Baik! Teorema Pythagoras berlaku untuk segitiga siku-siku. Rumusnya: a² + b² = c² (dengan c hipotenusa). Ada contoh soal yang ingin kamu coba?</w:t>
      </w:r>
    </w:p>
    <w:p w14:paraId="6F0211BD" w14:textId="77777777" w:rsidR="00C27377" w:rsidRDefault="00000000">
      <w:r>
        <w:rPr>
          <w:b/>
        </w:rPr>
        <w:t xml:space="preserve">User: </w:t>
      </w:r>
      <w:r>
        <w:t>Contoh soalnya seperti apa? Saya masih bingung.</w:t>
      </w:r>
    </w:p>
    <w:p w14:paraId="3D6F8555" w14:textId="77777777" w:rsidR="00C27377" w:rsidRDefault="00000000">
      <w:r>
        <w:rPr>
          <w:b/>
        </w:rPr>
        <w:t xml:space="preserve">Assistant: </w:t>
      </w:r>
      <w:r>
        <w:t>Misalnya: Sebuah segitiga siku-siku memiliki sisi tegak 6 cm dan 8 cm. Berapa hipotenusanya?</w:t>
      </w:r>
      <w:r>
        <w:br/>
        <w:t>**Jawaban**: √(6² + 8²) = √(100) = 10 cm.</w:t>
      </w:r>
    </w:p>
    <w:p w14:paraId="7A5AE983" w14:textId="77777777" w:rsidR="00C27377" w:rsidRDefault="00000000">
      <w:r>
        <w:br w:type="page"/>
      </w:r>
    </w:p>
    <w:p w14:paraId="0CBD4C6A" w14:textId="77777777" w:rsidR="00C27377" w:rsidRDefault="00000000">
      <w:pPr>
        <w:pStyle w:val="Heading1"/>
      </w:pPr>
      <w:r>
        <w:lastRenderedPageBreak/>
        <w:t>Conversation 102</w:t>
      </w:r>
    </w:p>
    <w:p w14:paraId="552941DE" w14:textId="77777777" w:rsidR="00C27377" w:rsidRDefault="00000000">
      <w:r>
        <w:rPr>
          <w:b/>
        </w:rPr>
        <w:t xml:space="preserve">User: </w:t>
      </w:r>
      <w:r>
        <w:t>Saya perlu 10 soal matematika tentang Pythagoras untuk latihan.</w:t>
      </w:r>
    </w:p>
    <w:p w14:paraId="2AD0C6CE" w14:textId="77777777" w:rsidR="00C27377" w:rsidRDefault="00000000">
      <w:r>
        <w:rPr>
          <w:b/>
        </w:rPr>
        <w:t xml:space="preserve">Assistant: </w:t>
      </w:r>
      <w:r>
        <w:t>Saya kasih satu contoh dulu, ya! Soal: Sebuah segitiga siku-siku hipotenusanya 13 cm dan salah satu sisi tegaknya 5 cm. Berapa panjang sisi tegak lainnya?</w:t>
      </w:r>
    </w:p>
    <w:p w14:paraId="2667888E" w14:textId="77777777" w:rsidR="00C27377" w:rsidRDefault="00000000">
      <w:r>
        <w:rPr>
          <w:b/>
        </w:rPr>
        <w:t xml:space="preserve">User: </w:t>
      </w:r>
      <w:r>
        <w:t>Diketahui:</w:t>
      </w:r>
      <w:r>
        <w:br/>
        <w:t>a = 5 cm</w:t>
      </w:r>
      <w:r>
        <w:br/>
        <w:t>c = 13 cm</w:t>
      </w:r>
      <w:r>
        <w:br/>
        <w:t>Ditanya: b = ?</w:t>
      </w:r>
    </w:p>
    <w:p w14:paraId="6CEE8082" w14:textId="77777777" w:rsidR="00C27377" w:rsidRDefault="00000000">
      <w:r>
        <w:rPr>
          <w:b/>
        </w:rPr>
        <w:t xml:space="preserve">Assistant: </w:t>
      </w:r>
      <w:r>
        <w:t>Tepat! Hitung:</w:t>
      </w:r>
      <w:r>
        <w:br/>
        <w:t>5² + b² = 13²</w:t>
      </w:r>
      <w:r>
        <w:br/>
        <w:t>25 + b² = 169</w:t>
      </w:r>
      <w:r>
        <w:br/>
        <w:t>b² = 144</w:t>
      </w:r>
      <w:r>
        <w:br/>
        <w:t>b = 12 cm.</w:t>
      </w:r>
      <w:r>
        <w:br/>
        <w:t>Lanjutkan dengan soal lain?</w:t>
      </w:r>
    </w:p>
    <w:p w14:paraId="14C4DBAA" w14:textId="77777777" w:rsidR="00C27377" w:rsidRDefault="00000000">
      <w:r>
        <w:br w:type="page"/>
      </w:r>
    </w:p>
    <w:p w14:paraId="5F2BB38A" w14:textId="77777777" w:rsidR="00C27377" w:rsidRDefault="00000000">
      <w:pPr>
        <w:pStyle w:val="Heading1"/>
      </w:pPr>
      <w:r>
        <w:lastRenderedPageBreak/>
        <w:t>Conversation 103</w:t>
      </w:r>
    </w:p>
    <w:p w14:paraId="2A93AA79" w14:textId="77777777" w:rsidR="00C27377" w:rsidRDefault="00000000">
      <w:r>
        <w:rPr>
          <w:b/>
        </w:rPr>
        <w:t xml:space="preserve">User: </w:t>
      </w:r>
      <w:r>
        <w:t>Bisa bantu jelaskan teorema Pythagoras dengan contoh nyata?</w:t>
      </w:r>
    </w:p>
    <w:p w14:paraId="7DFFA8AA" w14:textId="77777777" w:rsidR="00C27377" w:rsidRDefault="00000000">
      <w:r>
        <w:rPr>
          <w:b/>
        </w:rPr>
        <w:t xml:space="preserve">Assistant: </w:t>
      </w:r>
      <w:r>
        <w:t>Tentu! Contoh: Tangga 15 meter bersandar di tembok. Jarak kaki tangga ke tembok 9 meter. Berapa tinggi tembok?</w:t>
      </w:r>
      <w:r>
        <w:br/>
        <w:t>**Penyelesaian**:</w:t>
      </w:r>
      <w:r>
        <w:br/>
        <w:t>tinggi = √(15² - 9²) = √(225 - 81) = √(144) = 12 meter.</w:t>
      </w:r>
    </w:p>
    <w:p w14:paraId="53F67140" w14:textId="77777777" w:rsidR="00C27377" w:rsidRDefault="00000000">
      <w:r>
        <w:rPr>
          <w:b/>
        </w:rPr>
        <w:t xml:space="preserve">User: </w:t>
      </w:r>
      <w:r>
        <w:t>Kalau sisi-sisinya 9 cm, 12 cm, dan 15 cm, apakah ini segitiga siku-siku?</w:t>
      </w:r>
    </w:p>
    <w:p w14:paraId="306388E1" w14:textId="77777777" w:rsidR="00C27377" w:rsidRDefault="00000000">
      <w:r>
        <w:rPr>
          <w:b/>
        </w:rPr>
        <w:t xml:space="preserve">Assistant: </w:t>
      </w:r>
      <w:r>
        <w:t>Cek dengan rumus:</w:t>
      </w:r>
      <w:r>
        <w:br/>
        <w:t>9² + 12² = 81 + 144 = 225</w:t>
      </w:r>
      <w:r>
        <w:br/>
        <w:t>15² = 225 → **Valid**. Ini segitiga siku-siku!</w:t>
      </w:r>
    </w:p>
    <w:sectPr w:rsidR="00C273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4024407">
    <w:abstractNumId w:val="8"/>
  </w:num>
  <w:num w:numId="2" w16cid:durableId="323169682">
    <w:abstractNumId w:val="6"/>
  </w:num>
  <w:num w:numId="3" w16cid:durableId="1709529981">
    <w:abstractNumId w:val="5"/>
  </w:num>
  <w:num w:numId="4" w16cid:durableId="1690990689">
    <w:abstractNumId w:val="4"/>
  </w:num>
  <w:num w:numId="5" w16cid:durableId="2049916323">
    <w:abstractNumId w:val="7"/>
  </w:num>
  <w:num w:numId="6" w16cid:durableId="1322462532">
    <w:abstractNumId w:val="3"/>
  </w:num>
  <w:num w:numId="7" w16cid:durableId="1466391287">
    <w:abstractNumId w:val="2"/>
  </w:num>
  <w:num w:numId="8" w16cid:durableId="557127884">
    <w:abstractNumId w:val="1"/>
  </w:num>
  <w:num w:numId="9" w16cid:durableId="164627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3CB0"/>
    <w:rsid w:val="0029639D"/>
    <w:rsid w:val="00326F90"/>
    <w:rsid w:val="009310D7"/>
    <w:rsid w:val="00AA1D8D"/>
    <w:rsid w:val="00B47730"/>
    <w:rsid w:val="00B93CE7"/>
    <w:rsid w:val="00C27377"/>
    <w:rsid w:val="00CB0664"/>
    <w:rsid w:val="00CE6C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5857B"/>
  <w14:defaultImageDpi w14:val="300"/>
  <w15:docId w15:val="{A98671BE-03D6-4852-8DC2-05EBD992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128</Pages>
  <Words>19381</Words>
  <Characters>110476</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Nicholas Lawrentius</cp:lastModifiedBy>
  <cp:revision>3</cp:revision>
  <cp:lastPrinted>2025-04-26T06:07:00Z</cp:lastPrinted>
  <dcterms:created xsi:type="dcterms:W3CDTF">2013-12-23T23:15:00Z</dcterms:created>
  <dcterms:modified xsi:type="dcterms:W3CDTF">2025-04-26T06:08:00Z</dcterms:modified>
  <cp:category/>
</cp:coreProperties>
</file>