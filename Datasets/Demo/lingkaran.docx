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46105" w14:textId="56AD4730" w:rsidR="00910E63" w:rsidRDefault="004A2600">
      <w:pPr>
        <w:pStyle w:val="Title"/>
        <w:jc w:val="center"/>
      </w:pPr>
      <w:r>
        <w:t>Lingkaran</w:t>
      </w:r>
      <w:r w:rsidR="00000000">
        <w:t xml:space="preserve"> Conversation</w:t>
      </w:r>
    </w:p>
    <w:p w14:paraId="33EADBC0" w14:textId="77777777" w:rsidR="00910E63" w:rsidRDefault="00000000">
      <w:pPr>
        <w:pStyle w:val="Heading1"/>
      </w:pPr>
      <w:r>
        <w:t>Conversation 1</w:t>
      </w:r>
    </w:p>
    <w:p w14:paraId="53FD33E8" w14:textId="77777777" w:rsidR="00910E63" w:rsidRDefault="00000000">
      <w:r>
        <w:rPr>
          <w:b/>
        </w:rPr>
        <w:t xml:space="preserve">User: </w:t>
      </w:r>
      <w:r>
        <w:t>Saya penasaran dengan materi lingkaran di matematika. Apa itu lingkaran sebenarnya?</w:t>
      </w:r>
    </w:p>
    <w:p w14:paraId="33BD3F59" w14:textId="77777777" w:rsidR="00910E63" w:rsidRDefault="00000000">
      <w:r>
        <w:rPr>
          <w:b/>
        </w:rPr>
        <w:t xml:space="preserve">Assistant: </w:t>
      </w:r>
      <w:r>
        <w:t>Lingkaran itu seperti lukisan sempurna di alam semesta! Bayangkan semua titik yang jaraknya sama dari satu titik pusat. Nah, menurutmu, apa saja komponen dasar lingkaran yang sudah kamu ketahui?</w:t>
      </w:r>
    </w:p>
    <w:p w14:paraId="7E33FAAB" w14:textId="77777777" w:rsidR="00910E63" w:rsidRDefault="00000000">
      <w:r>
        <w:rPr>
          <w:b/>
        </w:rPr>
        <w:t xml:space="preserve">User: </w:t>
      </w:r>
      <w:r>
        <w:t>Kalau tidak salah ada jari-jari dan diameter?</w:t>
      </w:r>
    </w:p>
    <w:p w14:paraId="2B245AF3" w14:textId="77777777" w:rsidR="00910E63" w:rsidRDefault="00000000">
      <w:r>
        <w:rPr>
          <w:b/>
        </w:rPr>
        <w:t xml:space="preserve">Assistant: </w:t>
      </w:r>
      <w:r>
        <w:t>Tepat sekali! Jari-jari (radius) adalah jarak dari pusat ke tepi, sedangkan diameter adalah... bisakah kamu menyelesaikan definisi ini?</w:t>
      </w:r>
    </w:p>
    <w:p w14:paraId="2CC1D440" w14:textId="77777777" w:rsidR="00910E63" w:rsidRDefault="00000000">
      <w:r>
        <w:rPr>
          <w:b/>
        </w:rPr>
        <w:t xml:space="preserve">User: </w:t>
      </w:r>
      <w:r>
        <w:t>Diameter itu dua kali jari-jari, kan? Jadi kalau radius = r, diameter = 2r</w:t>
      </w:r>
    </w:p>
    <w:p w14:paraId="22F86907" w14:textId="77777777" w:rsidR="00910E63" w:rsidRDefault="00000000">
      <w:r>
        <w:rPr>
          <w:b/>
        </w:rPr>
        <w:t xml:space="preserve">Assistant: </w:t>
      </w:r>
      <w:r>
        <w:t>Benar! Sekarang, ada komponen magis dalam lingkaran bernama π (phi). Menurutmu, apa peran π dalam rumus lingkaran?</w:t>
      </w:r>
    </w:p>
    <w:p w14:paraId="2EE1F9DA" w14:textId="77777777" w:rsidR="00910E63" w:rsidRDefault="00000000">
      <w:r>
        <w:rPr>
          <w:b/>
        </w:rPr>
        <w:t xml:space="preserve">User: </w:t>
      </w:r>
      <w:r>
        <w:t>Katanya π itu 22/7 atau 3.14, tapi kenapa angka itu penting?</w:t>
      </w:r>
    </w:p>
    <w:p w14:paraId="2E3ADE89" w14:textId="77777777" w:rsidR="00910E63" w:rsidRDefault="00000000">
      <w:r>
        <w:rPr>
          <w:b/>
        </w:rPr>
        <w:t xml:space="preserve">Assistant: </w:t>
      </w:r>
      <w:r>
        <w:t>Pertanyaan bagus! π adalah rasio keliling lingkaran terhadap diameternya. Artinya, untuk semua lingkaran di alam semesta, π = (Keliling)/(Diameter). Kalau diameter roda sepedamu 1 meter, kira-kira berapa kelilingnya?</w:t>
      </w:r>
    </w:p>
    <w:p w14:paraId="23780C68" w14:textId="77777777" w:rsidR="00910E63" w:rsidRDefault="00000000">
      <w:r>
        <w:rPr>
          <w:b/>
        </w:rPr>
        <w:t xml:space="preserve">User: </w:t>
      </w:r>
      <w:r>
        <w:t>Jadi keliling = π × diameter? Kalau diameter 1 meter, berarti kelilingnya π meter ≈ 3.14 meter?</w:t>
      </w:r>
    </w:p>
    <w:p w14:paraId="4F80B511" w14:textId="77777777" w:rsidR="00910E63" w:rsidRDefault="00000000">
      <w:r>
        <w:rPr>
          <w:b/>
        </w:rPr>
        <w:t xml:space="preserve">Assistant: </w:t>
      </w:r>
      <w:r>
        <w:t>Tepat! Kamu baru saja menemukan rumus keliling: C = π d atau C = 2π r. Sekarang, bagaimana dengan luas lingkaran? Ada ide?</w:t>
      </w:r>
    </w:p>
    <w:p w14:paraId="17AF2B5D" w14:textId="77777777" w:rsidR="00910E63" w:rsidRDefault="00000000">
      <w:r>
        <w:rPr>
          <w:b/>
        </w:rPr>
        <w:t xml:space="preserve">User: </w:t>
      </w:r>
      <w:r>
        <w:t>Katanya rumusnya πr². Tapi kenapa kuadrat? Kok bukan πd?</w:t>
      </w:r>
    </w:p>
    <w:p w14:paraId="361F4EA0" w14:textId="77777777" w:rsidR="00910E63" w:rsidRDefault="00000000">
      <w:r>
        <w:rPr>
          <w:b/>
        </w:rPr>
        <w:t xml:space="preserve">Assistant: </w:t>
      </w:r>
      <w:r>
        <w:t>Pertanyaan mendalam! Luas itu mengukur 'wilayah' yang dicakup. Coba bayangkan membuka lingkaran menjadi juring-juring dan menyusunnya seperti persegi panjang. Hasilnya adalah A = π r². Jika radius pizza 14 cm, berapa luasnya?</w:t>
      </w:r>
    </w:p>
    <w:p w14:paraId="6A1820AC" w14:textId="77777777" w:rsidR="00910E63" w:rsidRDefault="00000000">
      <w:r>
        <w:rPr>
          <w:b/>
        </w:rPr>
        <w:t xml:space="preserve">User: </w:t>
      </w:r>
      <w:r>
        <w:t>Kalau r=14 cm, berarti π × 14² = 196π cm²? Tapi ini dalam angka desimal?</w:t>
      </w:r>
    </w:p>
    <w:p w14:paraId="3AAA4A70" w14:textId="77777777" w:rsidR="00910E63" w:rsidRDefault="00000000">
      <w:r>
        <w:rPr>
          <w:b/>
        </w:rPr>
        <w:t xml:space="preserve">Assistant: </w:t>
      </w:r>
      <w:r>
        <w:t>Benar! Nilai eksaknya 196π cm², tapi kalau pakai π≈3.14, hasilnya 615.44 cm². Sekarang tantangan: Jika keliling roda 62.8 cm, berapa jari-jarinya?</w:t>
      </w:r>
    </w:p>
    <w:p w14:paraId="31F6905E" w14:textId="77777777" w:rsidR="00910E63" w:rsidRDefault="00000000">
      <w:r>
        <w:rPr>
          <w:b/>
        </w:rPr>
        <w:t xml:space="preserve">User: </w:t>
      </w:r>
      <w:r>
        <w:t>Pakai rumus C = 2π r. Jadi r = 62.8 / (2×3.14) = 10 cm?</w:t>
      </w:r>
    </w:p>
    <w:p w14:paraId="5B0D2C48" w14:textId="77777777" w:rsidR="00910E63" w:rsidRDefault="00000000">
      <w:r>
        <w:rPr>
          <w:b/>
        </w:rPr>
        <w:lastRenderedPageBreak/>
        <w:t xml:space="preserve">Assistant: </w:t>
      </w:r>
      <w:r>
        <w:t>Luar biasa! Kamu bisa aplikasikan rumus dengan tepat. Sekarang pertanyaan kritis: Mana yang lebih besar pertambahannya - keliling atau luas, jika jari-jari diperbesar dua kali lipat?</w:t>
      </w:r>
    </w:p>
    <w:p w14:paraId="2368A099" w14:textId="77777777" w:rsidR="00910E63" w:rsidRDefault="00000000">
      <w:r>
        <w:rPr>
          <w:b/>
        </w:rPr>
        <w:t xml:space="preserve">User: </w:t>
      </w:r>
      <w:r>
        <w:t>Kalau r jadi 2r, keliling jadi 2π(2r) = 2× keliling awal. Luas jadi π(2r)² = 4× luas awal. Jadi luas lebih cepat bertambah!</w:t>
      </w:r>
    </w:p>
    <w:p w14:paraId="7FE5CA45" w14:textId="77777777" w:rsidR="00910E63" w:rsidRDefault="00000000">
      <w:r>
        <w:rPr>
          <w:b/>
        </w:rPr>
        <w:t xml:space="preserve">Assistant: </w:t>
      </w:r>
      <w:r>
        <w:t>Sempurna! Ini menunjukkan keajaiban kuadrat dalam pertumbuhan area. Terakhir, bisakah kamu buat persamaan untuk mencari diameter jika diketahui luas lingkaran 154 cm²?</w:t>
      </w:r>
    </w:p>
    <w:p w14:paraId="2D8DBE37" w14:textId="77777777" w:rsidR="00910E63" w:rsidRDefault="00000000">
      <w:r>
        <w:rPr>
          <w:b/>
        </w:rPr>
        <w:t xml:space="preserve">User: </w:t>
      </w:r>
      <w:r>
        <w:t>Pertama cari r dari π r² = 154. r² = 154/3.14 ≈ 49, jadi r=7 cm. Maka diameter=14 cm!</w:t>
      </w:r>
    </w:p>
    <w:p w14:paraId="31C71547" w14:textId="77777777" w:rsidR="00910E63" w:rsidRDefault="00000000">
      <w:r>
        <w:rPr>
          <w:b/>
        </w:rPr>
        <w:t xml:space="preserve">Assistant: </w:t>
      </w:r>
      <w:r>
        <w:t>Fantastis! Kamu sudah menguasai konsep dasar lingkaran. Ingat, lingkaran ada di mana-mana - dari roda hingga orbit planet. Mau eksplor lebih dalam?</w:t>
      </w:r>
    </w:p>
    <w:p w14:paraId="3D8821B4" w14:textId="77777777" w:rsidR="00910E63" w:rsidRDefault="00000000">
      <w:r>
        <w:br w:type="page"/>
      </w:r>
    </w:p>
    <w:p w14:paraId="2A81D939" w14:textId="77777777" w:rsidR="00910E63" w:rsidRDefault="00000000">
      <w:pPr>
        <w:pStyle w:val="Heading1"/>
      </w:pPr>
      <w:r>
        <w:lastRenderedPageBreak/>
        <w:t>Conversation 2</w:t>
      </w:r>
    </w:p>
    <w:p w14:paraId="52772996" w14:textId="77777777" w:rsidR="00910E63" w:rsidRDefault="00000000">
      <w:r>
        <w:rPr>
          <w:b/>
        </w:rPr>
        <w:t xml:space="preserve">User: </w:t>
      </w:r>
      <w:r>
        <w:t>Apa itu phi (π) dalam matematika? Saya sering lihat simbol itu di materi lingkaran.</w:t>
      </w:r>
    </w:p>
    <w:p w14:paraId="40833D14" w14:textId="77777777" w:rsidR="00910E63" w:rsidRDefault="00000000">
      <w:r>
        <w:rPr>
          <w:b/>
        </w:rPr>
        <w:t xml:space="preserve">Assistant: </w:t>
      </w:r>
      <w:r>
        <w:t>Phi (π) itu seperti angka ajaib para matematikawan! Ini adalah konstanta khusus yang menghubungkan ukuran-ukuran dalam lingkaran. Pernahkah kamu memperhatikan hubungan antara keliling lingkaran dan diameternya?</w:t>
      </w:r>
    </w:p>
    <w:p w14:paraId="05CAFD17" w14:textId="77777777" w:rsidR="00910E63" w:rsidRDefault="00000000">
      <w:r>
        <w:rPr>
          <w:b/>
        </w:rPr>
        <w:t xml:space="preserve">User: </w:t>
      </w:r>
      <w:r>
        <w:t>Kalau tidak salah, katanya π itu 22/7 atau 3.14. Tapi kenapa angka ini penting banget?</w:t>
      </w:r>
    </w:p>
    <w:p w14:paraId="575C0025" w14:textId="77777777" w:rsidR="00910E63" w:rsidRDefault="00000000">
      <w:r>
        <w:rPr>
          <w:b/>
        </w:rPr>
        <w:t xml:space="preserve">Assistant: </w:t>
      </w:r>
      <w:r>
        <w:t>Tepat! π adalah rasio tetap antara keliling lingkaran dan diameternya. Artinya, untuk lingkaran apapun di dunia ini, π = (Keliling)/(Diameter). Jika diameter kaleng soda 7 cm, kira-kira berapa kelilingnya?</w:t>
      </w:r>
    </w:p>
    <w:p w14:paraId="7F7E6C65" w14:textId="77777777" w:rsidR="00910E63" w:rsidRDefault="00000000">
      <w:r>
        <w:rPr>
          <w:b/>
        </w:rPr>
        <w:t xml:space="preserve">User: </w:t>
      </w:r>
      <w:r>
        <w:t>Jadi keliling = π × diameter? Kalau diameter 7 cm, berarti 22/7 × 7 = 22 cm?</w:t>
      </w:r>
    </w:p>
    <w:p w14:paraId="3011608B" w14:textId="77777777" w:rsidR="00910E63" w:rsidRDefault="00000000">
      <w:r>
        <w:rPr>
          <w:b/>
        </w:rPr>
        <w:t xml:space="preserve">Assistant: </w:t>
      </w:r>
      <w:r>
        <w:t>Benar! Itu contoh sempurna penggunaan π. Sekarang, bagaimana dengan luas lingkaran? Ada ide hubungannya dengan π?</w:t>
      </w:r>
    </w:p>
    <w:p w14:paraId="25B18618" w14:textId="77777777" w:rsidR="00910E63" w:rsidRDefault="00000000">
      <w:r>
        <w:rPr>
          <w:b/>
        </w:rPr>
        <w:t xml:space="preserve">User: </w:t>
      </w:r>
      <w:r>
        <w:t>Rumus luas kan πr². Tapi kenapa pakai kuadrat? Apa hubungannya dengan π?</w:t>
      </w:r>
    </w:p>
    <w:p w14:paraId="26721924" w14:textId="77777777" w:rsidR="00910E63" w:rsidRDefault="00000000">
      <w:r>
        <w:rPr>
          <w:b/>
        </w:rPr>
        <w:t xml:space="preserve">Assistant: </w:t>
      </w:r>
      <w:r>
        <w:t>Pertanyaan hebat! Bayangkan membagi lingkaran menjadi segitiga-segitiga kecil dan menyusunnya menjadi persegi panjang. Hasilnya adalah Luas = π r². Jika jari-jari piring 14 cm, berapa luasnya?</w:t>
      </w:r>
    </w:p>
    <w:p w14:paraId="023B4C6E" w14:textId="77777777" w:rsidR="00910E63" w:rsidRDefault="00000000">
      <w:r>
        <w:rPr>
          <w:b/>
        </w:rPr>
        <w:t xml:space="preserve">User: </w:t>
      </w:r>
      <w:r>
        <w:t>Kalau r=14 cm, berarti π × 14² = 196 × 22/7 = 616 cm²?</w:t>
      </w:r>
    </w:p>
    <w:p w14:paraId="37EFBCFA" w14:textId="77777777" w:rsidR="00910E63" w:rsidRDefault="00000000">
      <w:r>
        <w:rPr>
          <w:b/>
        </w:rPr>
        <w:t xml:space="preserve">Assistant: </w:t>
      </w:r>
      <w:r>
        <w:t>Hampir tepat! Tapi lebih akurat menyatakan 196π cm². Dengan π≈3.14, hasilnya 615.44 cm². Sekarang teka-teki: Mana yang lebih besar - keliling lingkaran radius 10 cm atau tinggi Menara Eiffel (324 meter)?</w:t>
      </w:r>
    </w:p>
    <w:p w14:paraId="03319253" w14:textId="77777777" w:rsidR="00910E63" w:rsidRDefault="00000000">
      <w:r>
        <w:rPr>
          <w:b/>
        </w:rPr>
        <w:t xml:space="preserve">User: </w:t>
      </w:r>
      <w:r>
        <w:t>Kelilingnya 2 × π × 10 = 62.8 cm. Jauh lebih kecil dari 324 meter. Tapi ini pertanyaan jebakan ya?</w:t>
      </w:r>
    </w:p>
    <w:p w14:paraId="1FC739EB" w14:textId="77777777" w:rsidR="00910E63" w:rsidRDefault="00000000">
      <w:r>
        <w:rPr>
          <w:b/>
        </w:rPr>
        <w:t xml:space="preserve">Assistant: </w:t>
      </w:r>
      <w:r>
        <w:t>Hebat! Kamu tak terjebak. Ini menunjukkan π membuat keliling tumbuh linear, berbeda dengan luas yang kuadratik. Terakhir, bisakah kamu hitung diameter lingkaran dengan luas 1386 cm²?</w:t>
      </w:r>
    </w:p>
    <w:p w14:paraId="3905B5F4" w14:textId="77777777" w:rsidR="00910E63" w:rsidRDefault="00000000">
      <w:r>
        <w:rPr>
          <w:b/>
        </w:rPr>
        <w:t xml:space="preserve">User: </w:t>
      </w:r>
      <w:r>
        <w:t>Pertama cari jari-jari: r = √(1386 / π). Pakai π=22/7, jadi r = √(1386 × 7/22) = √(441) = 21 cm. Maka diameter=42 cm!</w:t>
      </w:r>
    </w:p>
    <w:p w14:paraId="2B222A5B" w14:textId="77777777" w:rsidR="00910E63" w:rsidRDefault="00000000">
      <w:r>
        <w:rPr>
          <w:b/>
        </w:rPr>
        <w:t xml:space="preserve">Assistant: </w:t>
      </w:r>
      <w:r>
        <w:t>Sempurna! π bukan cuma angka, tapi kunci memahami pola alam - dari gelembung sabun hingga orbit planet. Mau eksplor hubungannya dengan deret tak hingga atau bilangan irasional?</w:t>
      </w:r>
    </w:p>
    <w:p w14:paraId="58BFC14B" w14:textId="77777777" w:rsidR="00910E63" w:rsidRDefault="00000000">
      <w:r>
        <w:br w:type="page"/>
      </w:r>
    </w:p>
    <w:p w14:paraId="4F674B16" w14:textId="77777777" w:rsidR="00910E63" w:rsidRDefault="00000000">
      <w:pPr>
        <w:pStyle w:val="Heading1"/>
      </w:pPr>
      <w:r>
        <w:lastRenderedPageBreak/>
        <w:t>Conversation 3</w:t>
      </w:r>
    </w:p>
    <w:p w14:paraId="48B879F6" w14:textId="77777777" w:rsidR="00910E63" w:rsidRDefault="00000000">
      <w:r>
        <w:rPr>
          <w:b/>
        </w:rPr>
        <w:t xml:space="preserve">User: </w:t>
      </w:r>
      <w:r>
        <w:t>Apa sih lingkaran itu? Saya baca di materi tadi tapi masih bingung.</w:t>
      </w:r>
    </w:p>
    <w:p w14:paraId="682BAC94" w14:textId="77777777" w:rsidR="00910E63" w:rsidRDefault="00000000">
      <w:r>
        <w:rPr>
          <w:b/>
        </w:rPr>
        <w:t xml:space="preserve">Assistant: </w:t>
      </w:r>
      <w:r>
        <w:t>Lingkaran itu seperti lukisan sempurna di alam semesta! Bayangkan semua titik di bidang datar yang jaraknya sama persis dari satu titik pusat. Nah, menurutmu, apa nama titik pusat itu dan jarak yang tetap itu disebut apa?</w:t>
      </w:r>
    </w:p>
    <w:p w14:paraId="6E889E47" w14:textId="77777777" w:rsidR="00910E63" w:rsidRDefault="00000000">
      <w:r>
        <w:rPr>
          <w:b/>
        </w:rPr>
        <w:t xml:space="preserve">User: </w:t>
      </w:r>
      <w:r>
        <w:t>Titik pusatnya ya titik pusat lingkaran, dan jarak tetapnya disebut jari-jari (r)?</w:t>
      </w:r>
    </w:p>
    <w:p w14:paraId="0A2CF4F2" w14:textId="77777777" w:rsidR="00910E63" w:rsidRDefault="00000000">
      <w:r>
        <w:rPr>
          <w:b/>
        </w:rPr>
        <w:t xml:space="preserve">Assistant: </w:t>
      </w:r>
      <w:r>
        <w:t>Tepat sekali! Jari-jari (r) adalah kunci utama. Sekarang, lingkaran membagi bidang menjadi dua bagian. Menurutmu, apa saja kedua bagian itu?</w:t>
      </w:r>
    </w:p>
    <w:p w14:paraId="79BD91CC" w14:textId="77777777" w:rsidR="00910E63" w:rsidRDefault="00000000">
      <w:r>
        <w:rPr>
          <w:b/>
        </w:rPr>
        <w:t xml:space="preserve">User: </w:t>
      </w:r>
      <w:r>
        <w:t>Bagian dalam lingkaran dan bagian luar lingkaran?</w:t>
      </w:r>
    </w:p>
    <w:p w14:paraId="788F2D8D" w14:textId="77777777" w:rsidR="00910E63" w:rsidRDefault="00000000">
      <w:r>
        <w:rPr>
          <w:b/>
        </w:rPr>
        <w:t xml:space="preserve">Assistant: </w:t>
      </w:r>
      <w:r>
        <w:t>Benar! Bagian dalam untuk area yang jaraknya kurang dari r, dan luar untuk lebih dari r. Sekarang, coba tebak: Jika ada lingkaran dengan pusat P, bagaimana cara kita menyebut nama lingkarannya?</w:t>
      </w:r>
    </w:p>
    <w:p w14:paraId="27D37089" w14:textId="77777777" w:rsidR="00910E63" w:rsidRDefault="00000000">
      <w:r>
        <w:rPr>
          <w:b/>
        </w:rPr>
        <w:t xml:space="preserve">User: </w:t>
      </w:r>
      <w:r>
        <w:t>Lingkaran P, sesuai nama titik pusatnya?</w:t>
      </w:r>
    </w:p>
    <w:p w14:paraId="75910A6A" w14:textId="77777777" w:rsidR="00910E63" w:rsidRDefault="00000000">
      <w:r>
        <w:rPr>
          <w:b/>
        </w:rPr>
        <w:t xml:space="preserve">Assistant: </w:t>
      </w:r>
      <w:r>
        <w:t>Sempurna! Kamu paham konsep dasarnya. Sekarang, aplikasi praktis: Jika roda sepeda memiliki jari-jari 35 cm, berapa diameternya?</w:t>
      </w:r>
    </w:p>
    <w:p w14:paraId="58496BC2" w14:textId="77777777" w:rsidR="00910E63" w:rsidRDefault="00000000">
      <w:r>
        <w:rPr>
          <w:b/>
        </w:rPr>
        <w:t xml:space="preserve">User: </w:t>
      </w:r>
      <w:r>
        <w:t>Diameter = 2r, jadi 2 × 35 = 70 cm?</w:t>
      </w:r>
    </w:p>
    <w:p w14:paraId="13B7D702" w14:textId="77777777" w:rsidR="00910E63" w:rsidRDefault="00000000">
      <w:r>
        <w:rPr>
          <w:b/>
        </w:rPr>
        <w:t xml:space="preserve">Assistant: </w:t>
      </w:r>
      <w:r>
        <w:t>Luar biasa! Kamu sudah paham hubungan d = 2r. Sekarang tantangan: Ada kolam berbentuk lingkaran dengan diameter 14 meter. Berapa jarak dari pusat ke tepi kolam?</w:t>
      </w:r>
    </w:p>
    <w:p w14:paraId="0EC01FED" w14:textId="77777777" w:rsidR="00910E63" w:rsidRDefault="00000000">
      <w:r>
        <w:rPr>
          <w:b/>
        </w:rPr>
        <w:t xml:space="preserve">User: </w:t>
      </w:r>
      <w:r>
        <w:t>Jarak itu jari-jari, jadi r = (14)/(2) = 7 meter!</w:t>
      </w:r>
    </w:p>
    <w:p w14:paraId="7B958369" w14:textId="77777777" w:rsidR="00910E63" w:rsidRDefault="00000000">
      <w:r>
        <w:rPr>
          <w:b/>
        </w:rPr>
        <w:t xml:space="preserve">Assistant: </w:t>
      </w:r>
      <w:r>
        <w:t>Benar! Sekarang, bayangkan kamu menggambar lingkaran di pasir. Bagian mana saja yang termasuk 'dalam' dan 'luar' lingkaran menurut definisi tadi?</w:t>
      </w:r>
    </w:p>
    <w:p w14:paraId="31DF5BD1" w14:textId="77777777" w:rsidR="00910E63" w:rsidRDefault="00000000">
      <w:r>
        <w:rPr>
          <w:b/>
        </w:rPr>
        <w:t xml:space="preserve">User: </w:t>
      </w:r>
      <w:r>
        <w:t>Area dalam adalah wilayah di dalam garis lingkaran, sedangkan luar adalah segala sesuatu di luar garis itu?</w:t>
      </w:r>
    </w:p>
    <w:p w14:paraId="60D22063" w14:textId="77777777" w:rsidR="00910E63" w:rsidRDefault="00000000">
      <w:r>
        <w:rPr>
          <w:b/>
        </w:rPr>
        <w:t xml:space="preserve">Assistant: </w:t>
      </w:r>
      <w:r>
        <w:t>Persis! Kamu sudah menguasai konsep dasar. Mau mencoba soal tentang aplikasi lingkaran dalam kehidupan nyata?</w:t>
      </w:r>
    </w:p>
    <w:p w14:paraId="78317065" w14:textId="77777777" w:rsidR="00910E63" w:rsidRDefault="00000000">
      <w:r>
        <w:rPr>
          <w:b/>
        </w:rPr>
        <w:t xml:space="preserve">User: </w:t>
      </w:r>
      <w:r>
        <w:t>Tentu! Misalnya, jika piring berbentuk lingkaran memiliki keliling 88 cm, berapa jari-jarinya? (Gunakan π ≈ 22/7)</w:t>
      </w:r>
    </w:p>
    <w:p w14:paraId="1BB1CB41" w14:textId="77777777" w:rsidR="00910E63" w:rsidRDefault="00000000">
      <w:r>
        <w:rPr>
          <w:b/>
        </w:rPr>
        <w:t xml:space="preserve">Assistant: </w:t>
      </w:r>
      <w:r>
        <w:t xml:space="preserve">Soal bagus! Pakai rumus Keliling = 2πr. Jadi r = rac{88}{2 </w:t>
      </w:r>
      <w:r>
        <w:tab/>
        <w:t xml:space="preserve">imes 22/7} = (88 </w:t>
      </w:r>
      <w:r>
        <w:tab/>
        <w:t>imes 7)/(44) = 14 cm. Benar tidak?</w:t>
      </w:r>
    </w:p>
    <w:p w14:paraId="0ECF3A22" w14:textId="77777777" w:rsidR="00910E63" w:rsidRDefault="00000000">
      <w:r>
        <w:rPr>
          <w:b/>
        </w:rPr>
        <w:t xml:space="preserve">User: </w:t>
      </w:r>
      <w:r>
        <w:t>Benar! Jadi jari-jarinya 14 cm. Lingkaran ternyata banyak aplikasinya ya!</w:t>
      </w:r>
    </w:p>
    <w:p w14:paraId="3EF5E2B3" w14:textId="77777777" w:rsidR="00910E63" w:rsidRDefault="00000000">
      <w:r>
        <w:rPr>
          <w:b/>
        </w:rPr>
        <w:lastRenderedPageBreak/>
        <w:t xml:space="preserve">Assistant: </w:t>
      </w:r>
      <w:r>
        <w:t>Tepat! Dari roda hingga orbit planet, semua menggunakan prinsip lingkaran. Mau eksplor lebih dalam tentang hubungan π dengan luas lingkaran?</w:t>
      </w:r>
    </w:p>
    <w:p w14:paraId="7A06B747" w14:textId="77777777" w:rsidR="00910E63" w:rsidRDefault="00000000">
      <w:r>
        <w:br w:type="page"/>
      </w:r>
    </w:p>
    <w:p w14:paraId="6EB21F38" w14:textId="77777777" w:rsidR="00910E63" w:rsidRDefault="00000000">
      <w:pPr>
        <w:pStyle w:val="Heading1"/>
      </w:pPr>
      <w:r>
        <w:lastRenderedPageBreak/>
        <w:t>Conversation 4</w:t>
      </w:r>
    </w:p>
    <w:p w14:paraId="42648E12" w14:textId="77777777" w:rsidR="00910E63" w:rsidRDefault="00000000">
      <w:r>
        <w:rPr>
          <w:b/>
        </w:rPr>
        <w:t xml:space="preserve">User: </w:t>
      </w:r>
      <w:r>
        <w:t>Apa itu lingkaran? Jelaskan bagian-bagiannya seperti jari-jari dan titik pusat!</w:t>
      </w:r>
    </w:p>
    <w:p w14:paraId="26AB2394" w14:textId="77777777" w:rsidR="00910E63" w:rsidRDefault="00000000">
      <w:r>
        <w:rPr>
          <w:b/>
        </w:rPr>
        <w:t xml:space="preserve">Assistant: </w:t>
      </w:r>
      <w:r>
        <w:t xml:space="preserve">Lingkaran adalah bentuk bulat yang **semua titiknya memiliki jarak sama** dari satu titik yang berada tetap di tengah, yang dinamakan **titik pusat**. Jarak dari titik pusat ke tepi lingkaran disebut **jari-jari**. </w:t>
      </w:r>
      <w:r>
        <w:br/>
      </w:r>
      <w:r>
        <w:br/>
        <w:t>Misalnya, bayangkan roda sepeda! Poros rodanya adalah titik pusat, sedangkan jeruji rodanya seperti jari-jari yang panjangnya sama. Kalau jari-jari diperpanjang dua kali, itu jadi **diameter** (garis tengah).</w:t>
      </w:r>
      <w:r>
        <w:br/>
      </w:r>
      <w:r>
        <w:br/>
        <w:t>Ada juga **busur**, yaitu bagian dari garis lengkung lingkaran. Kalau kamu potong "sepotong" lingkaran seperti potongan pizza, itu disebut **juring**. Yuk, kita pelajari lebih detail!</w:t>
      </w:r>
    </w:p>
    <w:p w14:paraId="0E80B2D8" w14:textId="77777777" w:rsidR="00910E63" w:rsidRDefault="00000000">
      <w:r>
        <w:rPr>
          <w:b/>
        </w:rPr>
        <w:t xml:space="preserve">User: </w:t>
      </w:r>
      <w:r>
        <w:t>Kalau jari-jari lingkaran 7 cm, berapa kelilingnya?</w:t>
      </w:r>
    </w:p>
    <w:p w14:paraId="7A59C648" w14:textId="77777777" w:rsidR="00910E63" w:rsidRDefault="00000000">
      <w:r>
        <w:rPr>
          <w:b/>
        </w:rPr>
        <w:t xml:space="preserve">Assistant: </w:t>
      </w:r>
      <w:r>
        <w:t xml:space="preserve">Pertanyaan bagus! Keliling lingkaran dapat dihitung dengan rumus: </w:t>
      </w:r>
      <w:r>
        <w:br/>
      </w:r>
      <w:r>
        <w:br/>
        <w:t>**K = 2 × π × jari-jari**</w:t>
      </w:r>
      <w:r>
        <w:br/>
      </w:r>
      <w:r>
        <w:br/>
        <w:t>π (pi) bisa pakai 22/7 atau 3,14. Untuk jari-jari 7 cm:</w:t>
      </w:r>
      <w:r>
        <w:br/>
      </w:r>
      <w:r>
        <w:br/>
        <w:t>K = 2 × 22/7 × 7 = ...? Coba hitung!</w:t>
      </w:r>
    </w:p>
    <w:p w14:paraId="6118B2BD" w14:textId="77777777" w:rsidR="00910E63" w:rsidRDefault="00000000">
      <w:r>
        <w:rPr>
          <w:b/>
        </w:rPr>
        <w:t xml:space="preserve">User: </w:t>
      </w:r>
      <w:r>
        <w:t>44 cm?</w:t>
      </w:r>
    </w:p>
    <w:p w14:paraId="0B8DDCCC" w14:textId="77777777" w:rsidR="00910E63" w:rsidRDefault="00000000">
      <w:r>
        <w:rPr>
          <w:b/>
        </w:rPr>
        <w:t xml:space="preserve">Assistant: </w:t>
      </w:r>
      <w:r>
        <w:t>Benar! 2 × 22/7 × 7 = 44 cm. Sekarang, bagaimana dengan luas lingkaran berjari-jari 7 cm? Rumusnya **L = π × r²**.</w:t>
      </w:r>
    </w:p>
    <w:p w14:paraId="5C5C334F" w14:textId="77777777" w:rsidR="00910E63" w:rsidRDefault="00000000">
      <w:r>
        <w:rPr>
          <w:b/>
        </w:rPr>
        <w:t xml:space="preserve">User: </w:t>
      </w:r>
      <w:r>
        <w:t>154 cm²? Soalnya 22/7 × 7 × 7.</w:t>
      </w:r>
    </w:p>
    <w:p w14:paraId="58293630" w14:textId="77777777" w:rsidR="00910E63" w:rsidRDefault="00000000">
      <w:r>
        <w:rPr>
          <w:b/>
        </w:rPr>
        <w:t xml:space="preserve">Assistant: </w:t>
      </w:r>
      <w:r>
        <w:t>Tepat sekali! Luasnya 154 cm². Sekarang, coba perhatikan gambar lingkaran ini:</w:t>
      </w:r>
      <w:r>
        <w:br/>
      </w:r>
      <w:r>
        <w:br/>
        <w:t>(Contoh visual: lingkaran dengan titik pusat O, jari-jari OR, busur AB, dan juring AOB)</w:t>
      </w:r>
      <w:r>
        <w:br/>
      </w:r>
      <w:r>
        <w:br/>
        <w:t>Dari gambar, mana yang disebut busur dan juring?</w:t>
      </w:r>
    </w:p>
    <w:p w14:paraId="4010BD22" w14:textId="77777777" w:rsidR="00910E63" w:rsidRDefault="00000000">
      <w:r>
        <w:rPr>
          <w:b/>
        </w:rPr>
        <w:t xml:space="preserve">User: </w:t>
      </w:r>
      <w:r>
        <w:t>Busur itu garis lengkung AB, juring daerah seperti potongan pizza yang dibatasi OA, OB, dan busur AB.</w:t>
      </w:r>
    </w:p>
    <w:p w14:paraId="5D349831" w14:textId="77777777" w:rsidR="00910E63" w:rsidRDefault="00000000">
      <w:r>
        <w:rPr>
          <w:b/>
        </w:rPr>
        <w:t xml:space="preserve">Assistant: </w:t>
      </w:r>
      <w:r>
        <w:t>Sempurna! Sepertinya kamu sudah mulai paham. Kalau panjang busur bisa dihitung dengan rumus:</w:t>
      </w:r>
      <w:r>
        <w:br/>
      </w:r>
      <w:r>
        <w:br/>
        <w:t>**Panjang Busur = (Sudut Pusat / 360°) × Keliling Lingkaran**</w:t>
      </w:r>
      <w:r>
        <w:br/>
      </w:r>
      <w:r>
        <w:lastRenderedPageBreak/>
        <w:br/>
        <w:t>Contoh: Jika sudut pusat juring 90° dan jari-jari 14 cm, berapa panjang busurnya?</w:t>
      </w:r>
    </w:p>
    <w:p w14:paraId="45BF7DA5" w14:textId="77777777" w:rsidR="00910E63" w:rsidRDefault="00000000">
      <w:r>
        <w:rPr>
          <w:b/>
        </w:rPr>
        <w:t xml:space="preserve">User: </w:t>
      </w:r>
      <w:r>
        <w:t>Kelilingnya 2 × 22/7 × 14 = 88 cm. Panjang busur = (90/360) × 88 = 22 cm?</w:t>
      </w:r>
    </w:p>
    <w:p w14:paraId="5E4407B8" w14:textId="77777777" w:rsidR="00910E63" w:rsidRDefault="00000000">
      <w:r>
        <w:rPr>
          <w:b/>
        </w:rPr>
        <w:t xml:space="preserve">Assistant: </w:t>
      </w:r>
      <w:r>
        <w:t>Benar! Itu contoh penerapan rumus. Sekarang, apa bedanya **jari-jari** dan **diameter**?</w:t>
      </w:r>
    </w:p>
    <w:p w14:paraId="72E90372" w14:textId="77777777" w:rsidR="00910E63" w:rsidRDefault="00000000">
      <w:r>
        <w:rPr>
          <w:b/>
        </w:rPr>
        <w:t xml:space="preserve">User: </w:t>
      </w:r>
      <w:r>
        <w:t>Jari-jari setengah dari diameter, diameter dua kali jari-jari.</w:t>
      </w:r>
    </w:p>
    <w:p w14:paraId="703611F0" w14:textId="77777777" w:rsidR="00910E63" w:rsidRDefault="00000000">
      <w:r>
        <w:rPr>
          <w:b/>
        </w:rPr>
        <w:t xml:space="preserve">Assistant: </w:t>
      </w:r>
      <w:r>
        <w:t>Tepat! Kalau diameter lingkaran 20 cm, berapa jari-jarinya?</w:t>
      </w:r>
    </w:p>
    <w:p w14:paraId="655B292F" w14:textId="77777777" w:rsidR="00910E63" w:rsidRDefault="00000000">
      <w:r>
        <w:rPr>
          <w:b/>
        </w:rPr>
        <w:t xml:space="preserve">User: </w:t>
      </w:r>
      <w:r>
        <w:t>10 cm</w:t>
      </w:r>
    </w:p>
    <w:p w14:paraId="7547D9CC" w14:textId="77777777" w:rsidR="00910E63" w:rsidRDefault="00000000">
      <w:r>
        <w:rPr>
          <w:b/>
        </w:rPr>
        <w:t xml:space="preserve">Assistant: </w:t>
      </w:r>
      <w:r>
        <w:t>Luar biasa! Sekarang, praktikkan: Sebuah lapangan berbentuk lingkaran memiliki jari-jari 21 meter. Hitunglah keliling dan luasnya!</w:t>
      </w:r>
    </w:p>
    <w:p w14:paraId="607B4C43" w14:textId="77777777" w:rsidR="00910E63" w:rsidRDefault="00000000">
      <w:r>
        <w:rPr>
          <w:b/>
        </w:rPr>
        <w:t xml:space="preserve">User: </w:t>
      </w:r>
      <w:r>
        <w:t>Keliling = 2 × 22/7 × 21 = 132 meter. Luas = 22/7 × 21 × 21 = 1386 m².</w:t>
      </w:r>
    </w:p>
    <w:p w14:paraId="75298891" w14:textId="77777777" w:rsidR="00910E63" w:rsidRDefault="00000000">
      <w:r>
        <w:rPr>
          <w:b/>
        </w:rPr>
        <w:t xml:space="preserve">Assistant: </w:t>
      </w:r>
      <w:r>
        <w:t xml:space="preserve">Perfect! Kamu sudah menguasai konsep dasar lingkaran untuk kelas 8. Keep it up! </w:t>
      </w:r>
    </w:p>
    <w:p w14:paraId="556927E6" w14:textId="77777777" w:rsidR="00910E63" w:rsidRDefault="00000000">
      <w:r>
        <w:br w:type="page"/>
      </w:r>
    </w:p>
    <w:p w14:paraId="3E2C7AE5" w14:textId="77777777" w:rsidR="00910E63" w:rsidRDefault="00000000">
      <w:pPr>
        <w:pStyle w:val="Heading1"/>
      </w:pPr>
      <w:r>
        <w:lastRenderedPageBreak/>
        <w:t>Conversation 5</w:t>
      </w:r>
    </w:p>
    <w:p w14:paraId="4B7382F3" w14:textId="77777777" w:rsidR="00910E63" w:rsidRDefault="00000000">
      <w:r>
        <w:rPr>
          <w:b/>
        </w:rPr>
        <w:t xml:space="preserve">User: </w:t>
      </w:r>
      <w:r>
        <w:t>Saya sering mendengar istilah 'jari-jari' dan 'busur' pada lingkaran. Bisa tolong jelaskan apa itu?</w:t>
      </w:r>
    </w:p>
    <w:p w14:paraId="2973835D" w14:textId="77777777" w:rsidR="00910E63" w:rsidRDefault="00000000">
      <w:r>
        <w:rPr>
          <w:b/>
        </w:rPr>
        <w:t xml:space="preserve">Assistant: </w:t>
      </w:r>
      <w:r>
        <w:t xml:space="preserve">Tentu! Bayangkan lingkaran seperti **roda sepeda**. </w:t>
      </w:r>
      <w:r>
        <w:br/>
      </w:r>
      <w:r>
        <w:br/>
        <w:t>- **Jari-jari** adalah jarak dari **titik pusat** (poros roda) ke tepi lingkaran (ban). Misalnya, jika roda berdiameter 28 cm, jari-jarinya 14 cm.</w:t>
      </w:r>
      <w:r>
        <w:br/>
        <w:t>- **Busur** adalah bagian **garis lengkung** pada lingkaran. Contohnya, kalau kamu menggambar "potongan" lingkaran seperti bentuk bulan sabit, garis lengkungnya itu busur. ☺️</w:t>
      </w:r>
      <w:r>
        <w:br/>
      </w:r>
      <w:r>
        <w:br/>
        <w:t>Paham sampai sini?</w:t>
      </w:r>
    </w:p>
    <w:p w14:paraId="4F834D84" w14:textId="77777777" w:rsidR="00910E63" w:rsidRDefault="00000000">
      <w:r>
        <w:rPr>
          <w:b/>
        </w:rPr>
        <w:t xml:space="preserve">User: </w:t>
      </w:r>
      <w:r>
        <w:t>Oh, jadi busur itu seperti lengkungan pada bagian tertentu lingkaran? Lalu, apa bedanya dengan tali busur?</w:t>
      </w:r>
    </w:p>
    <w:p w14:paraId="7B41ACC6" w14:textId="77777777" w:rsidR="00910E63" w:rsidRDefault="00000000">
      <w:r>
        <w:rPr>
          <w:b/>
        </w:rPr>
        <w:t xml:space="preserve">Assistant: </w:t>
      </w:r>
      <w:r>
        <w:t xml:space="preserve">Pertanyaan bagus! </w:t>
      </w:r>
      <w:r>
        <w:br/>
      </w:r>
      <w:r>
        <w:br/>
        <w:t>- **Tali busur** adalah garis lurus yang menghubungkan **dua titik** pada lingkaran (seperti senar panah yang melengkung).</w:t>
      </w:r>
      <w:r>
        <w:br/>
        <w:t>- **Busur** adalah bagian lengkung antara dua titik itu.</w:t>
      </w:r>
      <w:r>
        <w:br/>
      </w:r>
      <w:r>
        <w:br/>
        <w:t>Contoh: Kalau kamu potong lingkaran pakai penggaris, garis potongannya adalah tali busur, sedangkan lengkungan di tepinya adalah busur.</w:t>
      </w:r>
    </w:p>
    <w:p w14:paraId="218E1062" w14:textId="77777777" w:rsidR="00910E63" w:rsidRDefault="00000000">
      <w:r>
        <w:rPr>
          <w:b/>
        </w:rPr>
        <w:t xml:space="preserve">User: </w:t>
      </w:r>
      <w:r>
        <w:t>Kalau 'phi' itu apa ya? Saya dengar itu penting dalam lingkaran.</w:t>
      </w:r>
    </w:p>
    <w:p w14:paraId="62173B2B" w14:textId="77777777" w:rsidR="00910E63" w:rsidRDefault="00000000">
      <w:r>
        <w:rPr>
          <w:b/>
        </w:rPr>
        <w:t xml:space="preserve">Assistant: </w:t>
      </w:r>
      <w:r>
        <w:t xml:space="preserve">**Phi (π)** adalah bilangan khusus (sekitar 3,14 atau 22/7) yang selalu muncul saat menghitung hal terkait lingkaran. </w:t>
      </w:r>
      <w:r>
        <w:br/>
      </w:r>
      <w:r>
        <w:br/>
        <w:t>Fakta menarik: Phi adalah perbandingan tetap antara **keliling** lingkaran dengan **diameter**-nya. Misalnya, berapa pun ukuran lingkaran, kelilingnya selalu kira-kira **3,14 kali** diameternya!</w:t>
      </w:r>
      <w:r>
        <w:br/>
      </w:r>
      <w:r>
        <w:br/>
        <w:t>Tapi kita bahas rumusnya lain kali ya, fokus ke konsep dulu!</w:t>
      </w:r>
    </w:p>
    <w:p w14:paraId="3045C9F9" w14:textId="77777777" w:rsidR="00910E63" w:rsidRDefault="00000000">
      <w:r>
        <w:rPr>
          <w:b/>
        </w:rPr>
        <w:t xml:space="preserve">User: </w:t>
      </w:r>
      <w:r>
        <w:t>Apa itu 'titik pusat'? Apakah selalu di tengah?</w:t>
      </w:r>
    </w:p>
    <w:p w14:paraId="006217C6" w14:textId="77777777" w:rsidR="00910E63" w:rsidRDefault="00000000">
      <w:r>
        <w:rPr>
          <w:b/>
        </w:rPr>
        <w:t xml:space="preserve">Assistant: </w:t>
      </w:r>
      <w:r>
        <w:t xml:space="preserve">Betul! **Titik pusat** adalah titik **tepat di tengah** lingkaran yang menjadi acuan semua jarak. </w:t>
      </w:r>
      <w:r>
        <w:br/>
      </w:r>
      <w:r>
        <w:br/>
        <w:t>Contoh: Kalau kamu membuat lingkaran dengan jangka, ujung jarum jangka itu menancap di titik pusat, sedangkan pensilnya menggambar tepi lingkaran dengan jarak tetap (jari-jari).</w:t>
      </w:r>
    </w:p>
    <w:p w14:paraId="4E36B0E4" w14:textId="77777777" w:rsidR="00910E63" w:rsidRDefault="00000000">
      <w:r>
        <w:rPr>
          <w:b/>
        </w:rPr>
        <w:lastRenderedPageBreak/>
        <w:t xml:space="preserve">User: </w:t>
      </w:r>
      <w:r>
        <w:t>Kalau 'juring' itu apa? Apakah ada hubungannya dengan busur?</w:t>
      </w:r>
    </w:p>
    <w:p w14:paraId="232CE9E2" w14:textId="77777777" w:rsidR="00910E63" w:rsidRDefault="00000000">
      <w:r>
        <w:rPr>
          <w:b/>
        </w:rPr>
        <w:t xml:space="preserve">Assistant: </w:t>
      </w:r>
      <w:r>
        <w:t xml:space="preserve">Ya! **Juring** adalah daerah di dalam lingkaran yang dibatasi oleh **dua jari-jari** dan **satu busur**. Bentuknya seperti potongan pizza atau kue pie. </w:t>
      </w:r>
      <w:r>
        <w:br/>
      </w:r>
      <w:r>
        <w:br/>
        <w:t>Busur adalah lengkungan di tepi juring, sedangkan dua jari-jari adalah sisi lurusnya. Jadi, juring = potongan lingkaran + busur!</w:t>
      </w:r>
    </w:p>
    <w:p w14:paraId="0D1536CE" w14:textId="77777777" w:rsidR="00910E63" w:rsidRDefault="00000000">
      <w:r>
        <w:rPr>
          <w:b/>
        </w:rPr>
        <w:t xml:space="preserve">User: </w:t>
      </w:r>
      <w:r>
        <w:t>Jadi, kalau lingkaran itu seperti kue pie utuh, juring adalah satu potongannya?</w:t>
      </w:r>
    </w:p>
    <w:p w14:paraId="01E43D0E" w14:textId="77777777" w:rsidR="00910E63" w:rsidRDefault="00000000">
      <w:r>
        <w:rPr>
          <w:b/>
        </w:rPr>
        <w:t xml:space="preserve">Assistant: </w:t>
      </w:r>
      <w:r>
        <w:t>Tepat sekali! Setiap potongan kue itu adalah juring. Semakin besar sudut potongannya, semakin panjang busurnya. Tapi kita bisa bahas hubungan sudut dan busur lain kali. Masih ada yang mau ditanyakan?</w:t>
      </w:r>
    </w:p>
    <w:p w14:paraId="2C06E8C0" w14:textId="77777777" w:rsidR="00910E63" w:rsidRDefault="00000000">
      <w:r>
        <w:br w:type="page"/>
      </w:r>
    </w:p>
    <w:p w14:paraId="201BDD1B" w14:textId="77777777" w:rsidR="00910E63" w:rsidRDefault="00000000">
      <w:pPr>
        <w:pStyle w:val="Heading1"/>
      </w:pPr>
      <w:r>
        <w:lastRenderedPageBreak/>
        <w:t>Conversation 6</w:t>
      </w:r>
    </w:p>
    <w:p w14:paraId="67FE06A2" w14:textId="77777777" w:rsidR="00910E63" w:rsidRDefault="00000000">
      <w:r>
        <w:rPr>
          <w:b/>
        </w:rPr>
        <w:t xml:space="preserve">User: </w:t>
      </w:r>
      <w:r>
        <w:t>Saya murid kelas 8 SMP, dan ingin belajar bab lingkaran yang akan dijelaskan minggu depan. Bisa bantu saya mempelajari pengantarnya agar lebih mengerti nanti?</w:t>
      </w:r>
    </w:p>
    <w:p w14:paraId="17516D0A" w14:textId="77777777" w:rsidR="00910E63" w:rsidRDefault="00000000">
      <w:r>
        <w:rPr>
          <w:b/>
        </w:rPr>
        <w:t xml:space="preserve">Assistant: </w:t>
      </w:r>
      <w:r>
        <w:t>Tentu! Mari kita mulai dengan analogi sederhana. Bayangkan lingkaran seperti **pizza bulat**. Nah, di pizza ada titik tengah, tepian, dan potongan. Di lingkaran, komponennya mirip!</w:t>
      </w:r>
      <w:r>
        <w:br/>
      </w:r>
      <w:r>
        <w:br/>
        <w:t>Pertama, **titik pusat** adalah "pusat" lingkaran, seperti poros roda. Dari situ, kita punya **jari-jari**—jarak dari titik pusat ke tepi. Ada juga **diameter**, yang seperti garis lurus melintasi pusat ke dua tepi. Mau jelajahi lebih detail?</w:t>
      </w:r>
    </w:p>
    <w:p w14:paraId="29D0D999" w14:textId="77777777" w:rsidR="00910E63" w:rsidRDefault="00000000">
      <w:r>
        <w:rPr>
          <w:b/>
        </w:rPr>
        <w:t xml:space="preserve">User: </w:t>
      </w:r>
      <w:r>
        <w:t>Tunggu, diameter itu sama dengan dua kali jari-jari, ya? Tapi kenapa namanya beda?</w:t>
      </w:r>
    </w:p>
    <w:p w14:paraId="4C388891" w14:textId="77777777" w:rsidR="00910E63" w:rsidRDefault="00000000">
      <w:r>
        <w:rPr>
          <w:b/>
        </w:rPr>
        <w:t xml:space="preserve">Assistant: </w:t>
      </w:r>
      <w:r>
        <w:t>Pertanyaan cerdas! Iya, diameter = 2 × jari-jari. Namanya beda karena fungsinya beda. Jari-jari itu kayak "tali" dari pusat ke tepi, sedangkan diameter seperti "penggaris" yang mengukur lebar lingkaran. Contoh: Kalau jari-jari ban sepedamu 14 cm, diameternya 28 cm. Masih bingung?</w:t>
      </w:r>
    </w:p>
    <w:p w14:paraId="2FDBEF2E" w14:textId="77777777" w:rsidR="00910E63" w:rsidRDefault="00000000">
      <w:r>
        <w:rPr>
          <w:b/>
        </w:rPr>
        <w:t xml:space="preserve">User: </w:t>
      </w:r>
      <w:r>
        <w:t>Sedikit. Jadi kalau diameter garis lurus, lalu apa bedanya dengan tali busur? Kata teman saya itu mirip.</w:t>
      </w:r>
    </w:p>
    <w:p w14:paraId="23737CA6" w14:textId="77777777" w:rsidR="00910E63" w:rsidRDefault="00000000">
      <w:r>
        <w:rPr>
          <w:b/>
        </w:rPr>
        <w:t xml:space="preserve">Assistant: </w:t>
      </w:r>
      <w:r>
        <w:t>Wah, kamu peka! **Tali busur** adalah garis lurus yang menghubungkan **dua titik di tepi lingkaran**, tapi **tidak harus melalui pusat**. Kalau tali busur itu melalui pusat, barulah itu disebut diameter. Jadi, semua diameter adalah tali busur, tapi tidak sebaliknya. Paham?</w:t>
      </w:r>
    </w:p>
    <w:p w14:paraId="2081A3FB" w14:textId="77777777" w:rsidR="00910E63" w:rsidRDefault="00000000">
      <w:r>
        <w:rPr>
          <w:b/>
        </w:rPr>
        <w:t xml:space="preserve">User: </w:t>
      </w:r>
      <w:r>
        <w:t>Oalah... Jadi diameter itu spesial karena harus lewat pusat. Tapi saya masih bingung dengan 'busur'. Itu seperti apa?</w:t>
      </w:r>
    </w:p>
    <w:p w14:paraId="287C8616" w14:textId="77777777" w:rsidR="00910E63" w:rsidRDefault="00000000">
      <w:r>
        <w:rPr>
          <w:b/>
        </w:rPr>
        <w:t xml:space="preserve">Assistant: </w:t>
      </w:r>
      <w:r>
        <w:t xml:space="preserve">Busur itu bagian **lengkung** dari lingkaran. Misalnya, bayangkan kamu menggambar "senyum" di lingkaran. Garis lengkung senyum itu adalah busur! </w:t>
      </w:r>
      <w:r>
        <w:br/>
      </w:r>
      <w:r>
        <w:br/>
        <w:t>Kalau **juring**, itu daerah seperti potongan pizza yang dibatasi dua jari-jari dan satu busur. Jadi, busur adalah garis lengkungnya, juring adalah "potongan kue"-nya.</w:t>
      </w:r>
    </w:p>
    <w:p w14:paraId="4C30D2C8" w14:textId="77777777" w:rsidR="00910E63" w:rsidRDefault="00000000">
      <w:r>
        <w:rPr>
          <w:b/>
        </w:rPr>
        <w:t xml:space="preserve">User: </w:t>
      </w:r>
      <w:r>
        <w:t>Jadi juring itu gabungan jari-jari dan busur? Tapi kenapa namanya tidak 'potongan lingkaran' saja?</w:t>
      </w:r>
    </w:p>
    <w:p w14:paraId="081325DD" w14:textId="77777777" w:rsidR="00910E63" w:rsidRDefault="00000000">
      <w:r>
        <w:rPr>
          <w:b/>
        </w:rPr>
        <w:t xml:space="preserve">Assistant: </w:t>
      </w:r>
      <w:r>
        <w:t>Hahaha, pertanyaan lucu! Istilah 'juring' dipakai untuk spesifik: daerah yang dibatasi **dua jari-jari + busur**. Kalau 'potongan lingkaran' bisa ambigu—bisa jadi juring atau bagian lain. Istilah teknisnya memang juring, mirip seperti 'slice' dalam bahasa Inggris.</w:t>
      </w:r>
    </w:p>
    <w:p w14:paraId="61A055A4" w14:textId="77777777" w:rsidR="00910E63" w:rsidRDefault="00000000">
      <w:r>
        <w:rPr>
          <w:b/>
        </w:rPr>
        <w:t xml:space="preserve">User: </w:t>
      </w:r>
      <w:r>
        <w:t>Oke... Terus, apa hubungannya phi (π) dengan lingkaran? Katanya itu angka penting.</w:t>
      </w:r>
    </w:p>
    <w:p w14:paraId="5F0263EC" w14:textId="77777777" w:rsidR="00910E63" w:rsidRDefault="00000000">
      <w:r>
        <w:rPr>
          <w:b/>
        </w:rPr>
        <w:lastRenderedPageBreak/>
        <w:t xml:space="preserve">Assistant: </w:t>
      </w:r>
      <w:r>
        <w:t>Phi (π) itu bilangan unik (~3,14) yang **selalu muncul di lingkaran**. Misalnya, berapa pun ukuran lingkaran, perbandingan **keliling ÷ diameter** selalu sama, yaitu π! Tapi kita bahas hitungannya nanti saja, sekarang fokus ke konsep dulu. Yang penting, π itu seperti "DNA" lingkaran.</w:t>
      </w:r>
    </w:p>
    <w:p w14:paraId="79C02B6C" w14:textId="77777777" w:rsidR="00910E63" w:rsidRDefault="00000000">
      <w:r>
        <w:rPr>
          <w:b/>
        </w:rPr>
        <w:t xml:space="preserve">User: </w:t>
      </w:r>
      <w:r>
        <w:t>Jadi kalau lingkaran besar atau kecil, π-nya tetap sama? Itu sih keren! Tapi saya masih takut nanti tidak paham rumusnya...</w:t>
      </w:r>
    </w:p>
    <w:p w14:paraId="5C4ED481" w14:textId="77777777" w:rsidR="00910E63" w:rsidRDefault="00000000">
      <w:r>
        <w:rPr>
          <w:b/>
        </w:rPr>
        <w:t xml:space="preserve">Assistant: </w:t>
      </w:r>
      <w:r>
        <w:t>Tenang! Dengan paham konsep ini, rumus akan lebih mudah. Contoh: Karena π = keliling ÷ diameter, maka **keliling = π × diameter**. Tapi kita pelajari nanti pelan-pelan. Yang penting kamu sudah mengerti titik pusat, jari-jari, busur, dan tali busur. Sudah siap hadapi pelajaran minggu depan?</w:t>
      </w:r>
    </w:p>
    <w:p w14:paraId="573B45E2" w14:textId="77777777" w:rsidR="00910E63" w:rsidRDefault="00000000">
      <w:r>
        <w:rPr>
          <w:b/>
        </w:rPr>
        <w:t xml:space="preserve">User: </w:t>
      </w:r>
      <w:r>
        <w:t>Iya, jadi lebih jelas! Jadi nanti kalau guru bicara 'busur', saya langsung ingat bulan sabit atau senyuman. Terima kasih!</w:t>
      </w:r>
    </w:p>
    <w:p w14:paraId="17F4D3F5" w14:textId="77777777" w:rsidR="00910E63" w:rsidRDefault="00000000">
      <w:r>
        <w:br w:type="page"/>
      </w:r>
    </w:p>
    <w:p w14:paraId="26742437" w14:textId="77777777" w:rsidR="00910E63" w:rsidRDefault="00000000">
      <w:pPr>
        <w:pStyle w:val="Heading1"/>
      </w:pPr>
      <w:r>
        <w:lastRenderedPageBreak/>
        <w:t>Conversation 7</w:t>
      </w:r>
    </w:p>
    <w:p w14:paraId="509E0D06" w14:textId="77777777" w:rsidR="00910E63" w:rsidRDefault="00000000">
      <w:r>
        <w:rPr>
          <w:b/>
        </w:rPr>
        <w:t xml:space="preserve">User: </w:t>
      </w:r>
      <w:r>
        <w:t>Aku baru dengar istilah 'tembereng' dalam lingkaran. Apa bedanya dengan juring?</w:t>
      </w:r>
    </w:p>
    <w:p w14:paraId="5A667E1D" w14:textId="77777777" w:rsidR="00910E63" w:rsidRDefault="00000000">
      <w:r>
        <w:rPr>
          <w:b/>
        </w:rPr>
        <w:t xml:space="preserve">Assistant: </w:t>
      </w:r>
      <w:r>
        <w:t xml:space="preserve">Tembereng adalah **bagian daerah lingkaran** yang dibatasi oleh **tali busur** dan **busur**. Sedangkan juring dibatasi oleh **dua jari-jari** dan **busur**. </w:t>
      </w:r>
      <w:r>
        <w:br/>
      </w:r>
      <w:r>
        <w:br/>
        <w:t>Contoh: Kalau kamu potong kue dengan garis lurus (tali busur), potongan yang berbentuk seperti bulan sabit itu adalah tembereng. Sedangkan juring adalah potongan kue lengkap dengan dua sisi lurus (jari-jari).</w:t>
      </w:r>
    </w:p>
    <w:p w14:paraId="2900FDB2" w14:textId="77777777" w:rsidR="00910E63" w:rsidRDefault="00000000">
      <w:r>
        <w:rPr>
          <w:b/>
        </w:rPr>
        <w:t xml:space="preserve">User: </w:t>
      </w:r>
      <w:r>
        <w:t>Jadi tembereng itu seperti potongan kulit kue yang tersisa setelah dipotong lurus? Kalau apotema itu apa ya? Kata teman itu jarak dari pusat ke tali busur?</w:t>
      </w:r>
    </w:p>
    <w:p w14:paraId="2611635E" w14:textId="77777777" w:rsidR="00910E63" w:rsidRDefault="00000000">
      <w:r>
        <w:rPr>
          <w:b/>
        </w:rPr>
        <w:t xml:space="preserve">Assistant: </w:t>
      </w:r>
      <w:r>
        <w:t xml:space="preserve">Betul! Apotema adalah **jarak terpendek** dari titik pusat ke tali busur. Ini selalu tegak lurus dengan tali busur. </w:t>
      </w:r>
      <w:r>
        <w:br/>
      </w:r>
      <w:r>
        <w:br/>
        <w:t>Contoh aplikasi: Saat membuat **jendela lengkung**, tukang kayu menggunakan apotema untuk memastikan keseimbangan desain. Apotema juga dipakai dalam perhitungan luas tembereng.</w:t>
      </w:r>
    </w:p>
    <w:p w14:paraId="041DCE7D" w14:textId="77777777" w:rsidR="00910E63" w:rsidRDefault="00000000">
      <w:r>
        <w:rPr>
          <w:b/>
        </w:rPr>
        <w:t xml:space="preserve">User: </w:t>
      </w:r>
      <w:r>
        <w:t>Kalau tembereng dan juring ada di kehidupan nyata? Aku cuma tahu contoh kue...</w:t>
      </w:r>
    </w:p>
    <w:p w14:paraId="068753E0" w14:textId="77777777" w:rsidR="00910E63" w:rsidRDefault="00000000">
      <w:r>
        <w:rPr>
          <w:b/>
        </w:rPr>
        <w:t xml:space="preserve">Assistant: </w:t>
      </w:r>
      <w:r>
        <w:t>Banyak! Contoh:</w:t>
      </w:r>
      <w:r>
        <w:br/>
        <w:t>- **Tembereng**: Desain lampu sorot panggung yang membentuk cahaya bulan sabit.</w:t>
      </w:r>
      <w:r>
        <w:br/>
        <w:t>- **Juring**: Jarum jam yang membentuk sudut tertentu (misal: jarum jam 3.00 ke 5.00 membentuk juring 60°).</w:t>
      </w:r>
      <w:r>
        <w:br/>
        <w:t>- **Apotema**: Roda gigi mekanik, di mana apotema membantu menghitung ukuran gigi roda.</w:t>
      </w:r>
    </w:p>
    <w:p w14:paraId="10A97046" w14:textId="77777777" w:rsidR="00910E63" w:rsidRDefault="00000000">
      <w:r>
        <w:rPr>
          <w:b/>
        </w:rPr>
        <w:t xml:space="preserve">User: </w:t>
      </w:r>
      <w:r>
        <w:t>Aku masih bingung kenapa apotema harus tegak lurus. Apa tidak bisa miring?</w:t>
      </w:r>
    </w:p>
    <w:p w14:paraId="4F44F43C" w14:textId="77777777" w:rsidR="00910E63" w:rsidRDefault="00000000">
      <w:r>
        <w:rPr>
          <w:b/>
        </w:rPr>
        <w:t xml:space="preserve">Assistant: </w:t>
      </w:r>
      <w:r>
        <w:t>Pertanyaan kritis! Apotema harus tegak lurus karena itu **jarak terpendek** dari pusat ke tali busur. Jika miring, jaraknya akan lebih panjang. Ini prinsip matematika: garis tegak lurus selalu memberikan jarak minimum antara titik dan garis.</w:t>
      </w:r>
    </w:p>
    <w:p w14:paraId="235A9497" w14:textId="77777777" w:rsidR="00910E63" w:rsidRDefault="00000000">
      <w:r>
        <w:rPr>
          <w:b/>
        </w:rPr>
        <w:t xml:space="preserve">User: </w:t>
      </w:r>
      <w:r>
        <w:t>Kalau tembereng dipakai di teknologi, contohnya apa?</w:t>
      </w:r>
    </w:p>
    <w:p w14:paraId="650322D2" w14:textId="77777777" w:rsidR="00910E63" w:rsidRDefault="00000000">
      <w:r>
        <w:rPr>
          <w:b/>
        </w:rPr>
        <w:t xml:space="preserve">Assistant: </w:t>
      </w:r>
      <w:r>
        <w:t>Contoh canggih:</w:t>
      </w:r>
      <w:r>
        <w:br/>
        <w:t>1. **Antena parabola**: Bentuk tembereng digunakan untuk fokus sinyal.</w:t>
      </w:r>
      <w:r>
        <w:br/>
        <w:t>2. **Desain lensa kamera**: Bagian tepi lensa kadang berbentuk tembereng untuk mengurangi distorsi.</w:t>
      </w:r>
      <w:r>
        <w:br/>
        <w:t>3. **Sayap pesawat**: Bagian lengkung sayap menggunakan prinsip tembereng untuk optimalisasi aerodinamika.</w:t>
      </w:r>
    </w:p>
    <w:p w14:paraId="445BB472" w14:textId="77777777" w:rsidR="00910E63" w:rsidRDefault="00000000">
      <w:r>
        <w:rPr>
          <w:b/>
        </w:rPr>
        <w:t xml:space="preserve">User: </w:t>
      </w:r>
      <w:r>
        <w:t>Lalu, apa beda sudut pusat dan sudut keliling? Katanya itu penting di lingkaran.</w:t>
      </w:r>
    </w:p>
    <w:p w14:paraId="0D26514F" w14:textId="77777777" w:rsidR="00910E63" w:rsidRDefault="00000000">
      <w:r>
        <w:rPr>
          <w:b/>
        </w:rPr>
        <w:lastRenderedPageBreak/>
        <w:t xml:space="preserve">Assistant: </w:t>
      </w:r>
      <w:r>
        <w:t xml:space="preserve">Sudut pusat adalah sudut yang **vertex-nya di titik pusat** lingkaran, sedangkan sudut keliling **vertex-nya di tepi lingkaran**. </w:t>
      </w:r>
      <w:r>
        <w:br/>
      </w:r>
      <w:r>
        <w:br/>
        <w:t>Fakta menarik: Sudut keliling yang menghadap busur sama selalu **setengah** dari sudut pusatnya. Contoh: Jika sudut pusat 90°, sudut keliling yang menghadap busur sama adalah 45°.</w:t>
      </w:r>
    </w:p>
    <w:p w14:paraId="1209F9A7" w14:textId="77777777" w:rsidR="00910E63" w:rsidRDefault="00000000">
      <w:r>
        <w:rPr>
          <w:b/>
        </w:rPr>
        <w:t xml:space="preserve">User: </w:t>
      </w:r>
      <w:r>
        <w:t>Ini terlalu abstrak. Ada contoh visual?</w:t>
      </w:r>
    </w:p>
    <w:p w14:paraId="23BB26C1" w14:textId="77777777" w:rsidR="00910E63" w:rsidRDefault="00000000">
      <w:r>
        <w:rPr>
          <w:b/>
        </w:rPr>
        <w:t xml:space="preserve">Assistant: </w:t>
      </w:r>
      <w:r>
        <w:t>Bayangkan lapangan sepak bola:</w:t>
      </w:r>
      <w:r>
        <w:br/>
        <w:t>- **Sudut pusat**: Jika wasit berdiri di titik tengah lapangan dan melihat dua pemain di sudut kiri-kanan.</w:t>
      </w:r>
      <w:r>
        <w:br/>
        <w:t>- **Sudut keliling**: Jika kamu berdiri di tepi lapangan dan melihat dua pemain di posisi berbeda.</w:t>
      </w:r>
      <w:r>
        <w:br/>
        <w:t>Sudut pandang wasit (pusat) selalu lebih luas daripada sudut pandangmu (tepi)!</w:t>
      </w:r>
    </w:p>
    <w:p w14:paraId="5DCA7E99" w14:textId="77777777" w:rsidR="00910E63" w:rsidRDefault="00000000">
      <w:r>
        <w:rPr>
          <w:b/>
        </w:rPr>
        <w:t xml:space="preserve">User: </w:t>
      </w:r>
      <w:r>
        <w:t>Kalau busur derajat itu ada hubungannya dengan busur lingkaran?</w:t>
      </w:r>
    </w:p>
    <w:p w14:paraId="3C678E2C" w14:textId="77777777" w:rsidR="00910E63" w:rsidRDefault="00000000">
      <w:r>
        <w:rPr>
          <w:b/>
        </w:rPr>
        <w:t xml:space="preserve">Assistant: </w:t>
      </w:r>
      <w:r>
        <w:t>Nama 'busur derajat' memang terinspirasi dari **busur lingkaran**! Alat ini berbentuk setengah lingkaran (180°) karena mengadopsi konsep pengukuran sudut berdasarkan panjang busur. Setiap derajat mewakili 1/360 dari keliling lingkaran penuh.</w:t>
      </w:r>
    </w:p>
    <w:p w14:paraId="6BC5F89C" w14:textId="77777777" w:rsidR="00910E63" w:rsidRDefault="00000000">
      <w:r>
        <w:rPr>
          <w:b/>
        </w:rPr>
        <w:t xml:space="preserve">User: </w:t>
      </w:r>
      <w:r>
        <w:t>Jadi semua konsep ini saling terkait? Aku kira cuma definisi doang.</w:t>
      </w:r>
    </w:p>
    <w:p w14:paraId="24DF7594" w14:textId="77777777" w:rsidR="00910E63" w:rsidRDefault="00000000">
      <w:r>
        <w:rPr>
          <w:b/>
        </w:rPr>
        <w:t xml:space="preserve">Assistant: </w:t>
      </w:r>
      <w:r>
        <w:t>Benar! Lingkaran adalah sistem terintegrasi. Contoh:</w:t>
      </w:r>
      <w:r>
        <w:br/>
        <w:t>- **Tali busur** memengaruhi bentuk **tembereng**.</w:t>
      </w:r>
      <w:r>
        <w:br/>
        <w:t>- **Apotema** membantu menghitung luas **tembereng**.</w:t>
      </w:r>
      <w:r>
        <w:br/>
        <w:t>- **Sudut pusat** menentukan panjang **busur** dan luas **juring**.</w:t>
      </w:r>
      <w:r>
        <w:br/>
        <w:t>Dengan memahami satu konsep, kamu bisa membongkar rahasia konsep lainnya!</w:t>
      </w:r>
    </w:p>
    <w:p w14:paraId="2BAE80D0" w14:textId="77777777" w:rsidR="00910E63" w:rsidRDefault="00000000">
      <w:r>
        <w:br w:type="page"/>
      </w:r>
    </w:p>
    <w:p w14:paraId="6090816E" w14:textId="77777777" w:rsidR="00910E63" w:rsidRDefault="00000000">
      <w:pPr>
        <w:pStyle w:val="Heading1"/>
      </w:pPr>
      <w:r>
        <w:lastRenderedPageBreak/>
        <w:t>Conversation 8</w:t>
      </w:r>
    </w:p>
    <w:p w14:paraId="22C238F2" w14:textId="77777777" w:rsidR="00910E63" w:rsidRDefault="00000000">
      <w:r>
        <w:rPr>
          <w:b/>
        </w:rPr>
        <w:t xml:space="preserve">User: </w:t>
      </w:r>
      <w:r>
        <w:t>Pernah mendengar kata busur dalam lingkaran? Apa itu?</w:t>
      </w:r>
    </w:p>
    <w:p w14:paraId="100F698B" w14:textId="225809B7" w:rsidR="00910E63" w:rsidRDefault="00000000">
      <w:r>
        <w:rPr>
          <w:b/>
        </w:rPr>
        <w:t xml:space="preserve">Assistant: </w:t>
      </w:r>
      <w:r>
        <w:t>Busur adalah **bagian lengkung** dari garis tepi lingkaran. Contohnya, garis lengkung antara titik A dan D ditulis sebagai ⌢AD.</w:t>
      </w:r>
      <w:r>
        <w:br/>
      </w:r>
      <w:r>
        <w:br/>
        <w:t>Ada dua jenis:</w:t>
      </w:r>
      <w:r>
        <w:br/>
        <w:t>1. **Busur minor**: Kurva &lt; 180° (contoh: ⌢AD).</w:t>
      </w:r>
      <w:r>
        <w:br/>
        <w:t>2. **Busur mayor**: Kurva &gt; 180° (contoh: ⌢ACD yang melewati titik C).</w:t>
      </w:r>
      <w:r>
        <w:br/>
      </w:r>
      <w:r>
        <w:br/>
        <w:t>Simbol ⌢ menunjukkan bentuk lengkung seperti senyuman!</w:t>
      </w:r>
    </w:p>
    <w:p w14:paraId="3A50B3DE" w14:textId="77777777" w:rsidR="00910E63" w:rsidRDefault="00000000">
      <w:r>
        <w:rPr>
          <w:b/>
        </w:rPr>
        <w:t xml:space="preserve">User: </w:t>
      </w:r>
      <w:r>
        <w:t>Kenapa simbol busur mayor pakai tiga huruf seperti ⌢ACD?</w:t>
      </w:r>
    </w:p>
    <w:p w14:paraId="4511123B" w14:textId="77777777" w:rsidR="00910E63" w:rsidRDefault="00000000">
      <w:r>
        <w:rPr>
          <w:b/>
        </w:rPr>
        <w:t xml:space="preserve">Assistant: </w:t>
      </w:r>
      <w:r>
        <w:t>Tiga huruf menunjukkan **jalur busur yang lebih panjang** melewati titik tengah. Contoh:</w:t>
      </w:r>
      <w:r>
        <w:br/>
        <w:t>- ⌢ACD = busur dari A ke D via C (mayor).</w:t>
      </w:r>
      <w:r>
        <w:br/>
        <w:t>- ⌢AD = busur langsung A ke D (minor).</w:t>
      </w:r>
      <w:r>
        <w:br/>
        <w:t>Ini mencegah ambigu saat lingkaran memiliki banyak titik!</w:t>
      </w:r>
    </w:p>
    <w:p w14:paraId="3AF53F52" w14:textId="77777777" w:rsidR="00910E63" w:rsidRDefault="00000000">
      <w:r>
        <w:rPr>
          <w:b/>
        </w:rPr>
        <w:t xml:space="preserve">User: </w:t>
      </w:r>
      <w:r>
        <w:t>Kalau di peta, apa contoh penggunaan notasi busur?</w:t>
      </w:r>
    </w:p>
    <w:p w14:paraId="6D8AF71E" w14:textId="3F058F08" w:rsidR="00910E63" w:rsidRDefault="00000000">
      <w:r>
        <w:rPr>
          <w:b/>
        </w:rPr>
        <w:t xml:space="preserve">Assistant: </w:t>
      </w:r>
      <w:r>
        <w:t>Contoh aplikasi:</w:t>
      </w:r>
      <w:r>
        <w:br/>
        <w:t>1. **Rute pesawat**: Jalur penerbangan melengkung di peta globe ditulis ⌢JFK-LHR.</w:t>
      </w:r>
      <w:r>
        <w:br/>
        <w:t>2. **Batas wilayah**: Garis lengkung laut teritorial menggunakan simbol ⌢.</w:t>
      </w:r>
      <w:r>
        <w:br/>
        <w:t>3. **Diagram venn**: Irisan himpunan ditandai busur ⌢AB.</w:t>
      </w:r>
    </w:p>
    <w:p w14:paraId="07371AEF" w14:textId="77777777" w:rsidR="00910E63" w:rsidRDefault="00000000">
      <w:r>
        <w:rPr>
          <w:b/>
        </w:rPr>
        <w:t xml:space="preserve">User: </w:t>
      </w:r>
      <w:r>
        <w:t>Apa bedanya ⌢ST dengan garis lurus ST?</w:t>
      </w:r>
    </w:p>
    <w:p w14:paraId="6810FEFD" w14:textId="77777777" w:rsidR="00910E63" w:rsidRDefault="00000000">
      <w:r>
        <w:rPr>
          <w:b/>
        </w:rPr>
        <w:t xml:space="preserve">Assistant: </w:t>
      </w:r>
      <w:r>
        <w:t>Perbedaan krusial:</w:t>
      </w:r>
      <w:r>
        <w:br/>
        <w:t>- ⌢ST = **lengkungan** tepi lingkaran antara S dan T.</w:t>
      </w:r>
      <w:r>
        <w:br/>
        <w:t>- Garis ST = **tali busur** (garis lurus penghubung S dan T).</w:t>
      </w:r>
      <w:r>
        <w:br/>
      </w:r>
      <w:r>
        <w:br/>
        <w:t>Bayangkan ST sebagai senar panah, sedangkan ⌢ST adalah lengkungan busur panahnya!</w:t>
      </w:r>
    </w:p>
    <w:p w14:paraId="6F132AA4" w14:textId="77777777" w:rsidR="00910E63" w:rsidRDefault="00000000">
      <w:r>
        <w:rPr>
          <w:b/>
        </w:rPr>
        <w:t xml:space="preserve">User: </w:t>
      </w:r>
      <w:r>
        <w:t>Jika ada soal menyebut ⌢PQ tanpa keterangan, itu minor atau mayor?</w:t>
      </w:r>
    </w:p>
    <w:p w14:paraId="4D57C3A6" w14:textId="77777777" w:rsidR="00910E63" w:rsidRDefault="00000000">
      <w:r>
        <w:rPr>
          <w:b/>
        </w:rPr>
        <w:t xml:space="preserve">Assistant: </w:t>
      </w:r>
      <w:r>
        <w:t>Menurut konvensi:</w:t>
      </w:r>
      <w:r>
        <w:br/>
        <w:t>- **Default = minor** (asumsi &lt; 180°).</w:t>
      </w:r>
      <w:r>
        <w:br/>
        <w:t>- Jika ingin merujuk mayor, harus ditambahkan titik ketiga (misal: ⌢PRQ).</w:t>
      </w:r>
      <w:r>
        <w:br/>
      </w:r>
      <w:r>
        <w:br/>
        <w:t>Contoh kesalahan: ⌢PQ di gambar besar (mayor) tetap dianggap minor tanpa notasi titik ketiga!</w:t>
      </w:r>
    </w:p>
    <w:p w14:paraId="3AF98AB3" w14:textId="77777777" w:rsidR="00910E63" w:rsidRDefault="00000000">
      <w:r>
        <w:rPr>
          <w:b/>
        </w:rPr>
        <w:t xml:space="preserve">User: </w:t>
      </w:r>
      <w:r>
        <w:t>Bagaimana cara menggambar ⌢AB di kertas?</w:t>
      </w:r>
    </w:p>
    <w:p w14:paraId="124AD53D" w14:textId="77777777" w:rsidR="00910E63" w:rsidRDefault="00000000">
      <w:r>
        <w:rPr>
          <w:b/>
        </w:rPr>
        <w:lastRenderedPageBreak/>
        <w:t xml:space="preserve">Assistant: </w:t>
      </w:r>
      <w:r>
        <w:t>Langkah mudah:</w:t>
      </w:r>
      <w:r>
        <w:br/>
        <w:t>1. Buat lingkaran dengan jangka.</w:t>
      </w:r>
      <w:r>
        <w:br/>
        <w:t>2. Tandai titik A dan B di tepi.</w:t>
      </w:r>
      <w:r>
        <w:br/>
        <w:t>3. Gambar lengkungan dari A ke B **tanpa** mengubah radius jangka.</w:t>
      </w:r>
      <w:r>
        <w:br/>
        <w:t>4. Beri simbol ⌢AB di atas lengkungan.</w:t>
      </w:r>
      <w:r>
        <w:br/>
      </w:r>
      <w:r>
        <w:br/>
        <w:t>Tips: Gunakan busur derajat untuk mengukur sudut pusatnya!</w:t>
      </w:r>
    </w:p>
    <w:p w14:paraId="5BE34154" w14:textId="77777777" w:rsidR="00910E63" w:rsidRDefault="00000000">
      <w:r>
        <w:br w:type="page"/>
      </w:r>
    </w:p>
    <w:p w14:paraId="384E07E3" w14:textId="77777777" w:rsidR="00910E63" w:rsidRDefault="00000000">
      <w:pPr>
        <w:pStyle w:val="Heading1"/>
      </w:pPr>
      <w:r>
        <w:lastRenderedPageBreak/>
        <w:t>Conversation 9</w:t>
      </w:r>
    </w:p>
    <w:p w14:paraId="2491572C" w14:textId="77777777" w:rsidR="00910E63" w:rsidRDefault="00000000">
      <w:r>
        <w:rPr>
          <w:b/>
        </w:rPr>
        <w:t xml:space="preserve">User: </w:t>
      </w:r>
      <w:r>
        <w:t>Bisakah kamu jelaskan apa itu jari-jari lingkaran?</w:t>
      </w:r>
    </w:p>
    <w:p w14:paraId="76CA064D" w14:textId="77777777" w:rsidR="00910E63" w:rsidRDefault="00000000">
      <w:r>
        <w:rPr>
          <w:b/>
        </w:rPr>
        <w:t xml:space="preserve">Assistant: </w:t>
      </w:r>
      <w:r>
        <w:t>Tentu! **Jari-jari** adalah garis lurus yang ditarik dari **titik pusat lingkaran** ke **sisi pinggir/tepi lingkaran**. Contoh: Jika lingkaran memiliki titik pusat  O  dan titik tepi  A , maka  OA  adalah jari-jari. Panjang semua jari-jari dalam satu lingkaran selalu sama.</w:t>
      </w:r>
    </w:p>
    <w:p w14:paraId="3F60B793" w14:textId="77777777" w:rsidR="00910E63" w:rsidRDefault="00000000">
      <w:r>
        <w:rPr>
          <w:b/>
        </w:rPr>
        <w:t xml:space="preserve">User: </w:t>
      </w:r>
      <w:r>
        <w:t>Apa itu jari-jari lingkaran dan bagaimana notasi penulisannya?</w:t>
      </w:r>
    </w:p>
    <w:p w14:paraId="7C6F6920" w14:textId="77777777" w:rsidR="00910E63" w:rsidRDefault="00000000">
      <w:r>
        <w:rPr>
          <w:b/>
        </w:rPr>
        <w:t xml:space="preserve">Assistant: </w:t>
      </w:r>
      <w:r>
        <w:t>Jari-jari adalah **ruas garis dari titik pusat lingkaran ke titik mana pun di tepinya**. Notasinya ditulis dengan dua huruf: huruf pertama untuk titik pusat, huruf kedua untuk titik di tepi. Contoh:  OA  artinya jari-jari dari pusat  O  ke titik  A  di tepi lingkaran.</w:t>
      </w:r>
    </w:p>
    <w:p w14:paraId="5920F1F3" w14:textId="77777777" w:rsidR="00910E63" w:rsidRDefault="00000000">
      <w:r>
        <w:rPr>
          <w:b/>
        </w:rPr>
        <w:t xml:space="preserve">User: </w:t>
      </w:r>
      <w:r>
        <w:t>Kenapa notasi jari-jari harus dua huruf? Apa bedanya dengan garis biasa?</w:t>
      </w:r>
    </w:p>
    <w:p w14:paraId="5FEEE4E5" w14:textId="77777777" w:rsidR="00910E63" w:rsidRDefault="00000000">
      <w:r>
        <w:rPr>
          <w:b/>
        </w:rPr>
        <w:t xml:space="preserve">Assistant: </w:t>
      </w:r>
      <w:r>
        <w:t>Dua huruf menunjukkan **arah dan kepemilikan**. Huruf pertama **selalu titik pusat**, huruf kedua **titik di tepi**. Contoh:  OB  adalah jari-jari, sedangkan  BA  (tanpa pusat) adalah tali busur. Urutan huruf penting karena  OB  ≠  BO !</w:t>
      </w:r>
    </w:p>
    <w:p w14:paraId="6AD01B6D" w14:textId="77777777" w:rsidR="00910E63" w:rsidRDefault="00000000">
      <w:r>
        <w:rPr>
          <w:b/>
        </w:rPr>
        <w:t xml:space="preserve">User: </w:t>
      </w:r>
      <w:r>
        <w:t>Kalau ada notasi  AB , apakah itu jari-jari?</w:t>
      </w:r>
    </w:p>
    <w:p w14:paraId="4CB91690" w14:textId="77777777" w:rsidR="00910E63" w:rsidRDefault="00000000">
      <w:r>
        <w:rPr>
          <w:b/>
        </w:rPr>
        <w:t xml:space="preserve">Assistant: </w:t>
      </w:r>
      <w:r>
        <w:t>Hanya jika  A  adalah **titik pusat**. Jika  A  dan  B  sama-sama di tepi,  AB  adalah **tali busur**, bukan jari-jari. Contoh: Jika pusatnya  O , jari-jarinya  OA ,  OB , dsb.</w:t>
      </w:r>
    </w:p>
    <w:p w14:paraId="73A376CA" w14:textId="77777777" w:rsidR="00910E63" w:rsidRDefault="00000000">
      <w:r>
        <w:rPr>
          <w:b/>
        </w:rPr>
        <w:t xml:space="preserve">User: </w:t>
      </w:r>
      <w:r>
        <w:t>Apa ciri notasi jari-jari yang benar secara tertulis?</w:t>
      </w:r>
    </w:p>
    <w:p w14:paraId="61111379" w14:textId="77777777" w:rsidR="00910E63" w:rsidRDefault="00000000">
      <w:r>
        <w:rPr>
          <w:b/>
        </w:rPr>
        <w:t xml:space="preserve">Assistant: </w:t>
      </w:r>
      <w:r>
        <w:t>Ciri utamanya:</w:t>
      </w:r>
      <w:r>
        <w:br/>
        <w:t>1. **Dimulai dari huruf pusat** (misal:  O  atau  P ).</w:t>
      </w:r>
      <w:r>
        <w:br/>
        <w:t>2. **Hanya dua huruf** (contoh salah:  OAB ).</w:t>
      </w:r>
      <w:r>
        <w:br/>
        <w:t>3. **Ditempatkan dalam kurung** dengan garis di atasnya:  \overline{OA}  atau cukup  OA  sesuai konvensi.</w:t>
      </w:r>
    </w:p>
    <w:p w14:paraId="6724FEF8" w14:textId="77777777" w:rsidR="00910E63" w:rsidRDefault="00000000">
      <w:r>
        <w:br w:type="page"/>
      </w:r>
    </w:p>
    <w:p w14:paraId="11564D28" w14:textId="77777777" w:rsidR="00910E63" w:rsidRDefault="00000000">
      <w:pPr>
        <w:pStyle w:val="Heading1"/>
      </w:pPr>
      <w:r>
        <w:lastRenderedPageBreak/>
        <w:t>Conversation 10</w:t>
      </w:r>
    </w:p>
    <w:p w14:paraId="36DAC1F0" w14:textId="77777777" w:rsidR="00910E63" w:rsidRDefault="00000000">
      <w:r>
        <w:rPr>
          <w:b/>
        </w:rPr>
        <w:t xml:space="preserve">User: </w:t>
      </w:r>
      <w:r>
        <w:t>Apa itu diameter lingkaran? Bagaimana ciri-cirinya?</w:t>
      </w:r>
    </w:p>
    <w:p w14:paraId="014ED5D4" w14:textId="77777777" w:rsidR="00910E63" w:rsidRDefault="00000000">
      <w:r>
        <w:rPr>
          <w:b/>
        </w:rPr>
        <w:t xml:space="preserve">Assistant: </w:t>
      </w:r>
      <w:r>
        <w:t>**Diameter** adalah ruas garis lurus yang **menghubungkan dua titik pada lingkaran** dan **melalui titik pusat**. Ciri-cirinya:</w:t>
      </w:r>
      <w:r>
        <w:br/>
        <w:t>1. Selalu berupa garis lurus.</w:t>
      </w:r>
      <w:r>
        <w:br/>
        <w:t>2. Panjangnya dua kali jari-jari.</w:t>
      </w:r>
      <w:r>
        <w:br/>
        <w:t>3. Simbolnya ditulis dengan dua huruf tepi, misal  AB , di mana pusat  O  ada di tengah garis tersebut.</w:t>
      </w:r>
    </w:p>
    <w:p w14:paraId="486DDDFD" w14:textId="77777777" w:rsidR="00910E63" w:rsidRDefault="00000000">
      <w:r>
        <w:rPr>
          <w:b/>
        </w:rPr>
        <w:t xml:space="preserve">User: </w:t>
      </w:r>
      <w:r>
        <w:t>Bagaimana cara membedakan diameter dengan garis biasa di lingkaran?</w:t>
      </w:r>
    </w:p>
    <w:p w14:paraId="39EA00B0" w14:textId="77777777" w:rsidR="00910E63" w:rsidRDefault="00000000">
      <w:r>
        <w:rPr>
          <w:b/>
        </w:rPr>
        <w:t xml:space="preserve">Assistant: </w:t>
      </w:r>
      <w:r>
        <w:t>Diameter **harus melalui titik pusat**, sedangkan garis biasa (tali busur) tidak. Contoh:</w:t>
      </w:r>
      <w:r>
        <w:br/>
        <w:t>-  AB  adalah diameter jika  O  (pusat) ada di tengah  AB .</w:t>
      </w:r>
      <w:r>
        <w:br/>
        <w:t>-  PQ  adalah tali busur jika tidak melewati  O .</w:t>
      </w:r>
    </w:p>
    <w:p w14:paraId="612933B5" w14:textId="77777777" w:rsidR="00910E63" w:rsidRDefault="00000000">
      <w:r>
        <w:rPr>
          <w:b/>
        </w:rPr>
        <w:t xml:space="preserve">User: </w:t>
      </w:r>
      <w:r>
        <w:t>Kalau ada garis  OB  di diagram, apakah itu diameter?</w:t>
      </w:r>
    </w:p>
    <w:p w14:paraId="04B18372" w14:textId="77777777" w:rsidR="00910E63" w:rsidRDefault="00000000">
      <w:r>
        <w:rPr>
          <w:b/>
        </w:rPr>
        <w:t xml:space="preserve">Assistant: </w:t>
      </w:r>
      <w:r>
        <w:t>Tergantung! Jika  O  adalah **titik pusat** dan  B  di tepi lingkaran,  OB  adalah **jari-jari**, bukan diameter. Diameter harus menghubungkan **dua titik tepi** melalui pusat, misal  BJ  jika  O  di tengah  BJ .</w:t>
      </w:r>
    </w:p>
    <w:p w14:paraId="290C53FA" w14:textId="77777777" w:rsidR="00910E63" w:rsidRDefault="00000000">
      <w:r>
        <w:rPr>
          <w:b/>
        </w:rPr>
        <w:t xml:space="preserve">User: </w:t>
      </w:r>
      <w:r>
        <w:t>Kenapa diameter harus dua kali jari-jari?</w:t>
      </w:r>
    </w:p>
    <w:p w14:paraId="58FE7410" w14:textId="77777777" w:rsidR="00910E63" w:rsidRDefault="00000000">
      <w:r>
        <w:rPr>
          <w:b/>
        </w:rPr>
        <w:t xml:space="preserve">Assistant: </w:t>
      </w:r>
      <w:r>
        <w:t>Karena diameter adalah **garis terpanjang** dalam lingkaran yang melintasi pusat. Jika jari-jari ( r ) adalah jarak dari pusat ke tepi, maka diameter ( d ) harus  d = 2r  untuk menjangkau dua tepi berlawanan.</w:t>
      </w:r>
    </w:p>
    <w:p w14:paraId="34B76646" w14:textId="77777777" w:rsidR="00910E63" w:rsidRDefault="00000000">
      <w:r>
        <w:rPr>
          <w:b/>
        </w:rPr>
        <w:t xml:space="preserve">User: </w:t>
      </w:r>
      <w:r>
        <w:t>Apa contoh notasi diameter yang benar?</w:t>
      </w:r>
    </w:p>
    <w:p w14:paraId="7ADB6ACF" w14:textId="77777777" w:rsidR="00910E63" w:rsidRDefault="00000000">
      <w:r>
        <w:rPr>
          <w:b/>
        </w:rPr>
        <w:t xml:space="preserve">Assistant: </w:t>
      </w:r>
      <w:r>
        <w:t>Notasi diameter ditulis dengan **dua huruf titik tepi**, contoh:</w:t>
      </w:r>
      <w:r>
        <w:br/>
        <w:t>-  AB  (jika pusat  O  di tengah).</w:t>
      </w:r>
      <w:r>
        <w:br/>
        <w:t>-  PM  (jika pusat di tengah  PM ).</w:t>
      </w:r>
      <w:r>
        <w:br/>
        <w:t>Pastikan garis tersebut melewati pusat, meski huruf pusat tidak ditulis dalam notasi.</w:t>
      </w:r>
    </w:p>
    <w:p w14:paraId="4E9D902B" w14:textId="77777777" w:rsidR="00910E63" w:rsidRDefault="00000000">
      <w:r>
        <w:rPr>
          <w:b/>
        </w:rPr>
        <w:t xml:space="preserve">User: </w:t>
      </w:r>
      <w:r>
        <w:t>Bagaimana cara menggambarkan diameter tanpa diagram?</w:t>
      </w:r>
    </w:p>
    <w:p w14:paraId="0DB09CF6" w14:textId="77777777" w:rsidR="00910E63" w:rsidRDefault="00000000">
      <w:r>
        <w:rPr>
          <w:b/>
        </w:rPr>
        <w:t xml:space="preserve">Assistant: </w:t>
      </w:r>
      <w:r>
        <w:t>Deskripsi tekstual:</w:t>
      </w:r>
      <w:r>
        <w:br/>
        <w:t>1. Tentukan titik pusat ( O ) dan dua titik tepi ( A  dan  B ).</w:t>
      </w:r>
      <w:r>
        <w:br/>
        <w:t>2. Pastikan  O  berada di tengah garis  AB .</w:t>
      </w:r>
      <w:r>
        <w:br/>
        <w:t>3. Panjang  AB  harus  2  kali jari-jari.</w:t>
      </w:r>
      <w:r>
        <w:br/>
        <w:t>Contoh: "Diameter  AB  memiliki panjang 14 cm dengan pusat  O  di tengahnya."</w:t>
      </w:r>
    </w:p>
    <w:p w14:paraId="4B824CF4" w14:textId="77777777" w:rsidR="00910E63" w:rsidRDefault="00000000">
      <w:r>
        <w:rPr>
          <w:b/>
        </w:rPr>
        <w:t xml:space="preserve">User: </w:t>
      </w:r>
      <w:r>
        <w:t>Apa fungsi diameter dalam perhitungan lingkaran?</w:t>
      </w:r>
    </w:p>
    <w:p w14:paraId="60CF0055" w14:textId="77777777" w:rsidR="00910E63" w:rsidRDefault="00000000">
      <w:r>
        <w:rPr>
          <w:b/>
        </w:rPr>
        <w:lastRenderedPageBreak/>
        <w:t xml:space="preserve">Assistant: </w:t>
      </w:r>
      <w:r>
        <w:t>Fungsi utama diameter:</w:t>
      </w:r>
      <w:r>
        <w:br/>
        <w:t>1. Menghitung keliling:  K = π × d .</w:t>
      </w:r>
      <w:r>
        <w:br/>
        <w:t>2. Menentukan skala benda bundar (misal: pipa, roda).</w:t>
      </w:r>
      <w:r>
        <w:br/>
        <w:t>3. Membagi lingkaran menjadi dua bagian sama besar (simetris).</w:t>
      </w:r>
    </w:p>
    <w:p w14:paraId="004CB8F7" w14:textId="77777777" w:rsidR="00910E63" w:rsidRDefault="00000000">
      <w:r>
        <w:br w:type="page"/>
      </w:r>
    </w:p>
    <w:p w14:paraId="1A60876B" w14:textId="77777777" w:rsidR="00910E63" w:rsidRDefault="00000000">
      <w:pPr>
        <w:pStyle w:val="Heading1"/>
      </w:pPr>
      <w:r>
        <w:lastRenderedPageBreak/>
        <w:t>Conversation 11</w:t>
      </w:r>
    </w:p>
    <w:p w14:paraId="0437C362" w14:textId="77777777" w:rsidR="00910E63" w:rsidRDefault="00000000">
      <w:r>
        <w:rPr>
          <w:b/>
        </w:rPr>
        <w:t xml:space="preserve">User: </w:t>
      </w:r>
      <w:r>
        <w:t>Aku lihat di buku ada istilah 'tali busur'. Apa hubungannya dengan panah dan busur?</w:t>
      </w:r>
    </w:p>
    <w:p w14:paraId="6A4F2839" w14:textId="77777777" w:rsidR="00910E63" w:rsidRDefault="00000000">
      <w:r>
        <w:rPr>
          <w:b/>
        </w:rPr>
        <w:t xml:space="preserve">Assistant: </w:t>
      </w:r>
      <w:r>
        <w:t>Analogi yang menarik! Bayangkan busur panah: **tali busur** lingkaran seperti **senar** yang menghubungkan dua ujung busur (titik di lingkaran), sedangkan **busur** lingkaran adalah lengkungannya. Jadi, tali busur adalah garis lurus, bukan lengkung!</w:t>
      </w:r>
    </w:p>
    <w:p w14:paraId="79C709BF" w14:textId="77777777" w:rsidR="00910E63" w:rsidRDefault="00000000">
      <w:r>
        <w:rPr>
          <w:b/>
        </w:rPr>
        <w:t xml:space="preserve">User: </w:t>
      </w:r>
      <w:r>
        <w:t>Kalau tali busur terpendek itu seperti apa? Apa ada di semua lingkaran?</w:t>
      </w:r>
    </w:p>
    <w:p w14:paraId="63CDDE25" w14:textId="77777777" w:rsidR="00910E63" w:rsidRDefault="00000000">
      <w:r>
        <w:rPr>
          <w:b/>
        </w:rPr>
        <w:t xml:space="preserve">Assistant: </w:t>
      </w:r>
      <w:r>
        <w:t>Tali busur terpendek adalah **garis yang hampir menempel di satu titik**, panjangnya mendekati nol. Tapi secara matematis, tali busur harus menghubungkan **dua titik berbeda**. Contoh praktis: Garis  EE  tidak valid, tapi  EI  yang berdekatan adalah tali busur pendek.</w:t>
      </w:r>
    </w:p>
    <w:p w14:paraId="6BD011B9" w14:textId="77777777" w:rsidR="00910E63" w:rsidRDefault="00000000">
      <w:r>
        <w:rPr>
          <w:b/>
        </w:rPr>
        <w:t xml:space="preserve">User: </w:t>
      </w:r>
      <w:r>
        <w:t>Apa jembatan gantung itu menggunakan prinsip tali busur? Soalnya bentuknya melengkung.</w:t>
      </w:r>
    </w:p>
    <w:p w14:paraId="2844CFB5" w14:textId="77777777" w:rsidR="00910E63" w:rsidRDefault="00000000">
      <w:r>
        <w:rPr>
          <w:b/>
        </w:rPr>
        <w:t xml:space="preserve">Assistant: </w:t>
      </w:r>
      <w:r>
        <w:t>Tepat! Kabel utama jembatan gantung (seperti Golden Gate) membentuk **tali busur raksasa** yang menahan beban. Lengkungan kabelnya sendiri adalah **busur**, sedangkan jarak horizontal antar menara adalah **tali busur**-nya. Ini contoh integrasi geometri lingkaran di kehidupan!</w:t>
      </w:r>
    </w:p>
    <w:p w14:paraId="72E12300" w14:textId="77777777" w:rsidR="00910E63" w:rsidRDefault="00000000">
      <w:r>
        <w:rPr>
          <w:b/>
        </w:rPr>
        <w:t xml:space="preserve">User: </w:t>
      </w:r>
      <w:r>
        <w:t>Kenapa tali busur  PR  lebih pendek dari  EI  padahal di lingkaran yang sama?</w:t>
      </w:r>
    </w:p>
    <w:p w14:paraId="4208A572" w14:textId="77777777" w:rsidR="00910E63" w:rsidRDefault="00000000">
      <w:r>
        <w:rPr>
          <w:b/>
        </w:rPr>
        <w:t xml:space="preserve">Assistant: </w:t>
      </w:r>
      <w:r>
        <w:t>Karena posisi titik! Panjang tali busur tergantung **jarak sudut** antara dua titik. Misalnya:</w:t>
      </w:r>
      <w:r>
        <w:br/>
        <w:t>-  EI  dengan sudut pusat 120° akan lebih panjang daripada  PR  dengan sudut 60°.</w:t>
      </w:r>
      <w:r>
        <w:br/>
        <w:t>- Rumusnya: Panjang tali busur =  2r \sin(θ/2) , di mana  θ  adalah sudut pusat.</w:t>
      </w:r>
    </w:p>
    <w:p w14:paraId="60BFD65C" w14:textId="77777777" w:rsidR="00910E63" w:rsidRDefault="00000000">
      <w:r>
        <w:rPr>
          <w:b/>
        </w:rPr>
        <w:t xml:space="preserve">User: </w:t>
      </w:r>
      <w:r>
        <w:t>Apa tali busur bisa digunakan untuk menghitung luas lingkaran?</w:t>
      </w:r>
    </w:p>
    <w:p w14:paraId="3A8F805B" w14:textId="77777777" w:rsidR="00910E63" w:rsidRDefault="00000000">
      <w:r>
        <w:rPr>
          <w:b/>
        </w:rPr>
        <w:t xml:space="preserve">Assistant: </w:t>
      </w:r>
      <w:r>
        <w:t>Tidak langsung, tapi tali busur membantu membagi lingkaran menjadi segmen. Contoh:</w:t>
      </w:r>
      <w:r>
        <w:br/>
        <w:t>1. **Luas tembereng** = Luas juring - Luas segitiga (yang sisi-sisinya jari-jari dan tali busur).</w:t>
      </w:r>
      <w:r>
        <w:br/>
        <w:t>2. Dengan integral kalkulus, tali busur digunakan untuk aproksimasi luas. Tapi untuk SMP, fokus ke konsep dasarnya dulu ya!</w:t>
      </w:r>
    </w:p>
    <w:p w14:paraId="2E3C0358" w14:textId="77777777" w:rsidR="00910E63" w:rsidRDefault="00000000">
      <w:r>
        <w:rPr>
          <w:b/>
        </w:rPr>
        <w:t xml:space="preserve">User: </w:t>
      </w:r>
      <w:r>
        <w:t>Kalau aku gambar tali busur  RS  tanpa titik pusat, apakah masih valid?</w:t>
      </w:r>
    </w:p>
    <w:p w14:paraId="4F590A1B" w14:textId="77777777" w:rsidR="00910E63" w:rsidRDefault="00000000">
      <w:r>
        <w:rPr>
          <w:b/>
        </w:rPr>
        <w:t xml:space="preserve">Assistant: </w:t>
      </w:r>
      <w:r>
        <w:t>Tentu! Titik pusat hanya sebagai acuan, bukan syarat. Tali busur tetap valid selama menghubungkan dua titik di tepi lingkaran. Contoh:  RS  adalah tali busur, meski pusat  O  tidak tercantum. Tapi untuk hitungan matematis, mengetahui posisi pusat membantu menentukan panjangnya.</w:t>
      </w:r>
    </w:p>
    <w:p w14:paraId="25E57E0F" w14:textId="77777777" w:rsidR="00910E63" w:rsidRDefault="00000000">
      <w:r>
        <w:rPr>
          <w:b/>
        </w:rPr>
        <w:t xml:space="preserve">User: </w:t>
      </w:r>
      <w:r>
        <w:t>Apa ada alat musik yang menggunakan prinsip tali busur?</w:t>
      </w:r>
    </w:p>
    <w:p w14:paraId="7021CD87" w14:textId="77777777" w:rsidR="00910E63" w:rsidRDefault="00000000">
      <w:r>
        <w:rPr>
          <w:b/>
        </w:rPr>
        <w:lastRenderedPageBreak/>
        <w:t xml:space="preserve">Assistant: </w:t>
      </w:r>
      <w:r>
        <w:t>Ada! **Harpa** dan **gitar**:</w:t>
      </w:r>
      <w:r>
        <w:br/>
        <w:t>- Senar gitar adalah **tali busur** yang bergetar menghasilkan nada.</w:t>
      </w:r>
      <w:r>
        <w:br/>
        <w:t>- Jarak antara **bridge** dan **nut** gitar membentuk tali busur. Semakin pendek tali busur (ditekan di fret), nada semakin tinggi!</w:t>
      </w:r>
    </w:p>
    <w:p w14:paraId="5BD6AA34" w14:textId="77777777" w:rsidR="00910E63" w:rsidRDefault="00000000">
      <w:r>
        <w:rPr>
          <w:b/>
        </w:rPr>
        <w:t xml:space="preserve">User: </w:t>
      </w:r>
      <w:r>
        <w:t>Apa tali busur terpanjang selalu diameter? Bagaimana kalau lingkaran sangat besar?</w:t>
      </w:r>
    </w:p>
    <w:p w14:paraId="554C77F6" w14:textId="77777777" w:rsidR="00910E63" w:rsidRDefault="00000000">
      <w:r>
        <w:rPr>
          <w:b/>
        </w:rPr>
        <w:t xml:space="preserve">Assistant: </w:t>
      </w:r>
      <w:r>
        <w:t>Ya! **Diameter adalah tali busur terpanjang**, berapapun ukuran lingkaran. Contoh:</w:t>
      </w:r>
      <w:r>
        <w:br/>
        <w:t>- Lingkaran dengan jari-jari 100 km: Diameter = 200 km.</w:t>
      </w:r>
      <w:r>
        <w:br/>
        <w:t>- Tali busur lain (misal  PR ) pasti &lt; 200 km. Ini berlaku universal, bahkan di luar angkasa!</w:t>
      </w:r>
    </w:p>
    <w:p w14:paraId="71A307DC" w14:textId="77777777" w:rsidR="00910E63" w:rsidRDefault="00000000">
      <w:r>
        <w:rPr>
          <w:b/>
        </w:rPr>
        <w:t xml:space="preserve">User: </w:t>
      </w:r>
      <w:r>
        <w:t>Kalau di game, apa ada contoh penggunaan tali busur?</w:t>
      </w:r>
    </w:p>
    <w:p w14:paraId="1671678E" w14:textId="77777777" w:rsidR="00910E63" w:rsidRDefault="00000000">
      <w:r>
        <w:rPr>
          <w:b/>
        </w:rPr>
        <w:t xml:space="preserve">Assistant: </w:t>
      </w:r>
      <w:r>
        <w:t>Banyak! Contoh:</w:t>
      </w:r>
      <w:r>
        <w:br/>
        <w:t>- **Trajectory panah** di game RPG: Lintasan parabola menggunakan prinsip tali busur untuk menghitung sudut tembak.</w:t>
      </w:r>
      <w:r>
        <w:br/>
        <w:t>- **Desain map lingkaran**: Zona pertempuran berbentuk lingkaran di game battle royale menggunakan tali busur untuk batas zona aman.</w:t>
      </w:r>
    </w:p>
    <w:p w14:paraId="179E63F7" w14:textId="77777777" w:rsidR="00910E63" w:rsidRDefault="00000000">
      <w:r>
        <w:br w:type="page"/>
      </w:r>
    </w:p>
    <w:p w14:paraId="326DC91B" w14:textId="77777777" w:rsidR="00910E63" w:rsidRDefault="00000000">
      <w:pPr>
        <w:pStyle w:val="Heading1"/>
      </w:pPr>
      <w:r>
        <w:lastRenderedPageBreak/>
        <w:t>Conversation 12</w:t>
      </w:r>
    </w:p>
    <w:p w14:paraId="38C8EA80" w14:textId="77777777" w:rsidR="00910E63" w:rsidRDefault="00000000">
      <w:r>
        <w:rPr>
          <w:b/>
        </w:rPr>
        <w:t xml:space="preserve">User: </w:t>
      </w:r>
      <w:r>
        <w:t>Apa itu apotema dalam lingkaran? Aku belum pernah dengar istilah itu.</w:t>
      </w:r>
    </w:p>
    <w:p w14:paraId="0ED8F43D" w14:textId="77777777" w:rsidR="00910E63" w:rsidRDefault="00000000">
      <w:r>
        <w:rPr>
          <w:b/>
        </w:rPr>
        <w:t xml:space="preserve">Assistant: </w:t>
      </w:r>
      <w:r>
        <w:t>Apotema adalah **ruas garis terpendek** dari **titik pusat lingkaran** ke **tali busur**, dan selalu **tegak lurus** dengan tali busur tersebut. Misalnya, jika ada tali busur  AB , apotemanya adalah garis dari pusat  O  yang jatuh tegak lurus ke  AB .</w:t>
      </w:r>
    </w:p>
    <w:p w14:paraId="341E836E" w14:textId="77777777" w:rsidR="00910E63" w:rsidRDefault="00000000">
      <w:r>
        <w:rPr>
          <w:b/>
        </w:rPr>
        <w:t xml:space="preserve">User: </w:t>
      </w:r>
      <w:r>
        <w:t>Apa bedanya apotema dengan jari-jari? Bukankah jari-jari juga dari pusat ke tepi?</w:t>
      </w:r>
    </w:p>
    <w:p w14:paraId="11A4E071" w14:textId="77777777" w:rsidR="00910E63" w:rsidRDefault="00000000">
      <w:r>
        <w:rPr>
          <w:b/>
        </w:rPr>
        <w:t xml:space="preserve">Assistant: </w:t>
      </w:r>
      <w:r>
        <w:t>Perbedaan krusial:</w:t>
      </w:r>
      <w:r>
        <w:br/>
        <w:t>- **Jari-jari**: Menghubungkan pusat ke **tepi lingkaran** (misal  OA ).</w:t>
      </w:r>
      <w:r>
        <w:br/>
        <w:t>- **Apotema**: Menghubungkan pusat ke **tali busur** (bukan tepi) dan **harus tegak lurus** (misal  OP  ke tali busur  AB ).</w:t>
      </w:r>
      <w:r>
        <w:br/>
        <w:t>Apotema selalu lebih pendek dari jari-jari, kecuali jika tali busur adalah diameter.</w:t>
      </w:r>
    </w:p>
    <w:p w14:paraId="7D42FB7B" w14:textId="77777777" w:rsidR="00910E63" w:rsidRDefault="00000000">
      <w:r>
        <w:rPr>
          <w:b/>
        </w:rPr>
        <w:t xml:space="preserve">User: </w:t>
      </w:r>
      <w:r>
        <w:t>Kalau tali busurnya pendek, apotemanya jadi panjang? Bagaimana itu bisa terjadi?</w:t>
      </w:r>
    </w:p>
    <w:p w14:paraId="0DB692E0" w14:textId="77777777" w:rsidR="00910E63" w:rsidRDefault="00000000">
      <w:r>
        <w:rPr>
          <w:b/>
        </w:rPr>
        <w:t xml:space="preserve">Assistant: </w:t>
      </w:r>
      <w:r>
        <w:t>Sebaliknya! Semakin **pendek tali busur**, semakin **panjang apotema**-nya. Contoh:</w:t>
      </w:r>
      <w:r>
        <w:br/>
        <w:t>- Tali busur  AB  pendek → apotema  OP  mendekati jari-jari.</w:t>
      </w:r>
      <w:r>
        <w:br/>
        <w:t>- Tali busur  CD  panjang (mendekati diameter) → apotema  OQ  mendekati nol.</w:t>
      </w:r>
      <w:r>
        <w:br/>
        <w:t>Ini karena apotema adalah 'jarak' pusat ke tali busur.</w:t>
      </w:r>
    </w:p>
    <w:p w14:paraId="302D5226" w14:textId="77777777" w:rsidR="00910E63" w:rsidRDefault="00000000">
      <w:r>
        <w:rPr>
          <w:b/>
        </w:rPr>
        <w:t xml:space="preserve">User: </w:t>
      </w:r>
      <w:r>
        <w:t>Apa contoh penggunaan apotema di dunia nyata?</w:t>
      </w:r>
    </w:p>
    <w:p w14:paraId="55B54D2D" w14:textId="77777777" w:rsidR="00910E63" w:rsidRDefault="00000000">
      <w:r>
        <w:rPr>
          <w:b/>
        </w:rPr>
        <w:t xml:space="preserve">Assistant: </w:t>
      </w:r>
      <w:r>
        <w:t>Contoh aplikasi:</w:t>
      </w:r>
      <w:r>
        <w:br/>
        <w:t>1. **Desain jembatan lengkung**: Apotema membantu menghitung ketebalan struktur.</w:t>
      </w:r>
      <w:r>
        <w:br/>
        <w:t>2. **Pembuatan roda gigi**: Untuk menentukan jarak antar gigi agar presisi.</w:t>
      </w:r>
      <w:r>
        <w:br/>
        <w:t>3. **Arsitektur kubah**: Menyeimbangkan distribusi beban dengan apotema sebagai acuan.</w:t>
      </w:r>
    </w:p>
    <w:p w14:paraId="275E9B3B" w14:textId="77777777" w:rsidR="00910E63" w:rsidRDefault="00000000">
      <w:r>
        <w:rPr>
          <w:b/>
        </w:rPr>
        <w:t xml:space="preserve">User: </w:t>
      </w:r>
      <w:r>
        <w:t>Katanya ada tali busur yang tidak punya apotema. Kok bisa?</w:t>
      </w:r>
    </w:p>
    <w:p w14:paraId="7375DEC7" w14:textId="77777777" w:rsidR="00910E63" w:rsidRDefault="00000000">
      <w:r>
        <w:rPr>
          <w:b/>
        </w:rPr>
        <w:t xml:space="preserve">Assistant: </w:t>
      </w:r>
      <w:r>
        <w:t>Itu terjadi jika tali busur tersebut adalah **diameter**. Karena diameter melalui pusat, apotemanya **nol** (pusat sudah berada di garis tali busur). Contoh: Tali busur  SU  yang merupakan diameter → apotema tidak terdefinisi atau  = 0 .</w:t>
      </w:r>
    </w:p>
    <w:p w14:paraId="0BF068EA" w14:textId="77777777" w:rsidR="00910E63" w:rsidRDefault="00000000">
      <w:r>
        <w:rPr>
          <w:b/>
        </w:rPr>
        <w:t xml:space="preserve">User: </w:t>
      </w:r>
      <w:r>
        <w:t>Bagaimana cara menghitung panjang apotema?</w:t>
      </w:r>
    </w:p>
    <w:p w14:paraId="20F58CC9" w14:textId="77777777" w:rsidR="00910E63" w:rsidRDefault="00000000">
      <w:r>
        <w:rPr>
          <w:b/>
        </w:rPr>
        <w:t xml:space="preserve">Assistant: </w:t>
      </w:r>
      <w:r>
        <w:t>Rumusnya:</w:t>
      </w:r>
      <w:r>
        <w:br/>
        <w:t xml:space="preserve"> Apotema = √(r² - (\frac{Panjang Tali Busur){2})²} </w:t>
      </w:r>
      <w:r>
        <w:br/>
        <w:t>Di mana  r  = jari-jari. Contoh: Jika jari-jari 10 cm dan tali busur 16 cm, apotema =  √(10² - 8²) = 6  cm.</w:t>
      </w:r>
    </w:p>
    <w:p w14:paraId="0726C235" w14:textId="77777777" w:rsidR="00910E63" w:rsidRDefault="00000000">
      <w:r>
        <w:rPr>
          <w:b/>
        </w:rPr>
        <w:t xml:space="preserve">User: </w:t>
      </w:r>
      <w:r>
        <w:t>Apa hubungan apotema dengan luas tembereng?</w:t>
      </w:r>
    </w:p>
    <w:p w14:paraId="74F50DCB" w14:textId="77777777" w:rsidR="00910E63" w:rsidRDefault="00000000">
      <w:r>
        <w:rPr>
          <w:b/>
        </w:rPr>
        <w:lastRenderedPageBreak/>
        <w:t xml:space="preserve">Assistant: </w:t>
      </w:r>
      <w:r>
        <w:t>Apotema membantu menghitung **luas tembereng** (daerah antara tali busur dan busur). Rumusnya:</w:t>
      </w:r>
      <w:r>
        <w:br/>
        <w:t xml:space="preserve"> Luas Tembereng = Luas Juring - Luas Segitiga </w:t>
      </w:r>
      <w:r>
        <w:br/>
        <w:t>Di mana luas segitiga =  (1)/(2) × Panjang Tali Busur × Apotema .</w:t>
      </w:r>
    </w:p>
    <w:p w14:paraId="781F1AD4" w14:textId="77777777" w:rsidR="00910E63" w:rsidRDefault="00000000">
      <w:r>
        <w:br w:type="page"/>
      </w:r>
    </w:p>
    <w:p w14:paraId="5C554168" w14:textId="77777777" w:rsidR="00910E63" w:rsidRDefault="00000000">
      <w:pPr>
        <w:pStyle w:val="Heading1"/>
      </w:pPr>
      <w:r>
        <w:lastRenderedPageBreak/>
        <w:t>Conversation 13</w:t>
      </w:r>
    </w:p>
    <w:p w14:paraId="4DBB1F80" w14:textId="77777777" w:rsidR="00910E63" w:rsidRDefault="00000000">
      <w:r>
        <w:rPr>
          <w:b/>
        </w:rPr>
        <w:t xml:space="preserve">User: </w:t>
      </w:r>
      <w:r>
        <w:t>Apa itu juring dalam lingkaran? Berikan contoh sederhana.</w:t>
      </w:r>
    </w:p>
    <w:p w14:paraId="1EB460D9" w14:textId="77777777" w:rsidR="00910E63" w:rsidRDefault="00000000">
      <w:r>
        <w:rPr>
          <w:b/>
        </w:rPr>
        <w:t xml:space="preserve">Assistant: </w:t>
      </w:r>
      <w:r>
        <w:t>Juring adalah **daerah di dalam lingkaran** yang dibatasi oleh **dua jari-jari** dan **satu busur**. Contoh: Jika titik pusat  O  dihubungkan ke titik  A  dan  B  di tepi, daerah antara  OA ,  OB , dan busur  ⌢AB  disebut juring. Bentuknya mirip potongan pizza!</w:t>
      </w:r>
    </w:p>
    <w:p w14:paraId="08F4152A" w14:textId="77777777" w:rsidR="00910E63" w:rsidRDefault="00000000">
      <w:r>
        <w:rPr>
          <w:b/>
        </w:rPr>
        <w:t xml:space="preserve">User: </w:t>
      </w:r>
      <w:r>
        <w:t>Apa beda juring minor dan mayor?</w:t>
      </w:r>
    </w:p>
    <w:p w14:paraId="16DCA5CE" w14:textId="77777777" w:rsidR="00910E63" w:rsidRDefault="00000000">
      <w:r>
        <w:rPr>
          <w:b/>
        </w:rPr>
        <w:t xml:space="preserve">Assistant: </w:t>
      </w:r>
      <w:r>
        <w:t>- **Juring Minor**: Area kecil yang busurnya kurang dari setengah lingkaran (contoh: juring  OAJB  dengan busur  ⌢AB ).</w:t>
      </w:r>
      <w:r>
        <w:br/>
        <w:t>- **Juring Mayor**: Area besar yang busurnya lebih dari setengah lingkaran (contoh: juring  PKQJ  dengan busur  ⌢PQ ).</w:t>
      </w:r>
    </w:p>
    <w:p w14:paraId="29D1967F" w14:textId="77777777" w:rsidR="00910E63" w:rsidRDefault="00000000">
      <w:r>
        <w:rPr>
          <w:b/>
        </w:rPr>
        <w:t xml:space="preserve">User: </w:t>
      </w:r>
      <w:r>
        <w:t>Bagaimana notasi untuk menulis juring?</w:t>
      </w:r>
    </w:p>
    <w:p w14:paraId="688744A0" w14:textId="77777777" w:rsidR="00910E63" w:rsidRDefault="00000000">
      <w:r>
        <w:rPr>
          <w:b/>
        </w:rPr>
        <w:t xml:space="preserve">Assistant: </w:t>
      </w:r>
      <w:r>
        <w:t>Notasi juring ditulis dengan **titik pusat** dan **dua titik tepi**. Contoh:</w:t>
      </w:r>
      <w:r>
        <w:br/>
        <w:t>- Juring minor:  Juring  OAB  (pusat  O , titik tepi  A  &amp;  B ).</w:t>
      </w:r>
      <w:r>
        <w:br/>
        <w:t>- Juring mayor:  Juring  OPG  (pusat  O , titik tepi  P  &amp;  G ).</w:t>
      </w:r>
    </w:p>
    <w:p w14:paraId="28609AB3" w14:textId="77777777" w:rsidR="00910E63" w:rsidRDefault="00000000">
      <w:r>
        <w:rPr>
          <w:b/>
        </w:rPr>
        <w:t xml:space="preserve">User: </w:t>
      </w:r>
      <w:r>
        <w:t>Apa fungsi juring dalam kehidupan sehari-hari?</w:t>
      </w:r>
    </w:p>
    <w:p w14:paraId="1D1B8013" w14:textId="77777777" w:rsidR="00910E63" w:rsidRDefault="00000000">
      <w:r>
        <w:rPr>
          <w:b/>
        </w:rPr>
        <w:t xml:space="preserve">Assistant: </w:t>
      </w:r>
      <w:r>
        <w:t>Contoh aplikasi:</w:t>
      </w:r>
      <w:r>
        <w:br/>
        <w:t>1. **Diagram lingkaran**: Menunjukkan persentase data (misal: 30% = juring 108°).</w:t>
      </w:r>
      <w:r>
        <w:br/>
        <w:t>2. **Roda gigi**: Desain gigi mesin menggunakan prinsip juring untuk distribusi gaya.</w:t>
      </w:r>
      <w:r>
        <w:br/>
        <w:t>3. **Arloji analog**: Jarum jam membentuk juring untuk menunjukkan waktu.</w:t>
      </w:r>
    </w:p>
    <w:p w14:paraId="430D1179" w14:textId="77777777" w:rsidR="00910E63" w:rsidRDefault="00000000">
      <w:r>
        <w:rPr>
          <w:b/>
        </w:rPr>
        <w:t xml:space="preserve">User: </w:t>
      </w:r>
      <w:r>
        <w:t>Kalau juring  OAJB , apakah titik  J  harus di tepi lingkaran?</w:t>
      </w:r>
    </w:p>
    <w:p w14:paraId="67642E1D" w14:textId="77777777" w:rsidR="00910E63" w:rsidRDefault="00000000">
      <w:r>
        <w:rPr>
          <w:b/>
        </w:rPr>
        <w:t xml:space="preserve">Assistant: </w:t>
      </w:r>
      <w:r>
        <w:t>Tidak. ** J  adalah titik pusat kedua** jika disebutkan dalam konteks berbeda (misal: lingkaran lain). Tapi dalam satu lingkaran, juring hanya punya **satu pusat** ( O ). Pastikan semua titik tepi ( A, B, P, G ) berada di lingkaran yang sama.</w:t>
      </w:r>
    </w:p>
    <w:p w14:paraId="094A029A" w14:textId="77777777" w:rsidR="00910E63" w:rsidRDefault="00000000">
      <w:r>
        <w:rPr>
          <w:b/>
        </w:rPr>
        <w:t xml:space="preserve">User: </w:t>
      </w:r>
      <w:r>
        <w:t>Bagaimana cara menghitung luas juring?</w:t>
      </w:r>
    </w:p>
    <w:p w14:paraId="77528F48" w14:textId="77777777" w:rsidR="00910E63" w:rsidRDefault="00000000">
      <w:r>
        <w:rPr>
          <w:b/>
        </w:rPr>
        <w:t xml:space="preserve">Assistant: </w:t>
      </w:r>
      <w:r>
        <w:t>Rumus luas juring:</w:t>
      </w:r>
      <w:r>
        <w:br/>
        <w:t xml:space="preserve"> Luas = (θ)/(360^°) × π r² </w:t>
      </w:r>
      <w:r>
        <w:br/>
        <w:t>Di mana:</w:t>
      </w:r>
      <w:r>
        <w:br/>
        <w:t>-  θ  = sudut pusat (contoh: 90° untuk seperempat lingkaran).</w:t>
      </w:r>
      <w:r>
        <w:br/>
        <w:t>-  r  = jari-jari.</w:t>
      </w:r>
      <w:r>
        <w:br/>
        <w:t>Misal: Juring 60° dengan  r = 21  cm → Luas =  (60)/(360) × (22)/(7) × 21² = 231  cm².</w:t>
      </w:r>
    </w:p>
    <w:p w14:paraId="354FA5FB" w14:textId="77777777" w:rsidR="00910E63" w:rsidRDefault="00000000">
      <w:r>
        <w:rPr>
          <w:b/>
        </w:rPr>
        <w:t xml:space="preserve">User: </w:t>
      </w:r>
      <w:r>
        <w:t>Apa hubungan juring dengan tembereng?</w:t>
      </w:r>
    </w:p>
    <w:p w14:paraId="4B9F6C85" w14:textId="77777777" w:rsidR="00910E63" w:rsidRDefault="00000000">
      <w:r>
        <w:rPr>
          <w:b/>
        </w:rPr>
        <w:lastRenderedPageBreak/>
        <w:t xml:space="preserve">Assistant: </w:t>
      </w:r>
      <w:r>
        <w:t>**Tembereng** adalah bagian lingkaran yang dibatasi **tali busur** dan **busur**, sedangkan **juring** dibatasi **dua jari-jari** dan **busur**. Luas tembereng = Luas juring - Luas segitiga (dari dua jari-jari dan tali busur).</w:t>
      </w:r>
    </w:p>
    <w:p w14:paraId="3E12F818" w14:textId="77777777" w:rsidR="00910E63" w:rsidRDefault="00000000">
      <w:r>
        <w:br w:type="page"/>
      </w:r>
    </w:p>
    <w:p w14:paraId="78C47905" w14:textId="77777777" w:rsidR="00910E63" w:rsidRDefault="00000000">
      <w:pPr>
        <w:pStyle w:val="Heading1"/>
      </w:pPr>
      <w:r>
        <w:lastRenderedPageBreak/>
        <w:t>Conversation 14</w:t>
      </w:r>
    </w:p>
    <w:p w14:paraId="2463BFE3" w14:textId="77777777" w:rsidR="00910E63" w:rsidRDefault="00000000">
      <w:r>
        <w:rPr>
          <w:b/>
        </w:rPr>
        <w:t xml:space="preserve">User: </w:t>
      </w:r>
      <w:r>
        <w:t>Apa itu tembereng lingkaran? Aku bingung sama istilah ini.</w:t>
      </w:r>
    </w:p>
    <w:p w14:paraId="21C51FBD" w14:textId="77777777" w:rsidR="00910E63" w:rsidRDefault="00000000">
      <w:r>
        <w:rPr>
          <w:b/>
        </w:rPr>
        <w:t xml:space="preserve">Assistant: </w:t>
      </w:r>
      <w:r>
        <w:t>Tembereng adalah **daerah di dalam lingkaran** yang dibatasi oleh **tali busur** dan **busur**. Bayangkan seperti potongan bulan sabit: tali busur adalah garis lurus penghubung dua titik tepi, sedangkan busur adalah lengkungannya. Contoh: Tali busur  AB  dan busur  ⌢AB  membentuk tembereng minor.</w:t>
      </w:r>
    </w:p>
    <w:p w14:paraId="225F58F3" w14:textId="77777777" w:rsidR="00910E63" w:rsidRDefault="00000000">
      <w:r>
        <w:rPr>
          <w:b/>
        </w:rPr>
        <w:t xml:space="preserve">User: </w:t>
      </w:r>
      <w:r>
        <w:t>Apa beda tembereng minor dan mayor?</w:t>
      </w:r>
    </w:p>
    <w:p w14:paraId="3EE41A19" w14:textId="77777777" w:rsidR="00910E63" w:rsidRDefault="00000000">
      <w:r>
        <w:rPr>
          <w:b/>
        </w:rPr>
        <w:t xml:space="preserve">Assistant: </w:t>
      </w:r>
      <w:r>
        <w:t>- **Tembereng Minor**: Area kecil dengan busur kurang dari setengah lingkaran (contoh: daerah antara tali busur  AB  dan busur minor  ⌢AB ).</w:t>
      </w:r>
      <w:r>
        <w:br/>
        <w:t>- **Tembereng Mayor**: Area besar dengan busur lebih dari setengah lingkaran (contoh: daerah antara tali busur  PQ  dan busur mayor  ⌢PKQ ).</w:t>
      </w:r>
    </w:p>
    <w:p w14:paraId="4FCA1749" w14:textId="77777777" w:rsidR="00910E63" w:rsidRDefault="00000000">
      <w:r>
        <w:rPr>
          <w:b/>
        </w:rPr>
        <w:t xml:space="preserve">User: </w:t>
      </w:r>
      <w:r>
        <w:t>Kenapa di file tertulis **tidak memiliki apotema terhadap tali busur**  SU ?</w:t>
      </w:r>
    </w:p>
    <w:p w14:paraId="16EC1C12" w14:textId="77777777" w:rsidR="00910E63" w:rsidRDefault="00000000">
      <w:r>
        <w:rPr>
          <w:b/>
        </w:rPr>
        <w:t xml:space="preserve">Assistant: </w:t>
      </w:r>
      <w:r>
        <w:t>Itu contoh spesial! Jika tali busur  SU  adalah **diameter**, apotemanya = 0 (karena pusat sudah berada di garis tali busur). Jadi, tembereng yang terbentuk oleh diameter sebenarnya adalah **setengah lingkaran**, bukan tembereng biasa.</w:t>
      </w:r>
    </w:p>
    <w:p w14:paraId="7AFD9C20" w14:textId="77777777" w:rsidR="00910E63" w:rsidRDefault="00000000">
      <w:r>
        <w:rPr>
          <w:b/>
        </w:rPr>
        <w:t xml:space="preserve">User: </w:t>
      </w:r>
      <w:r>
        <w:t>Apa contoh tembereng di sekitar kita?</w:t>
      </w:r>
    </w:p>
    <w:p w14:paraId="6E5B83AA" w14:textId="77777777" w:rsidR="00910E63" w:rsidRDefault="00000000">
      <w:r>
        <w:rPr>
          <w:b/>
        </w:rPr>
        <w:t xml:space="preserve">Assistant: </w:t>
      </w:r>
      <w:r>
        <w:t>Banyak! Contoh:</w:t>
      </w:r>
      <w:r>
        <w:br/>
        <w:t>1. **Logo perusahaan**: Sebagian logo menggunakan bentuk tembereng untuk kesan dinamis.</w:t>
      </w:r>
      <w:r>
        <w:br/>
        <w:t>2. **Desain lampu sorot**: Cahaya yang membentuk bulan sabit di panggung.</w:t>
      </w:r>
      <w:r>
        <w:br/>
        <w:t>3. **Arsitektur**: Lengkungan jembatan atau kubah yang membentuk tembereng.</w:t>
      </w:r>
    </w:p>
    <w:p w14:paraId="47D6FD54" w14:textId="77777777" w:rsidR="00910E63" w:rsidRDefault="00000000">
      <w:r>
        <w:rPr>
          <w:b/>
        </w:rPr>
        <w:t xml:space="preserve">User: </w:t>
      </w:r>
      <w:r>
        <w:t>Bagaimana cara menghitung luas tembereng?</w:t>
      </w:r>
    </w:p>
    <w:p w14:paraId="1DC16100" w14:textId="77777777" w:rsidR="00910E63" w:rsidRDefault="00000000">
      <w:r>
        <w:rPr>
          <w:b/>
        </w:rPr>
        <w:t xml:space="preserve">Assistant: </w:t>
      </w:r>
      <w:r>
        <w:t>Gunakan rumus:</w:t>
      </w:r>
      <w:r>
        <w:br/>
        <w:t xml:space="preserve"> Luas Tembereng = Luas Juring - Luas Segitiga </w:t>
      </w:r>
      <w:r>
        <w:br/>
        <w:t>Contoh: Jika juring  OAB  memiliki luas 42 cm² dan segitiga  OAB  30 cm², maka luas tembereng = 12 cm².</w:t>
      </w:r>
    </w:p>
    <w:p w14:paraId="1EB2FC8B" w14:textId="77777777" w:rsidR="00910E63" w:rsidRDefault="00000000">
      <w:r>
        <w:rPr>
          <w:b/>
        </w:rPr>
        <w:t xml:space="preserve">User: </w:t>
      </w:r>
      <w:r>
        <w:t>Kalau tali busurnya sangat pendek, apakah temberengnya jadi tipis?</w:t>
      </w:r>
    </w:p>
    <w:p w14:paraId="538F152B" w14:textId="77777777" w:rsidR="00910E63" w:rsidRDefault="00000000">
      <w:r>
        <w:rPr>
          <w:b/>
        </w:rPr>
        <w:t xml:space="preserve">Assistant: </w:t>
      </w:r>
      <w:r>
        <w:t>Benar! Semakin pendek tali busur, semakin **sempit** temberengnya. Contoh: Tali busur  AB  berjarak 1 cm → tembereng mirip garis tipis. Sebaliknya, tali busur panjang (mendekati diameter) → tembereng lebar.</w:t>
      </w:r>
    </w:p>
    <w:p w14:paraId="332C0710" w14:textId="77777777" w:rsidR="00910E63" w:rsidRDefault="00000000">
      <w:r>
        <w:rPr>
          <w:b/>
        </w:rPr>
        <w:t xml:space="preserve">User: </w:t>
      </w:r>
      <w:r>
        <w:t>Apa hubungan tembereng dengan juring?</w:t>
      </w:r>
    </w:p>
    <w:p w14:paraId="3B17AEA1" w14:textId="77777777" w:rsidR="00910E63" w:rsidRDefault="00000000">
      <w:r>
        <w:rPr>
          <w:b/>
        </w:rPr>
        <w:t xml:space="preserve">Assistant: </w:t>
      </w:r>
      <w:r>
        <w:t>Mereka **saling terkait**! Juring adalah "potongan kue" lingkaran (dibatasi dua jari-jari + busur), sedangkan tembereng adalah bagian juring yang **dikurangi segitiga**. Jadi, tembereng = juring - segitiga.</w:t>
      </w:r>
    </w:p>
    <w:p w14:paraId="16932AB6" w14:textId="77777777" w:rsidR="00910E63" w:rsidRDefault="00000000">
      <w:r>
        <w:rPr>
          <w:b/>
        </w:rPr>
        <w:lastRenderedPageBreak/>
        <w:t xml:space="preserve">User: </w:t>
      </w:r>
      <w:r>
        <w:t>Bisakah tembereng exist tanpa tali busur?</w:t>
      </w:r>
    </w:p>
    <w:p w14:paraId="26DA41E4" w14:textId="77777777" w:rsidR="00910E63" w:rsidRDefault="00000000">
      <w:r>
        <w:rPr>
          <w:b/>
        </w:rPr>
        <w:t xml:space="preserve">Assistant: </w:t>
      </w:r>
      <w:r>
        <w:t>Tidak mungkin! Tembereng **harus** memiliki tali busur sebagai batas. Analoginya: Seperti danau tanpa tepian — tidak terdefinisi. Tali busur dan busur adalah komponen wajib tembereng.</w:t>
      </w:r>
    </w:p>
    <w:p w14:paraId="1E1E7D08" w14:textId="77777777" w:rsidR="00910E63" w:rsidRDefault="00000000">
      <w:r>
        <w:rPr>
          <w:b/>
        </w:rPr>
        <w:t xml:space="preserve">User: </w:t>
      </w:r>
      <w:r>
        <w:t>Apa fungsi belajar tembereng buat anak SMP?</w:t>
      </w:r>
    </w:p>
    <w:p w14:paraId="12AF4E09" w14:textId="77777777" w:rsidR="00910E63" w:rsidRDefault="00000000">
      <w:r>
        <w:rPr>
          <w:b/>
        </w:rPr>
        <w:t xml:space="preserve">Assistant: </w:t>
      </w:r>
      <w:r>
        <w:t>Selain konsep matematika, tembereng mengajarkan:</w:t>
      </w:r>
      <w:r>
        <w:br/>
        <w:t>1. **Pemecahan masalah**: Hitung luas area tidak biasa.</w:t>
      </w:r>
      <w:r>
        <w:br/>
        <w:t>2. **Kreativitas**: Aplikasi dalam seni/desain.</w:t>
      </w:r>
      <w:r>
        <w:br/>
        <w:t>3. **Logika**: Memahami hubungan antar komponen lingkaran.</w:t>
      </w:r>
      <w:r>
        <w:br/>
        <w:t>Dan yang penting, ini jadi dasar untuk belajar geometri lanjutan!</w:t>
      </w:r>
    </w:p>
    <w:p w14:paraId="6A517699" w14:textId="77777777" w:rsidR="00910E63" w:rsidRDefault="00000000">
      <w:r>
        <w:br w:type="page"/>
      </w:r>
    </w:p>
    <w:p w14:paraId="523FC8C9" w14:textId="77777777" w:rsidR="00910E63" w:rsidRDefault="00000000">
      <w:pPr>
        <w:pStyle w:val="Heading1"/>
      </w:pPr>
      <w:r>
        <w:lastRenderedPageBreak/>
        <w:t>Conversation 15</w:t>
      </w:r>
    </w:p>
    <w:p w14:paraId="7406B4DD" w14:textId="77777777" w:rsidR="00910E63" w:rsidRDefault="00000000">
      <w:r>
        <w:rPr>
          <w:b/>
        </w:rPr>
        <w:t xml:space="preserve">User: </w:t>
      </w:r>
      <w:r>
        <w:t>Apa itu sudut pusat? Aku lihat simbol seperti α dan θ di materi ini.</w:t>
      </w:r>
    </w:p>
    <w:p w14:paraId="40556710" w14:textId="77777777" w:rsidR="00910E63" w:rsidRDefault="00000000">
      <w:r>
        <w:rPr>
          <w:b/>
        </w:rPr>
        <w:t xml:space="preserve">Assistant: </w:t>
      </w:r>
      <w:r>
        <w:t>Sudut pusat adalah sudut yang **vertex-nya di titik pusat lingkaran**, dengan **kaki sudut berupa dua jari-jari**. Contoh: Sudut  ∠ AOB  (dibaca 'sudut A-O-B') dengan titik pusat  O . Simbol α, β, atau θ biasa dipakai untuk mewakili besaran sudutnya.</w:t>
      </w:r>
    </w:p>
    <w:p w14:paraId="275FB67E" w14:textId="77777777" w:rsidR="00910E63" w:rsidRDefault="00000000">
      <w:r>
        <w:rPr>
          <w:b/>
        </w:rPr>
        <w:t xml:space="preserve">User: </w:t>
      </w:r>
      <w:r>
        <w:t>Kenapa disebut 'pusat'? Apa bedanya dengan sudut biasa?</w:t>
      </w:r>
    </w:p>
    <w:p w14:paraId="1DE8C5E9" w14:textId="77777777" w:rsidR="00910E63" w:rsidRDefault="00000000">
      <w:r>
        <w:rPr>
          <w:b/>
        </w:rPr>
        <w:t xml:space="preserve">Assistant: </w:t>
      </w:r>
      <w:r>
        <w:t>Karena **titik sudutnya selalu di pusat lingkaran**, sedangkan sudut biasa bisa di mana saja. Contoh:</w:t>
      </w:r>
      <w:r>
        <w:br/>
        <w:t>- Sudut pusat:  ∠ POG  (pusat  O ).</w:t>
      </w:r>
      <w:r>
        <w:br/>
        <w:t>- Sudut biasa:  ∠ QGJ  (titik sudut di  G , bukan pusat).</w:t>
      </w:r>
    </w:p>
    <w:p w14:paraId="05FD2FB9" w14:textId="77777777" w:rsidR="00910E63" w:rsidRDefault="00000000">
      <w:r>
        <w:rPr>
          <w:b/>
        </w:rPr>
        <w:t xml:space="preserve">User: </w:t>
      </w:r>
      <w:r>
        <w:t>Apa hubungan sudut pusat dengan busur lingkaran?</w:t>
      </w:r>
    </w:p>
    <w:p w14:paraId="5D1C88E6" w14:textId="77777777" w:rsidR="00910E63" w:rsidRDefault="00000000">
      <w:r>
        <w:rPr>
          <w:b/>
        </w:rPr>
        <w:t xml:space="preserve">Assistant: </w:t>
      </w:r>
      <w:r>
        <w:t>Sudut pusat menentukan **panjang busur**. Rumusnya:</w:t>
      </w:r>
      <w:r>
        <w:br/>
        <w:t xml:space="preserve"> Panjang Busur = (θ)/(360^°) × 2π r </w:t>
      </w:r>
      <w:r>
        <w:br/>
        <w:t>Contoh: Sudut pusat 90° di lingkaran berjari-jari 14 cm → Panjang busur =  (90)/(360) × 2 × (22)/(7) × 14 = 22  cm.</w:t>
      </w:r>
    </w:p>
    <w:p w14:paraId="2ABCBE57" w14:textId="77777777" w:rsidR="00910E63" w:rsidRDefault="00000000">
      <w:r>
        <w:rPr>
          <w:b/>
        </w:rPr>
        <w:t xml:space="preserve">User: </w:t>
      </w:r>
      <w:r>
        <w:t>Kenapa di contoh tertulis ZAOB dan ZPG? Apa arti huruf Z itu?</w:t>
      </w:r>
    </w:p>
    <w:p w14:paraId="25DEE0D4" w14:textId="77777777" w:rsidR="00910E63" w:rsidRDefault="00000000">
      <w:r>
        <w:rPr>
          <w:b/>
        </w:rPr>
        <w:t xml:space="preserve">Assistant: </w:t>
      </w:r>
      <w:r>
        <w:t>Itu hanya **notasi alternatif** untuk sudut. 'Z' bisa berarti 'sudut' (dari bahasa Belanda: *hoek*). Jadi:</w:t>
      </w:r>
      <w:r>
        <w:br/>
        <w:t xml:space="preserve">- ZAOB =  ∠ AOB </w:t>
      </w:r>
      <w:r>
        <w:br/>
        <w:t>- ZPG =  ∠ PPG  (pastikan  P  adalah titik pusat).</w:t>
      </w:r>
    </w:p>
    <w:p w14:paraId="7263FAF5" w14:textId="77777777" w:rsidR="00910E63" w:rsidRDefault="00000000">
      <w:r>
        <w:rPr>
          <w:b/>
        </w:rPr>
        <w:t xml:space="preserve">User: </w:t>
      </w:r>
      <w:r>
        <w:t>Kalau sudut pusatnya 0°, apa masih valid?</w:t>
      </w:r>
    </w:p>
    <w:p w14:paraId="009F6FF6" w14:textId="77777777" w:rsidR="00910E63" w:rsidRDefault="00000000">
      <w:r>
        <w:rPr>
          <w:b/>
        </w:rPr>
        <w:t xml:space="preserve">Assistant: </w:t>
      </w:r>
      <w:r>
        <w:t>Secara teknis, sudut 0° berarti kedua jari-jari **berhimpit** (misal:  ∠ AOA ). Ini membentuk busur panjang 0. Tapi dalam praktik, sudut pusat biasanya &gt; 0° dan &lt; 360°.</w:t>
      </w:r>
    </w:p>
    <w:p w14:paraId="7F96D3A8" w14:textId="77777777" w:rsidR="00910E63" w:rsidRDefault="00000000">
      <w:r>
        <w:rPr>
          <w:b/>
        </w:rPr>
        <w:t xml:space="preserve">User: </w:t>
      </w:r>
      <w:r>
        <w:t>Bagaimana cara membedakan sudut pusat minor dan mayor?</w:t>
      </w:r>
    </w:p>
    <w:p w14:paraId="5842C313" w14:textId="77777777" w:rsidR="00910E63" w:rsidRDefault="00000000">
      <w:r>
        <w:rPr>
          <w:b/>
        </w:rPr>
        <w:t xml:space="preserve">Assistant: </w:t>
      </w:r>
      <w:r>
        <w:t>- **Sudut Minor**: &lt; 180° (contoh:  ∠ AOB = 60^°  → busur minor).</w:t>
      </w:r>
      <w:r>
        <w:br/>
        <w:t>- **Sudut Mayor**: &gt; 180° (contoh:  ∠ KQJ = 270^°  → busur mayor).</w:t>
      </w:r>
      <w:r>
        <w:br/>
        <w:t>Total semua sudut pusat dalam lingkaran selalu 360°!</w:t>
      </w:r>
    </w:p>
    <w:p w14:paraId="14429CA0" w14:textId="77777777" w:rsidR="00910E63" w:rsidRDefault="00000000">
      <w:r>
        <w:rPr>
          <w:b/>
        </w:rPr>
        <w:t xml:space="preserve">User: </w:t>
      </w:r>
      <w:r>
        <w:t>Apa contoh aplikasi sudut pusat di kehidupan?</w:t>
      </w:r>
    </w:p>
    <w:p w14:paraId="5A7F6F1B" w14:textId="77777777" w:rsidR="00910E63" w:rsidRDefault="00000000">
      <w:r>
        <w:rPr>
          <w:b/>
        </w:rPr>
        <w:t xml:space="preserve">Assistant: </w:t>
      </w:r>
      <w:r>
        <w:t>Contoh praktis:</w:t>
      </w:r>
      <w:r>
        <w:br/>
        <w:t>1. **Jam analog**: Jarum jam membentuk sudut pusat (misal: jam 3 → 90°).</w:t>
      </w:r>
      <w:r>
        <w:br/>
        <w:t>2. **Pie chart**: Sudut pusat menentukan porsi data (30% = 108°).</w:t>
      </w:r>
      <w:r>
        <w:br/>
        <w:t>3. **Roda Ferris**: Kabin diatur dengan sudut pusat tertentu untuk distribusi merata.</w:t>
      </w:r>
    </w:p>
    <w:p w14:paraId="65D63580" w14:textId="77777777" w:rsidR="00910E63" w:rsidRDefault="00000000">
      <w:r>
        <w:rPr>
          <w:b/>
        </w:rPr>
        <w:lastRenderedPageBreak/>
        <w:t xml:space="preserve">User: </w:t>
      </w:r>
      <w:r>
        <w:t>Apa bedanya sudut pusat dengan sudut keliling?</w:t>
      </w:r>
    </w:p>
    <w:p w14:paraId="65CF4F68" w14:textId="77777777" w:rsidR="00910E63" w:rsidRDefault="00000000">
      <w:r>
        <w:rPr>
          <w:b/>
        </w:rPr>
        <w:t xml:space="preserve">Assistant: </w:t>
      </w:r>
      <w:r>
        <w:t>Perbedaan utama:</w:t>
      </w:r>
      <w:r>
        <w:br/>
        <w:t>- **Sudut Pusat**: Vertex di pusat, besarnya = 2× sudut keliling yang menghadap busur sama.</w:t>
      </w:r>
      <w:r>
        <w:br/>
        <w:t>- **Sudut Keliling**: Vertex di tepi lingkaran. Contoh: Jika sudut pusat  ∠ AOB = 80^° , sudut keliling yang menghadap busur  ⌢AB  = 40°.</w:t>
      </w:r>
    </w:p>
    <w:p w14:paraId="5D2635CD" w14:textId="77777777" w:rsidR="00910E63" w:rsidRDefault="00000000">
      <w:r>
        <w:rPr>
          <w:b/>
        </w:rPr>
        <w:t xml:space="preserve">User: </w:t>
      </w:r>
      <w:r>
        <w:t>Bagaimana cara mengukur sudut pusat tanpa busur derajat?</w:t>
      </w:r>
    </w:p>
    <w:p w14:paraId="1DEADE54" w14:textId="77777777" w:rsidR="00910E63" w:rsidRDefault="00000000">
      <w:r>
        <w:rPr>
          <w:b/>
        </w:rPr>
        <w:t xml:space="preserve">Assistant: </w:t>
      </w:r>
      <w:r>
        <w:t>Gunakan rasio panjang busur dan jari-jari:</w:t>
      </w:r>
      <w:r>
        <w:br/>
        <w:t xml:space="preserve"> θ = (Panjang Busur)/(r)  (dalam radian).</w:t>
      </w:r>
      <w:r>
        <w:br/>
        <w:t>Contoh: Panjang busur 11 cm, jari-jari 7 cm →  θ = (11)/(7)  radian ≈ 90° (karena  π  radian = 180°).</w:t>
      </w:r>
    </w:p>
    <w:p w14:paraId="566002B9" w14:textId="77777777" w:rsidR="00910E63" w:rsidRDefault="00000000">
      <w:r>
        <w:br w:type="page"/>
      </w:r>
    </w:p>
    <w:p w14:paraId="3C55549D" w14:textId="77777777" w:rsidR="00910E63" w:rsidRDefault="00000000">
      <w:pPr>
        <w:pStyle w:val="Heading1"/>
      </w:pPr>
      <w:r>
        <w:lastRenderedPageBreak/>
        <w:t>Conversation 16</w:t>
      </w:r>
    </w:p>
    <w:p w14:paraId="309BE9F8" w14:textId="77777777" w:rsidR="00910E63" w:rsidRDefault="00000000">
      <w:r>
        <w:rPr>
          <w:b/>
        </w:rPr>
        <w:t xml:space="preserve">User: </w:t>
      </w:r>
      <w:r>
        <w:t>Aku bingung. Untuk apa kita belajar lingkaran? Karena aku tidak menemukan penerapannya dalam sehari-hari.</w:t>
      </w:r>
    </w:p>
    <w:p w14:paraId="686BAE40" w14:textId="77777777" w:rsidR="00910E63" w:rsidRDefault="00000000">
      <w:r>
        <w:rPr>
          <w:b/>
        </w:rPr>
        <w:t xml:space="preserve">Assistant: </w:t>
      </w:r>
      <w:r>
        <w:t>Lingkaran memiliki banyak aplikasi praktis. Contoh:</w:t>
      </w:r>
      <w:r>
        <w:br/>
        <w:t>1. **Roda kendaraan**: Bentuk lingkaran memungkinkan gerakan halus tanpa gesekan berlebih.</w:t>
      </w:r>
      <w:r>
        <w:br/>
        <w:t>2. **Gear pada mesin**: Lingkaran membantu perputaran roda gigi agar stabil.</w:t>
      </w:r>
      <w:r>
        <w:br/>
        <w:t>3. **Desain arsitektur**: Kubah, jendela bundar, dan struktur melengkung menggunakan prinsip lingkaran.</w:t>
      </w:r>
      <w:r>
        <w:br/>
        <w:t>4. **Alat musik**: Drum, gitar, dan simbal memanfaatkan bentuk lingkaran untuk resonansi suara.</w:t>
      </w:r>
      <w:r>
        <w:br/>
        <w:t>5. **Astronomi**: Orbit planet mendekati bentuk lingkaran.</w:t>
      </w:r>
      <w:r>
        <w:br/>
        <w:t>Mau jelajahi contoh lain?</w:t>
      </w:r>
    </w:p>
    <w:p w14:paraId="0608C151" w14:textId="77777777" w:rsidR="00910E63" w:rsidRDefault="00000000">
      <w:r>
        <w:rPr>
          <w:b/>
        </w:rPr>
        <w:t xml:space="preserve">User: </w:t>
      </w:r>
      <w:r>
        <w:t>Tapi apa hubungannya komponen seperti jari-jari atau busur dengan hal itu?</w:t>
      </w:r>
    </w:p>
    <w:p w14:paraId="18ED01C4" w14:textId="77777777" w:rsidR="00910E63" w:rsidRDefault="00000000">
      <w:r>
        <w:rPr>
          <w:b/>
        </w:rPr>
        <w:t xml:space="preserve">Assistant: </w:t>
      </w:r>
      <w:r>
        <w:t>Komponen lingkaran sangat krusial:</w:t>
      </w:r>
      <w:r>
        <w:br/>
        <w:t>- **Jari-jari**: Menentukan ukuran roda, lensa kamera, atau jarak orbit satelit.</w:t>
      </w:r>
      <w:r>
        <w:br/>
        <w:t>- **Busur**: Dipakai dalam desain jalan tikungan, lintasan roller coaster, dan lengkungan jembatan.</w:t>
      </w:r>
      <w:r>
        <w:br/>
        <w:t>- **Titik pusat**: Esensial untuk rotasi benda (contoh: poros kipas angin) dan keseimbangan desain.</w:t>
      </w:r>
    </w:p>
    <w:p w14:paraId="57697EAA" w14:textId="77777777" w:rsidR="00910E63" w:rsidRDefault="00000000">
      <w:r>
        <w:rPr>
          <w:b/>
        </w:rPr>
        <w:t xml:space="preserve">User: </w:t>
      </w:r>
      <w:r>
        <w:t>Kalau tali busur? Itu terdengar teknis.</w:t>
      </w:r>
    </w:p>
    <w:p w14:paraId="052D1E06" w14:textId="77777777" w:rsidR="00910E63" w:rsidRDefault="00000000">
      <w:r>
        <w:rPr>
          <w:b/>
        </w:rPr>
        <w:t xml:space="preserve">Assistant: </w:t>
      </w:r>
      <w:r>
        <w:t>Tali busur adalah garis lurus yang menghubungkan dua titik di lingkaran. Contoh penerapan:</w:t>
      </w:r>
      <w:r>
        <w:br/>
        <w:t>- **Senar busur panah**: Bentuk lengkungan busur panah menggunakan prinsip tali busur.</w:t>
      </w:r>
      <w:r>
        <w:br/>
        <w:t>- **Konstruksi atap lengkung**: Tali busur membantu menghitung panjang material yang dibutuhkan.</w:t>
      </w:r>
      <w:r>
        <w:br/>
        <w:t>- **Pengukuran jarak tidak langsung**: Surveyor menggunakan tali busur untuk menghitung lebar sungai.</w:t>
      </w:r>
    </w:p>
    <w:p w14:paraId="2EE56CA0" w14:textId="77777777" w:rsidR="00910E63" w:rsidRDefault="00000000">
      <w:r>
        <w:rPr>
          <w:b/>
        </w:rPr>
        <w:t xml:space="preserve">User: </w:t>
      </w:r>
      <w:r>
        <w:t>Jadi belajar lingkaran itu penting untuk teknologi dan rekayasa?</w:t>
      </w:r>
    </w:p>
    <w:p w14:paraId="3285028E" w14:textId="77777777" w:rsidR="00910E63" w:rsidRDefault="00000000">
      <w:r>
        <w:rPr>
          <w:b/>
        </w:rPr>
        <w:t xml:space="preserve">Assistant: </w:t>
      </w:r>
      <w:r>
        <w:t>Benar. Tanpa pemahaman lingkaran, banyak teknologi tidak akan ada:</w:t>
      </w:r>
      <w:r>
        <w:br/>
        <w:t>- **Transportasi**: Roda, gir sepeda, ban mobil.</w:t>
      </w:r>
      <w:r>
        <w:br/>
        <w:t>- **Elektronik**: CD, lensa kamera, komponen elektronik berbasis silinder.</w:t>
      </w:r>
      <w:r>
        <w:br/>
        <w:t>- **Energi**: Turbin angin dan generator listrik mengandalkan rotasi lingkaran.</w:t>
      </w:r>
      <w:r>
        <w:br/>
        <w:t>Apakah ada komponen lingkaran lain yang ingin kamu ketahui aplikasinya?</w:t>
      </w:r>
    </w:p>
    <w:p w14:paraId="33BFBF8D" w14:textId="77777777" w:rsidR="00910E63" w:rsidRDefault="00000000">
      <w:r>
        <w:br w:type="page"/>
      </w:r>
    </w:p>
    <w:p w14:paraId="5E246661" w14:textId="77777777" w:rsidR="00910E63" w:rsidRDefault="00000000">
      <w:pPr>
        <w:pStyle w:val="Heading1"/>
      </w:pPr>
      <w:r>
        <w:lastRenderedPageBreak/>
        <w:t>Conversation 17</w:t>
      </w:r>
    </w:p>
    <w:p w14:paraId="35786F21" w14:textId="77777777" w:rsidR="00910E63" w:rsidRDefault="00000000">
      <w:r>
        <w:rPr>
          <w:b/>
        </w:rPr>
        <w:t xml:space="preserve">User: </w:t>
      </w:r>
      <w:r>
        <w:t>Bisa jelaskan hubungan antara unsur-unsur dalam lingkaran?</w:t>
      </w:r>
    </w:p>
    <w:p w14:paraId="684C214C" w14:textId="77777777" w:rsidR="00910E63" w:rsidRDefault="00000000">
      <w:r>
        <w:rPr>
          <w:b/>
        </w:rPr>
        <w:t xml:space="preserve">Assistant: </w:t>
      </w:r>
      <w:r>
        <w:t>Tentu! Mari mulai dengan yang sederhana. Apa hubungan antara **diameter** dan **jari-jari**?</w:t>
      </w:r>
    </w:p>
    <w:p w14:paraId="4BA6586B" w14:textId="77777777" w:rsidR="00910E63" w:rsidRDefault="00000000">
      <w:r>
        <w:rPr>
          <w:b/>
        </w:rPr>
        <w:t xml:space="preserve">User: </w:t>
      </w:r>
      <w:r>
        <w:t>Panjang diameter sama dengan 2 kali jari-jari. Rumusnya: d = 2r</w:t>
      </w:r>
    </w:p>
    <w:p w14:paraId="479AEBB8" w14:textId="77777777" w:rsidR="00910E63" w:rsidRDefault="00000000">
      <w:r>
        <w:rPr>
          <w:b/>
        </w:rPr>
        <w:t xml:space="preserve">Assistant: </w:t>
      </w:r>
      <w:r>
        <w:t>Tepat! Sekarang, bagaimana dengan **tali busur** dan **diameter**? Apa hubungannya?</w:t>
      </w:r>
    </w:p>
    <w:p w14:paraId="1D51CC6F" w14:textId="77777777" w:rsidR="00910E63" w:rsidRDefault="00000000">
      <w:r>
        <w:rPr>
          <w:b/>
        </w:rPr>
        <w:t xml:space="preserve">User: </w:t>
      </w:r>
      <w:r>
        <w:t>Diameter adalah tali busur terpanjang dalam lingkaran.</w:t>
      </w:r>
    </w:p>
    <w:p w14:paraId="661C88F3" w14:textId="77777777" w:rsidR="00910E63" w:rsidRDefault="00000000">
      <w:r>
        <w:rPr>
          <w:b/>
        </w:rPr>
        <w:t xml:space="preserve">Assistant: </w:t>
      </w:r>
      <w:r>
        <w:t>Benar! Sekarang, coba jelaskan hubungan antara **apotema** dan **tali busur**.</w:t>
      </w:r>
    </w:p>
    <w:p w14:paraId="6FBECF2E" w14:textId="77777777" w:rsidR="00910E63" w:rsidRDefault="00000000">
      <w:r>
        <w:rPr>
          <w:b/>
        </w:rPr>
        <w:t xml:space="preserve">User: </w:t>
      </w:r>
      <w:r>
        <w:t>Apotema selalu tegak lurus terhadap tali busur yang bersesuaian.</w:t>
      </w:r>
    </w:p>
    <w:p w14:paraId="061F100D" w14:textId="77777777" w:rsidR="00910E63" w:rsidRDefault="00000000">
      <w:r>
        <w:rPr>
          <w:b/>
        </w:rPr>
        <w:t xml:space="preserve">Assistant: </w:t>
      </w:r>
      <w:r>
        <w:t>Sempurna! Terakhir, jika luas **tembereng** dihitung dari luas **juring**, bagaimana rumusnya?</w:t>
      </w:r>
    </w:p>
    <w:p w14:paraId="70B76B68" w14:textId="77777777" w:rsidR="00910E63" w:rsidRDefault="00000000">
      <w:r>
        <w:rPr>
          <w:b/>
        </w:rPr>
        <w:t xml:space="preserve">User: </w:t>
      </w:r>
      <w:r>
        <w:t>Luas tembereng = luas juring - luas segitiga yang dibentuk oleh dua jari-jari dan tali busur. Misal: L_{tembereng} = L_{juring} - L_{segitiga}</w:t>
      </w:r>
    </w:p>
    <w:p w14:paraId="47A066D2" w14:textId="77777777" w:rsidR="00910E63" w:rsidRDefault="00000000">
      <w:r>
        <w:rPr>
          <w:b/>
        </w:rPr>
        <w:t xml:space="preserve">Assistant: </w:t>
      </w:r>
      <w:r>
        <w:t>Anda benar! Anda sudah memahami hubungan antarunsur lingkaran dengan baik. Ada pertanyaan lain?</w:t>
      </w:r>
    </w:p>
    <w:p w14:paraId="6F9571CF" w14:textId="77777777" w:rsidR="00910E63" w:rsidRDefault="00000000">
      <w:r>
        <w:br w:type="page"/>
      </w:r>
    </w:p>
    <w:p w14:paraId="533C0523" w14:textId="77777777" w:rsidR="00910E63" w:rsidRDefault="00000000">
      <w:pPr>
        <w:pStyle w:val="Heading1"/>
      </w:pPr>
      <w:r>
        <w:lastRenderedPageBreak/>
        <w:t>Conversation 18</w:t>
      </w:r>
    </w:p>
    <w:p w14:paraId="409E0221" w14:textId="77777777" w:rsidR="00910E63" w:rsidRDefault="00000000">
      <w:r>
        <w:rPr>
          <w:b/>
        </w:rPr>
        <w:t xml:space="preserve">User: </w:t>
      </w:r>
      <w:r>
        <w:t>Bantu saya dengan soal ini. Tentukan jari-jari lingkaran yang diketahui diameternya 13 cm</w:t>
      </w:r>
    </w:p>
    <w:p w14:paraId="08C493D8" w14:textId="77777777" w:rsidR="00910E63" w:rsidRDefault="00000000">
      <w:r>
        <w:rPr>
          <w:b/>
        </w:rPr>
        <w:t xml:space="preserve">Assistant: </w:t>
      </w:r>
      <w:r>
        <w:t>Mari kita telusuri bersama! Apa hubungan antara **diameter** dan **jari-jari** lingkaran?</w:t>
      </w:r>
    </w:p>
    <w:p w14:paraId="78686F80" w14:textId="77777777" w:rsidR="00910E63" w:rsidRDefault="00000000">
      <w:r>
        <w:rPr>
          <w:b/>
        </w:rPr>
        <w:t xml:space="preserve">User: </w:t>
      </w:r>
      <w:r>
        <w:t>Katanya diameter itu 2 kali jari-jari? Tapi saya nggak yakin rumusnya.</w:t>
      </w:r>
    </w:p>
    <w:p w14:paraId="598A7DE1" w14:textId="77777777" w:rsidR="00910E63" w:rsidRDefault="00000000">
      <w:r>
        <w:rPr>
          <w:b/>
        </w:rPr>
        <w:t xml:space="preserve">Assistant: </w:t>
      </w:r>
      <w:r>
        <w:t>Tepat! Rumusnya: d = 2r atau r = (d)/(2). Kalau diameternya 13 cm, coba hitung r = (13)/(2)!</w:t>
      </w:r>
    </w:p>
    <w:p w14:paraId="310C0EA9" w14:textId="77777777" w:rsidR="00910E63" w:rsidRDefault="00000000">
      <w:r>
        <w:rPr>
          <w:b/>
        </w:rPr>
        <w:t xml:space="preserve">User: </w:t>
      </w:r>
      <w:r>
        <w:t>Jadi (13)/(2) itu 6,5 cm? Apa nggak salah?</w:t>
      </w:r>
    </w:p>
    <w:p w14:paraId="369B2EC7" w14:textId="77777777" w:rsidR="00910E63" w:rsidRDefault="00000000">
      <w:r>
        <w:rPr>
          <w:b/>
        </w:rPr>
        <w:t xml:space="preserve">Assistant: </w:t>
      </w:r>
      <w:r>
        <w:t>Benar sekali! Hasilnya **6,5 cm**. Contoh: Jika diameter = 14 cm → r = 7 cm. Jadi, 13 cm → 6,5 cm. Masih ada yang membingungkan?</w:t>
      </w:r>
    </w:p>
    <w:p w14:paraId="7A5E69C5" w14:textId="77777777" w:rsidR="00910E63" w:rsidRDefault="00000000">
      <w:r>
        <w:rPr>
          <w:b/>
        </w:rPr>
        <w:t xml:space="preserve">User: </w:t>
      </w:r>
      <w:r>
        <w:t>Tapi kok bisa pecahan? Bukannya jari-jari harus bilangan bulat?</w:t>
      </w:r>
    </w:p>
    <w:p w14:paraId="130CB6D6" w14:textId="77777777" w:rsidR="00910E63" w:rsidRDefault="00000000">
      <w:r>
        <w:rPr>
          <w:b/>
        </w:rPr>
        <w:t xml:space="preserve">Assistant: </w:t>
      </w:r>
      <w:r>
        <w:t>Tidak harus bulat! Jari-jari bisa desimal atau pecahan. Contoh: Diameter 5 cm → r = 2,5 cm. Jadi, 6,5 cm untuk diameter 13 cm itu valid.</w:t>
      </w:r>
    </w:p>
    <w:p w14:paraId="69CEE46A" w14:textId="77777777" w:rsidR="00910E63" w:rsidRDefault="00000000">
      <w:r>
        <w:br w:type="page"/>
      </w:r>
    </w:p>
    <w:p w14:paraId="411DAAF2" w14:textId="77777777" w:rsidR="00910E63" w:rsidRDefault="00000000">
      <w:pPr>
        <w:pStyle w:val="Heading1"/>
      </w:pPr>
      <w:r>
        <w:lastRenderedPageBreak/>
        <w:t>Conversation 19</w:t>
      </w:r>
    </w:p>
    <w:p w14:paraId="2A33EA18" w14:textId="77777777" w:rsidR="00910E63" w:rsidRDefault="00000000">
      <w:r>
        <w:rPr>
          <w:b/>
        </w:rPr>
        <w:t xml:space="preserve">User: </w:t>
      </w:r>
      <w:r>
        <w:t>Saya tidak mengerti cara mencari diameter lingkaran. Diketahui jari-jarinya 7 cm, tapi saya bingung rumusnya.</w:t>
      </w:r>
    </w:p>
    <w:p w14:paraId="24A86EF1" w14:textId="77777777" w:rsidR="00910E63" w:rsidRDefault="00000000">
      <w:r>
        <w:rPr>
          <w:b/>
        </w:rPr>
        <w:t xml:space="preserve">Assistant: </w:t>
      </w:r>
      <w:r>
        <w:t>Mari kita pelajari bersama! Apa yang kamu ketahui tentang hubungan **jari-jari** dan **diameter** lingkaran?</w:t>
      </w:r>
    </w:p>
    <w:p w14:paraId="6CB4CD51" w14:textId="77777777" w:rsidR="00910E63" w:rsidRDefault="00000000">
      <w:r>
        <w:rPr>
          <w:b/>
        </w:rPr>
        <w:t xml:space="preserve">User: </w:t>
      </w:r>
      <w:r>
        <w:t>Katanya diameter itu dua kali jari-jari? Tapi saya lupa cara aplikasinya.</w:t>
      </w:r>
    </w:p>
    <w:p w14:paraId="6F359E59" w14:textId="77777777" w:rsidR="00910E63" w:rsidRDefault="00000000">
      <w:r>
        <w:rPr>
          <w:b/>
        </w:rPr>
        <w:t xml:space="preserve">Assistant: </w:t>
      </w:r>
      <w:r>
        <w:t>Benar! Rumusnya: d = 2 × r. Jika jari-jari r = 7 cm, coba hitung diameternya!</w:t>
      </w:r>
    </w:p>
    <w:p w14:paraId="7708BB55" w14:textId="77777777" w:rsidR="00910E63" w:rsidRDefault="00000000">
      <w:r>
        <w:rPr>
          <w:b/>
        </w:rPr>
        <w:t xml:space="preserve">User: </w:t>
      </w:r>
      <w:r>
        <w:t>Kalau 2 × 7 berarti 14 cm? Tapi kok bisa sesederhana itu?</w:t>
      </w:r>
    </w:p>
    <w:p w14:paraId="2507A796" w14:textId="77777777" w:rsidR="00910E63" w:rsidRDefault="00000000">
      <w:r>
        <w:rPr>
          <w:b/>
        </w:rPr>
        <w:t xml:space="preserve">Assistant: </w:t>
      </w:r>
      <w:r>
        <w:t>Tepat sekali! Diameter memang **2 kali** jari-jari. Contoh lain: Jika jari-jari 4,5 cm → d = 2 × 4,5 = 9 cm. Masih ada yang ingin ditanyakan?</w:t>
      </w:r>
    </w:p>
    <w:p w14:paraId="31B4FB23" w14:textId="77777777" w:rsidR="00910E63" w:rsidRDefault="00000000">
      <w:r>
        <w:rPr>
          <w:b/>
        </w:rPr>
        <w:t xml:space="preserve">User: </w:t>
      </w:r>
      <w:r>
        <w:t>Kalau jari-jarinya 10,25 cm, diameternya berapa? Apa harus dibulatkan?</w:t>
      </w:r>
    </w:p>
    <w:p w14:paraId="071338CC" w14:textId="77777777" w:rsidR="00910E63" w:rsidRDefault="00000000">
      <w:r>
        <w:rPr>
          <w:b/>
        </w:rPr>
        <w:t xml:space="preserve">Assistant: </w:t>
      </w:r>
      <w:r>
        <w:t>Tidak perlu dibulatkan! Hitung saja sesuai rumus: d = 2 × 10,25 = 20,5 cm. Diameter bisa berupa bilangan desimal.</w:t>
      </w:r>
    </w:p>
    <w:p w14:paraId="07769DBD" w14:textId="77777777" w:rsidR="00910E63" w:rsidRDefault="00000000">
      <w:r>
        <w:rPr>
          <w:b/>
        </w:rPr>
        <w:t xml:space="preserve">User: </w:t>
      </w:r>
      <w:r>
        <w:t>Tapi di soal latihan kemarin, jari-jari 12 cm → diameter 24 cm. Kok hasilnya selalu genap ya?</w:t>
      </w:r>
    </w:p>
    <w:p w14:paraId="6C8E14E7" w14:textId="77777777" w:rsidR="00910E63" w:rsidRDefault="00000000">
      <w:r>
        <w:rPr>
          <w:b/>
        </w:rPr>
        <w:t xml:space="preserve">Assistant: </w:t>
      </w:r>
      <w:r>
        <w:t>Itu karena jari-jarinya bilangan bulat. Jika jari-jari **ganjil** atau **desimal**, diameternya juga bisa desimal. Contoh: Jari-jari 3,7 cm → d = 7,4 cm.</w:t>
      </w:r>
    </w:p>
    <w:p w14:paraId="21C4D96E" w14:textId="77777777" w:rsidR="00910E63" w:rsidRDefault="00000000">
      <w:r>
        <w:rPr>
          <w:b/>
        </w:rPr>
        <w:t xml:space="preserve">User: </w:t>
      </w:r>
      <w:r>
        <w:t>Jadi kalau jari-jari 0,5 meter, diameternya 1 meter? Apa nggak salah?</w:t>
      </w:r>
    </w:p>
    <w:p w14:paraId="17D62003" w14:textId="77777777" w:rsidR="00910E63" w:rsidRDefault="00000000">
      <w:r>
        <w:rPr>
          <w:b/>
        </w:rPr>
        <w:t xml:space="preserve">Assistant: </w:t>
      </w:r>
      <w:r>
        <w:t>Betul! d = 2 × 0,5 = 1 meter. Ini berlaku untuk satuan apa pun: cm, meter, km, dll. Masih ada yang membingungkan?</w:t>
      </w:r>
    </w:p>
    <w:p w14:paraId="0C96DEC5" w14:textId="77777777" w:rsidR="00910E63" w:rsidRDefault="00000000">
      <w:r>
        <w:rPr>
          <w:b/>
        </w:rPr>
        <w:t xml:space="preserve">User: </w:t>
      </w:r>
      <w:r>
        <w:t>Kalau diameternya sudah diketahui, apakah jari-jari pasti setengahnya? Apa ada pengecualian?</w:t>
      </w:r>
    </w:p>
    <w:p w14:paraId="12ECF094" w14:textId="77777777" w:rsidR="00910E63" w:rsidRDefault="00000000">
      <w:r>
        <w:rPr>
          <w:b/>
        </w:rPr>
        <w:t xml:space="preserve">Assistant: </w:t>
      </w:r>
      <w:r>
        <w:t>Tidak ada pengecualian! Hubungan ini **mutlak** pada lingkaran. Contoh: Diameter 15 cm → r = (15)/(2) = 7,5 cm. Selalu berlaku seperti itu.</w:t>
      </w:r>
    </w:p>
    <w:p w14:paraId="26D61C68" w14:textId="77777777" w:rsidR="00910E63" w:rsidRDefault="00000000">
      <w:r>
        <w:br w:type="page"/>
      </w:r>
    </w:p>
    <w:p w14:paraId="7F0C95EC" w14:textId="77777777" w:rsidR="00910E63" w:rsidRDefault="00000000">
      <w:pPr>
        <w:pStyle w:val="Heading1"/>
      </w:pPr>
      <w:r>
        <w:lastRenderedPageBreak/>
        <w:t>Conversation 20</w:t>
      </w:r>
    </w:p>
    <w:p w14:paraId="20E07E44" w14:textId="77777777" w:rsidR="00910E63" w:rsidRDefault="00000000">
      <w:r>
        <w:rPr>
          <w:b/>
        </w:rPr>
        <w:t xml:space="preserve">User: </w:t>
      </w:r>
      <w:r>
        <w:t>Saya perlu bantuan tentang soal matematika.</w:t>
      </w:r>
    </w:p>
    <w:p w14:paraId="5F58B02C" w14:textId="77777777" w:rsidR="00910E63" w:rsidRDefault="00000000">
      <w:r>
        <w:rPr>
          <w:b/>
        </w:rPr>
        <w:t xml:space="preserve">Assistant: </w:t>
      </w:r>
      <w:r>
        <w:t>Tentu! Soalnya tentang apa?</w:t>
      </w:r>
    </w:p>
    <w:p w14:paraId="686B6E09" w14:textId="77777777" w:rsidR="00910E63" w:rsidRDefault="00000000">
      <w:r>
        <w:rPr>
          <w:b/>
        </w:rPr>
        <w:t xml:space="preserve">User: </w:t>
      </w:r>
      <w:r>
        <w:t>Apakah perpotongan dua diameter selalu di titik pusat lingkaran?</w:t>
      </w:r>
    </w:p>
    <w:p w14:paraId="7C69383E" w14:textId="77777777" w:rsidR="00910E63" w:rsidRDefault="00000000">
      <w:r>
        <w:rPr>
          <w:b/>
        </w:rPr>
        <w:t xml:space="preserve">Assistant: </w:t>
      </w:r>
      <w:r>
        <w:t>Pertanyaan bagus! Mari kita analisis. Apa definisi diameter menurut pemahamanmu?</w:t>
      </w:r>
    </w:p>
    <w:p w14:paraId="6B9F8EB8" w14:textId="77777777" w:rsidR="00910E63" w:rsidRDefault="00000000">
      <w:r>
        <w:rPr>
          <w:b/>
        </w:rPr>
        <w:t xml:space="preserve">User: </w:t>
      </w:r>
      <w:r>
        <w:t>Diameter adalah garis lurus yang menghubungkan dua titik pada lingkaran dan melalui pusat.</w:t>
      </w:r>
    </w:p>
    <w:p w14:paraId="63330DC5" w14:textId="77777777" w:rsidR="00910E63" w:rsidRDefault="00000000">
      <w:r>
        <w:rPr>
          <w:b/>
        </w:rPr>
        <w:t xml:space="preserve">Assistant: </w:t>
      </w:r>
      <w:r>
        <w:t>Tepat! Karena **semua diameter** harus melewati pusat, maka dua diameter pasti berpotongan di titik pusat. Contoh: Diameter horizontal AB dan diameter vertikal CD akan berpotongan di titik O (pusat).</w:t>
      </w:r>
    </w:p>
    <w:p w14:paraId="38A4322E" w14:textId="77777777" w:rsidR="00910E63" w:rsidRDefault="00000000">
      <w:r>
        <w:rPr>
          <w:b/>
        </w:rPr>
        <w:t xml:space="preserve">User: </w:t>
      </w:r>
      <w:r>
        <w:t>Tapi bagaimana jika diameternya miring? Misalnya diagonal lingkaran?</w:t>
      </w:r>
    </w:p>
    <w:p w14:paraId="0E25F2F8" w14:textId="77777777" w:rsidR="00910E63" w:rsidRDefault="00000000">
      <w:r>
        <w:rPr>
          <w:b/>
        </w:rPr>
        <w:t xml:space="preserve">Assistant: </w:t>
      </w:r>
      <w:r>
        <w:t>Tetap berlaku! Diameter **apa pun** arahnya harus melalui pusat. Contoh: Diameter diagonal EF dan diameter horizontal AB tetap berpotongan di O. Secara matematis, semua diameter memenuhi persamaan x = 0 dan y = 0 jika pusat di (0,0).</w:t>
      </w:r>
    </w:p>
    <w:p w14:paraId="60E6C8EB" w14:textId="77777777" w:rsidR="00910E63" w:rsidRDefault="00000000">
      <w:r>
        <w:rPr>
          <w:b/>
        </w:rPr>
        <w:t xml:space="preserve">User: </w:t>
      </w:r>
      <w:r>
        <w:t>Jadi tidak mungkin ada dua diameter yang tidak berpotongan di pusat?</w:t>
      </w:r>
    </w:p>
    <w:p w14:paraId="10B6BB63" w14:textId="77777777" w:rsidR="00910E63" w:rsidRDefault="00000000">
      <w:r>
        <w:rPr>
          <w:b/>
        </w:rPr>
        <w:t xml:space="preserve">Assistant: </w:t>
      </w:r>
      <w:r>
        <w:t>Benar! Jika ada garis yang disebut 'diameter' tapi tidak melewati pusat, itu **bukan diameter**. Definisi diameter mengharuskan garis tersebut melalui pusat lingkaran. Jadi, perpotongan dua diameter selalu di titik pusat!</w:t>
      </w:r>
    </w:p>
    <w:p w14:paraId="4D3F7A8A" w14:textId="77777777" w:rsidR="00910E63" w:rsidRDefault="00000000">
      <w:r>
        <w:br w:type="page"/>
      </w:r>
    </w:p>
    <w:p w14:paraId="174CD51B" w14:textId="77777777" w:rsidR="00910E63" w:rsidRDefault="00000000">
      <w:pPr>
        <w:pStyle w:val="Heading1"/>
      </w:pPr>
      <w:r>
        <w:lastRenderedPageBreak/>
        <w:t>Conversation 21</w:t>
      </w:r>
    </w:p>
    <w:p w14:paraId="79981F88" w14:textId="77777777" w:rsidR="00910E63" w:rsidRDefault="00000000">
      <w:r>
        <w:rPr>
          <w:b/>
        </w:rPr>
        <w:t xml:space="preserve">User: </w:t>
      </w:r>
      <w:r>
        <w:t>Apakah ada tali busur yang lebih panjang dari diameter lingkaran?</w:t>
      </w:r>
    </w:p>
    <w:p w14:paraId="5BFEA37C" w14:textId="77777777" w:rsidR="00910E63" w:rsidRDefault="00000000">
      <w:r>
        <w:rPr>
          <w:b/>
        </w:rPr>
        <w:t xml:space="preserve">Assistant: </w:t>
      </w:r>
      <w:r>
        <w:t>Pertanyaan menarik! Mari kita analisis. Menurutmu, apa definisi **tali busur** dan **diameter**?</w:t>
      </w:r>
    </w:p>
    <w:p w14:paraId="52D2A848" w14:textId="77777777" w:rsidR="00910E63" w:rsidRDefault="00000000">
      <w:r>
        <w:rPr>
          <w:b/>
        </w:rPr>
        <w:t xml:space="preserve">User: </w:t>
      </w:r>
      <w:r>
        <w:t>Tali busur adalah garis yang menghubungkan dua titik pada lingkaran, sedangkan diameter adalah tali busur terpanjang yang melewati pusat.</w:t>
      </w:r>
    </w:p>
    <w:p w14:paraId="768EC2FF" w14:textId="77777777" w:rsidR="00910E63" w:rsidRDefault="00000000">
      <w:r>
        <w:rPr>
          <w:b/>
        </w:rPr>
        <w:t xml:space="preserve">Assistant: </w:t>
      </w:r>
      <w:r>
        <w:t>Tepat! Karena diameter **melewati pusat**, panjangnya adalah 2r. Sekarang, bayangkan tali busur lain yang **tidak melewati pusat**. Bagaimana cara membuktikan panjangnya pasti lebih pendek?</w:t>
      </w:r>
    </w:p>
    <w:p w14:paraId="5DDB9F9B" w14:textId="77777777" w:rsidR="00910E63" w:rsidRDefault="00000000">
      <w:r>
        <w:rPr>
          <w:b/>
        </w:rPr>
        <w:t xml:space="preserve">User: </w:t>
      </w:r>
      <w:r>
        <w:t>Saya bingung. Mungkin pakai rumus Pythagoras?</w:t>
      </w:r>
    </w:p>
    <w:p w14:paraId="4D86D799" w14:textId="77777777" w:rsidR="00910E63" w:rsidRDefault="00000000">
      <w:r>
        <w:rPr>
          <w:b/>
        </w:rPr>
        <w:t xml:space="preserve">Assistant: </w:t>
      </w:r>
      <w:r>
        <w:t>Ide bagus! Misalkan jari-jari lingkaran r. Jika tali busur membentuk sudut θ di pusat, panjang tali busur adalah 2r \sin((θ)/(2)). Nilai maksimum \sin((θ)/(2)</w:t>
      </w:r>
      <w:r>
        <w:br/>
        <w:t>ight) adalah 1 (saat θ = 180^°), sehingga panjang maksimum tali busur = 2r, yaitu diameter.</w:t>
      </w:r>
    </w:p>
    <w:p w14:paraId="4909DDB3" w14:textId="77777777" w:rsidR="00910E63" w:rsidRDefault="00000000">
      <w:r>
        <w:rPr>
          <w:b/>
        </w:rPr>
        <w:t xml:space="preserve">User: </w:t>
      </w:r>
      <w:r>
        <w:t>Jadi semua tali busur lain pasti lebih pendek dari diameter?</w:t>
      </w:r>
    </w:p>
    <w:p w14:paraId="1A8B030E" w14:textId="77777777" w:rsidR="00910E63" w:rsidRDefault="00000000">
      <w:r>
        <w:rPr>
          <w:b/>
        </w:rPr>
        <w:t xml:space="preserve">Assistant: </w:t>
      </w:r>
      <w:r>
        <w:t>Benar! Contoh: Untuk lingkaran berjari-jari 7 cm:</w:t>
      </w:r>
      <w:r>
        <w:br/>
        <w:t>- Diameter = 2 × 7 = 14 cm</w:t>
      </w:r>
      <w:r>
        <w:br/>
        <w:t>- Tali busur dengan sudut 90^° → 2 × 7 × \sin(45^°) ≈ 9,9 cm</w:t>
      </w:r>
      <w:r>
        <w:br/>
        <w:t>**Tidak ada** tali busur yang melebihi 14 cm.</w:t>
      </w:r>
    </w:p>
    <w:p w14:paraId="6201008F" w14:textId="77777777" w:rsidR="00910E63" w:rsidRDefault="00000000">
      <w:r>
        <w:rPr>
          <w:b/>
        </w:rPr>
        <w:t xml:space="preserve">User: </w:t>
      </w:r>
      <w:r>
        <w:t>Kalau tali busurnya hampir sepanjang diameter, apa sudutnya mendekati 180°?</w:t>
      </w:r>
    </w:p>
    <w:p w14:paraId="5B7F4AEF" w14:textId="77777777" w:rsidR="00910E63" w:rsidRDefault="00000000">
      <w:r>
        <w:rPr>
          <w:b/>
        </w:rPr>
        <w:t xml:space="preserve">Assistant: </w:t>
      </w:r>
      <w:r>
        <w:t>Tepat! Semakin besar sudut pusat (θ), semakin panjang tali busurnya. Tapi panjangnya **tidak akan pernah melebihi diameter**, karena θ maksimal 180°.</w:t>
      </w:r>
    </w:p>
    <w:p w14:paraId="3D6A9CA0" w14:textId="77777777" w:rsidR="00910E63" w:rsidRDefault="00000000">
      <w:r>
        <w:br w:type="page"/>
      </w:r>
    </w:p>
    <w:p w14:paraId="3E076BE2" w14:textId="77777777" w:rsidR="00910E63" w:rsidRDefault="00000000">
      <w:pPr>
        <w:pStyle w:val="Heading1"/>
      </w:pPr>
      <w:r>
        <w:lastRenderedPageBreak/>
        <w:t>Conversation 22</w:t>
      </w:r>
    </w:p>
    <w:p w14:paraId="3DC29B10" w14:textId="77777777" w:rsidR="00910E63" w:rsidRDefault="00000000">
      <w:r>
        <w:rPr>
          <w:b/>
        </w:rPr>
        <w:t xml:space="preserve">User: </w:t>
      </w:r>
      <w:r>
        <w:t>Apakah panjang apotema bisa lebih dari jari-jari lingkaran?</w:t>
      </w:r>
    </w:p>
    <w:p w14:paraId="6DC3861B" w14:textId="77777777" w:rsidR="00910E63" w:rsidRDefault="00000000">
      <w:r>
        <w:rPr>
          <w:b/>
        </w:rPr>
        <w:t xml:space="preserve">Assistant: </w:t>
      </w:r>
      <w:r>
        <w:t>Pertanyaan menarik! Mari kita analisis. Apa definisi **apotema** dan **jari-jari** lingkaran menurutmu?</w:t>
      </w:r>
    </w:p>
    <w:p w14:paraId="00FCBD16" w14:textId="77777777" w:rsidR="00910E63" w:rsidRDefault="00000000">
      <w:r>
        <w:rPr>
          <w:b/>
        </w:rPr>
        <w:t xml:space="preserve">User: </w:t>
      </w:r>
      <w:r>
        <w:t>Apotema adalah jarak tegak lurus dari pusat lingkaran ke tali busur, sedangkan jari-jari adalah jarak dari pusat ke tepi lingkaran.</w:t>
      </w:r>
    </w:p>
    <w:p w14:paraId="7AEEB175" w14:textId="77777777" w:rsidR="00910E63" w:rsidRDefault="00000000">
      <w:r>
        <w:rPr>
          <w:b/>
        </w:rPr>
        <w:t xml:space="preserve">Assistant: </w:t>
      </w:r>
      <w:r>
        <w:t>Tepat! Sekarang, bayangkan segitiga siku-siku yang dibentuk oleh jari-jari (r), apotema (a), dan setengah panjang tali busur (s). Rumus Pythagoras: r² = a² + s². Apa kesimpulanmu?</w:t>
      </w:r>
    </w:p>
    <w:p w14:paraId="321AC5C0" w14:textId="77777777" w:rsidR="00910E63" w:rsidRDefault="00000000">
      <w:r>
        <w:rPr>
          <w:b/>
        </w:rPr>
        <w:t xml:space="preserve">User: </w:t>
      </w:r>
      <w:r>
        <w:t>Kalau a lebih besar dari r, maka a² &gt; r². Tapi s² harus positif. Jadi tidak mungkin?</w:t>
      </w:r>
    </w:p>
    <w:p w14:paraId="48211983" w14:textId="77777777" w:rsidR="00910E63" w:rsidRDefault="00000000">
      <w:r>
        <w:rPr>
          <w:b/>
        </w:rPr>
        <w:t xml:space="preserve">Assistant: </w:t>
      </w:r>
      <w:r>
        <w:t>Benar! Dari persamaan r² = a² + s², **a tidak mungkin melebihi r** karena s² harus ≥ 0. Contoh: Jika jari-jari 10 cm, apotema maksimal adalah 10 cm (saat tali busur = diameter → s = 0), tetapi ini bukan tali busur sebenarnya.</w:t>
      </w:r>
    </w:p>
    <w:p w14:paraId="38DC8A5C" w14:textId="77777777" w:rsidR="00910E63" w:rsidRDefault="00000000">
      <w:r>
        <w:rPr>
          <w:b/>
        </w:rPr>
        <w:t xml:space="preserve">User: </w:t>
      </w:r>
      <w:r>
        <w:t>Jadi apotema selalu lebih pendek dari jari-jari?</w:t>
      </w:r>
    </w:p>
    <w:p w14:paraId="7FB4C81B" w14:textId="77777777" w:rsidR="00910E63" w:rsidRDefault="00000000">
      <w:r>
        <w:rPr>
          <w:b/>
        </w:rPr>
        <w:t xml:space="preserve">Assistant: </w:t>
      </w:r>
      <w:r>
        <w:t>Ya! Untuk tali busur yang **bukan diameter**, apotema pasti &lt; r. Contoh:</w:t>
      </w:r>
      <w:r>
        <w:br/>
        <w:t>- Jari-jari 5 cm, tali busur 6 cm → a = √(5² - 3²) = 4 cm.</w:t>
      </w:r>
      <w:r>
        <w:br/>
        <w:t>- Tali busur 8 cm → a = √(5² - 4²) = 3 cm.</w:t>
      </w:r>
      <w:r>
        <w:br/>
        <w:t>Semakin panjang tali busur, semakin pendek apotema.</w:t>
      </w:r>
    </w:p>
    <w:p w14:paraId="556DA819" w14:textId="77777777" w:rsidR="00910E63" w:rsidRDefault="00000000">
      <w:r>
        <w:rPr>
          <w:b/>
        </w:rPr>
        <w:t xml:space="preserve">User: </w:t>
      </w:r>
      <w:r>
        <w:t>Kalau tali busurnya sangat pendek, apotemanya mendekati jari-jari?</w:t>
      </w:r>
    </w:p>
    <w:p w14:paraId="6AD69D52" w14:textId="77777777" w:rsidR="00910E63" w:rsidRDefault="00000000">
      <w:r>
        <w:rPr>
          <w:b/>
        </w:rPr>
        <w:t xml:space="preserve">Assistant: </w:t>
      </w:r>
      <w:r>
        <w:t>Tepat! Jika tali busur → 0 cm (hampir titik), apotema → r. Tapi **tidak pernah melebihi** r. Contoh: Tali busur 1 cm pada lingkaran r = 5 cm → a ≈ √(5² - 0,5²) ≈ 4,99 cm.</w:t>
      </w:r>
    </w:p>
    <w:p w14:paraId="465E559D" w14:textId="77777777" w:rsidR="00910E63" w:rsidRDefault="00000000">
      <w:r>
        <w:br w:type="page"/>
      </w:r>
    </w:p>
    <w:p w14:paraId="2C074792" w14:textId="77777777" w:rsidR="00910E63" w:rsidRDefault="00000000">
      <w:pPr>
        <w:pStyle w:val="Heading1"/>
      </w:pPr>
      <w:r>
        <w:lastRenderedPageBreak/>
        <w:t>Conversation 23</w:t>
      </w:r>
    </w:p>
    <w:p w14:paraId="2E517638" w14:textId="77777777" w:rsidR="00910E63" w:rsidRDefault="00000000">
      <w:r>
        <w:rPr>
          <w:b/>
        </w:rPr>
        <w:t xml:space="preserve">User: </w:t>
      </w:r>
      <w:r>
        <w:t>Saya bingung nih. Katanya untuk membagi lingkaran jadi 32 bagian, dibutuhkan diameter berapa?</w:t>
      </w:r>
    </w:p>
    <w:p w14:paraId="06311571" w14:textId="77777777" w:rsidR="00910E63" w:rsidRDefault="00000000">
      <w:r>
        <w:rPr>
          <w:b/>
        </w:rPr>
        <w:t xml:space="preserve">Assistant: </w:t>
      </w:r>
      <w:r>
        <w:t>Pertanyaan menarik! Sebenarnya, jumlah bagian lingkaran **tidak bergantung pada diameter**, tapi pada **pembagian sudut pusat**. Setiap bagian akan memiliki sudut θ = (360^°)/(32) = 11,25^°. Apakah maksudmu menghitung panjang busur tiap bagian?</w:t>
      </w:r>
    </w:p>
    <w:p w14:paraId="24105463" w14:textId="77777777" w:rsidR="00910E63" w:rsidRDefault="00000000">
      <w:r>
        <w:rPr>
          <w:b/>
        </w:rPr>
        <w:t xml:space="preserve">User: </w:t>
      </w:r>
      <w:r>
        <w:t>Oh, mungkin saya salah rumus. Jadi kalau diameter 32 cm, gimana cara hitung panjang tiap bagiannya?</w:t>
      </w:r>
    </w:p>
    <w:p w14:paraId="2182269E" w14:textId="77777777" w:rsidR="00910E63" w:rsidRDefault="00000000">
      <w:r>
        <w:rPr>
          <w:b/>
        </w:rPr>
        <w:t xml:space="preserve">Assistant: </w:t>
      </w:r>
      <w:r>
        <w:t>Tepat! Mari hitung panjang busur per bagian. Rumus panjang busur: L = (θ)/(360^°) × π d.</w:t>
      </w:r>
      <w:r>
        <w:br/>
        <w:t>Dengan d = 32 cm dan θ = 11,25^°, maka:</w:t>
      </w:r>
      <w:r>
        <w:br/>
        <w:t>L = (11,25)/(360) × π × 32</w:t>
      </w:r>
      <w:r>
        <w:br/>
        <w:t>L = (1)/(32) × 32π</w:t>
      </w:r>
      <w:r>
        <w:br/>
        <w:t>L = π cm ≈ **3,14 cm**. Jadi, tiap bagian panjangnya ~3,14 cm.</w:t>
      </w:r>
    </w:p>
    <w:p w14:paraId="19104E46" w14:textId="77777777" w:rsidR="00910E63" w:rsidRDefault="00000000">
      <w:r>
        <w:rPr>
          <w:b/>
        </w:rPr>
        <w:t xml:space="preserve">User: </w:t>
      </w:r>
      <w:r>
        <w:t>Tapi kok hasilnya π cm? Apa ini berlaku untuk diameter berapa pun?</w:t>
      </w:r>
    </w:p>
    <w:p w14:paraId="219782DD" w14:textId="77777777" w:rsidR="00910E63" w:rsidRDefault="00000000">
      <w:r>
        <w:rPr>
          <w:b/>
        </w:rPr>
        <w:t xml:space="preserve">Assistant: </w:t>
      </w:r>
      <w:r>
        <w:t>Ya! Karena (d)/(32) × π = (π d)/(32). Jika diameter diubah, misal d = 64 cm, maka panjang busur per bagian = 2π cm ≈ 6,28 cm. Jadi, panjang busur **sebanding dengan diameter**.</w:t>
      </w:r>
    </w:p>
    <w:p w14:paraId="4C840AF0" w14:textId="77777777" w:rsidR="00910E63" w:rsidRDefault="00000000">
      <w:r>
        <w:rPr>
          <w:b/>
        </w:rPr>
        <w:t xml:space="preserve">User: </w:t>
      </w:r>
      <w:r>
        <w:t>Kalau mau tiap bagian panjangnya 2 cm, diameter harus berapa?</w:t>
      </w:r>
    </w:p>
    <w:p w14:paraId="00A46AF0" w14:textId="77777777" w:rsidR="00910E63" w:rsidRDefault="00000000">
      <w:r>
        <w:rPr>
          <w:b/>
        </w:rPr>
        <w:t xml:space="preserve">Assistant: </w:t>
      </w:r>
      <w:r>
        <w:t>Kita bisa ubah rumusnya! Dari L = (π d)/(32):</w:t>
      </w:r>
      <w:r>
        <w:br/>
        <w:t>d = (L × 32)/(π)</w:t>
      </w:r>
      <w:r>
        <w:br/>
        <w:t>Jika L = 2 cm → d = (64)/(π) ≈ 20,37 cm. Jadi, diameter ≈ **20,37 cm**.</w:t>
      </w:r>
    </w:p>
    <w:p w14:paraId="3EA7332F" w14:textId="77777777" w:rsidR="00910E63" w:rsidRDefault="00000000">
      <w:r>
        <w:rPr>
          <w:b/>
        </w:rPr>
        <w:t xml:space="preserve">User: </w:t>
      </w:r>
      <w:r>
        <w:t>Lalu bagaimana cara praktis membagi lingkaran jadi 32 bagian sama besar?</w:t>
      </w:r>
    </w:p>
    <w:p w14:paraId="2F635C2E" w14:textId="77777777" w:rsidR="00910E63" w:rsidRDefault="00000000">
      <w:r>
        <w:rPr>
          <w:b/>
        </w:rPr>
        <w:t xml:space="preserve">Assistant: </w:t>
      </w:r>
      <w:r>
        <w:t>Gunakan busur derajat! Ukur sudut 11,25^° berulang kali dari satu titik. Atau bagi lingkaran menjadi:</w:t>
      </w:r>
      <w:r>
        <w:br/>
        <w:t>1. Bagi 2 bagian → 180°</w:t>
      </w:r>
      <w:r>
        <w:br/>
        <w:t>2. Bagi lagi 2 → 90°</w:t>
      </w:r>
      <w:r>
        <w:br/>
        <w:t>3. Bagi 2 → 45°</w:t>
      </w:r>
      <w:r>
        <w:br/>
        <w:t>4. Bagi 2 → 22,5°</w:t>
      </w:r>
      <w:r>
        <w:br/>
        <w:t>5. Bagi 2 → **11,25°** (total 32 bagian).</w:t>
      </w:r>
    </w:p>
    <w:p w14:paraId="11D4284E" w14:textId="77777777" w:rsidR="00910E63" w:rsidRDefault="00000000">
      <w:r>
        <w:rPr>
          <w:b/>
        </w:rPr>
        <w:t xml:space="preserve">User: </w:t>
      </w:r>
      <w:r>
        <w:t>Apa hubungannya dengan tali busur? Bisakah dihitung panjang tali busur tiap bagian?</w:t>
      </w:r>
    </w:p>
    <w:p w14:paraId="131AF8C7" w14:textId="77777777" w:rsidR="00910E63" w:rsidRDefault="00000000">
      <w:r>
        <w:rPr>
          <w:b/>
        </w:rPr>
        <w:t xml:space="preserve">Assistant: </w:t>
      </w:r>
      <w:r>
        <w:t>Bisa! Rumus panjang tali busur: s = 2r \sin((θ)/(2)).</w:t>
      </w:r>
      <w:r>
        <w:br/>
        <w:t>Untuk r = 16 cm (diameter 32 cm) dan θ = 11,25^°:</w:t>
      </w:r>
      <w:r>
        <w:br/>
        <w:t>s = 32 × \sin(5,625^°) ≈ 32 × 0,098 ≈ 3,14 cm. Ini sama dengan panjang busur tadi!</w:t>
      </w:r>
    </w:p>
    <w:p w14:paraId="0CC6A5DD" w14:textId="77777777" w:rsidR="00910E63" w:rsidRDefault="00000000">
      <w:r>
        <w:lastRenderedPageBreak/>
        <w:br w:type="page"/>
      </w:r>
    </w:p>
    <w:p w14:paraId="3BD5D246" w14:textId="77777777" w:rsidR="00910E63" w:rsidRDefault="00000000">
      <w:pPr>
        <w:pStyle w:val="Heading1"/>
      </w:pPr>
      <w:r>
        <w:lastRenderedPageBreak/>
        <w:t>Conversation 24</w:t>
      </w:r>
    </w:p>
    <w:p w14:paraId="14F089BF" w14:textId="77777777" w:rsidR="00910E63" w:rsidRDefault="00000000">
      <w:r>
        <w:rPr>
          <w:b/>
        </w:rPr>
        <w:t xml:space="preserve">User: </w:t>
      </w:r>
      <w:r>
        <w:t>Seorang membagi daerah di dalam lingkaran dengan menggambarkan 6 tali busur. Berapa daerah terbanyak yang bisa dibuat? Jelaskan.</w:t>
      </w:r>
    </w:p>
    <w:p w14:paraId="6AE10E58" w14:textId="77777777" w:rsidR="00910E63" w:rsidRDefault="00000000">
      <w:r>
        <w:rPr>
          <w:b/>
        </w:rPr>
        <w:t xml:space="preserve">Assistant: </w:t>
      </w:r>
      <w:r>
        <w:t>Mari kita analisis langkah demi langkah! Setiap tali busur baru akan memaksimalkan daerah jika **memotong semua tali busur sebelumnya**. Berikut pola pertambahan daerah:</w:t>
      </w:r>
      <w:r>
        <w:br/>
      </w:r>
      <w:r>
        <w:br/>
        <w:t>1. Tali busur ke-1: Membagi lingkaran menjadi **2** daerah.</w:t>
      </w:r>
      <w:r>
        <w:br/>
        <w:t>2. Tali busur ke-2: Memotong 1 tali busur → tambah **2** daerah → total **4**.</w:t>
      </w:r>
      <w:r>
        <w:br/>
        <w:t>3. Tali busur ke-3: Memotong 2 tali busur → tambah **3** daerah → total **7**.</w:t>
      </w:r>
      <w:r>
        <w:br/>
        <w:t>4. Tali busur ke-4: Memotong 3 tali busur → tambah **4** daerah → total **11**.</w:t>
      </w:r>
      <w:r>
        <w:br/>
        <w:t>5. Tali busur ke-5: Memotong 4 tali busur → tambah **5** daerah → total **16**.</w:t>
      </w:r>
      <w:r>
        <w:br/>
        <w:t>6. Tali busur ke-6: Memotong 5 tali busur → tambah **6** daerah → total **22**.</w:t>
      </w:r>
      <w:r>
        <w:br/>
      </w:r>
      <w:r>
        <w:br/>
        <w:t>**Rumus umum**: R(n) = (n(n - 1))/(2) + n + 1. Untuk n = 6:</w:t>
      </w:r>
      <w:r>
        <w:br/>
        <w:t>R(6) = (6 × 5)/(2) + 6 + 1 = 15 + 6 + 1 = 22 daerah.</w:t>
      </w:r>
    </w:p>
    <w:p w14:paraId="56F03B61" w14:textId="77777777" w:rsidR="00910E63" w:rsidRDefault="00000000">
      <w:r>
        <w:rPr>
          <w:b/>
        </w:rPr>
        <w:t xml:space="preserve">User: </w:t>
      </w:r>
      <w:r>
        <w:t>Kalau pakai 3 tali busur, kok bisa 7 daerah? Contoh konkretnya gimana?</w:t>
      </w:r>
    </w:p>
    <w:p w14:paraId="5922EA5A" w14:textId="77777777" w:rsidR="00910E63" w:rsidRDefault="00000000">
      <w:r>
        <w:rPr>
          <w:b/>
        </w:rPr>
        <w:t xml:space="preserve">Assistant: </w:t>
      </w:r>
      <w:r>
        <w:t>Misal 3 tali busur saling berpotongan:</w:t>
      </w:r>
      <w:r>
        <w:br/>
        <w:t>1. Tali busur 1: 2 daerah.</w:t>
      </w:r>
      <w:r>
        <w:br/>
        <w:t>2. Tali busur 2 (memotong tali busur 1): 2 + 2 = 4 daerah.</w:t>
      </w:r>
      <w:r>
        <w:br/>
        <w:t>3. Tali busur 3 (memotong kedua tali busur sebelumnya di 2 titik): 4 + 3 = 7 daerah.</w:t>
      </w:r>
      <w:r>
        <w:br/>
      </w:r>
      <w:r>
        <w:br/>
        <w:t>Visualisasi: Setiap persilangan baru menciptakan daerah tambahan.</w:t>
      </w:r>
    </w:p>
    <w:p w14:paraId="2B85710A" w14:textId="77777777" w:rsidR="00910E63" w:rsidRDefault="00000000">
      <w:r>
        <w:rPr>
          <w:b/>
        </w:rPr>
        <w:t xml:space="preserve">User: </w:t>
      </w:r>
      <w:r>
        <w:t>Apa hubungan rumus ini dengan kombinasi matematika?</w:t>
      </w:r>
    </w:p>
    <w:p w14:paraId="394E4727" w14:textId="77777777" w:rsidR="00910E63" w:rsidRDefault="00000000">
      <w:r>
        <w:rPr>
          <w:b/>
        </w:rPr>
        <w:t xml:space="preserve">Assistant: </w:t>
      </w:r>
      <w:r>
        <w:t>Rumus ini terkait **kombinasi titik potong**. Setiap 2 tali busur berpotongan di 1 titik. Untuk n tali busur, jumlah titik potong maksimal = C(n, 2). Total daerah = 1 (lingkaran utuh) + jumlah tali busur + jumlah titik potong.</w:t>
      </w:r>
      <w:r>
        <w:br/>
      </w:r>
      <w:r>
        <w:br/>
        <w:t>R(n) = 1 + n + C(n, 2) = 1 + n + (n(n - 1))/(2).</w:t>
      </w:r>
    </w:p>
    <w:p w14:paraId="0B0C77B1" w14:textId="77777777" w:rsidR="00910E63" w:rsidRDefault="00000000">
      <w:r>
        <w:br w:type="page"/>
      </w:r>
    </w:p>
    <w:p w14:paraId="78587094" w14:textId="77777777" w:rsidR="00910E63" w:rsidRDefault="00000000">
      <w:pPr>
        <w:pStyle w:val="Heading1"/>
      </w:pPr>
      <w:r>
        <w:lastRenderedPageBreak/>
        <w:t>Conversation 25</w:t>
      </w:r>
    </w:p>
    <w:p w14:paraId="73E3CF34" w14:textId="77777777" w:rsidR="00910E63" w:rsidRDefault="00000000">
      <w:r>
        <w:rPr>
          <w:b/>
        </w:rPr>
        <w:t xml:space="preserve">User: </w:t>
      </w:r>
      <w:r>
        <w:t>Tolong bantu aku dalam menyelesaikan soal matematika. Apakah kalau kita gambar 6 tali busur di lingkaran, daerah dalam lingkaran bisa terbagi maksimal 22 bagian. Kok bisa segitu?</w:t>
      </w:r>
    </w:p>
    <w:p w14:paraId="0590FE66" w14:textId="77777777" w:rsidR="00910E63" w:rsidRDefault="00000000">
      <w:r>
        <w:rPr>
          <w:b/>
        </w:rPr>
        <w:t xml:space="preserve">Assistant: </w:t>
      </w:r>
      <w:r>
        <w:t>Mari kita pelajari bersama! Setiap tali busur baru yang kita tambahkan akan **memotong semua tali busur sebelumnya**, sehingga menciptakan daerah baru. Ini pola pertambahannya:</w:t>
      </w:r>
      <w:r>
        <w:br/>
      </w:r>
      <w:r>
        <w:br/>
        <w:t>1. Tali busur ke-1: Lingkaran terbagi jadi **2** daerah.</w:t>
      </w:r>
      <w:r>
        <w:br/>
        <w:t>2. Tali busur ke-2: Memotong 1 tali busur → tambah **2** daerah → total **4**.</w:t>
      </w:r>
      <w:r>
        <w:br/>
        <w:t>3. Tali busur ke-3: Memotong 2 tali busur → tambah **3** daerah → total **7**.</w:t>
      </w:r>
      <w:r>
        <w:br/>
        <w:t>4. Tali busur ke-4: Memotong 3 tali busur → tambah **4** daerah → total **11**.</w:t>
      </w:r>
      <w:r>
        <w:br/>
        <w:t>5. Tali busur ke-5: Memotong 4 tali busur → tambah **5** daerah → total **16**.</w:t>
      </w:r>
      <w:r>
        <w:br/>
        <w:t>6. Tali busur ke-6: Memotong 5 tali busur → tambah **6** daerah → total **22**.</w:t>
      </w:r>
      <w:r>
        <w:br/>
      </w:r>
      <w:r>
        <w:br/>
        <w:t>**Rumusnya**: R(n) = (n(n - 1))/(2) + n + 1. Untuk n = 6:</w:t>
      </w:r>
      <w:r>
        <w:br/>
        <w:t>R(6) = (6×5)/(2) + 6 + 1 = 22 daerah.</w:t>
      </w:r>
    </w:p>
    <w:p w14:paraId="267C2FF3" w14:textId="77777777" w:rsidR="00910E63" w:rsidRDefault="00000000">
      <w:r>
        <w:rPr>
          <w:b/>
        </w:rPr>
        <w:t xml:space="preserve">User: </w:t>
      </w:r>
      <w:r>
        <w:t>Tapi kenapa setiap tambah tali busur, daerahnya nambah sesuai urutan angka? Misal tali busur ke-3 nambah 3 daerah?</w:t>
      </w:r>
    </w:p>
    <w:p w14:paraId="05484D28" w14:textId="77777777" w:rsidR="00910E63" w:rsidRDefault="00000000">
      <w:r>
        <w:rPr>
          <w:b/>
        </w:rPr>
        <w:t xml:space="preserve">Assistant: </w:t>
      </w:r>
      <w:r>
        <w:t>Pertanyaan bagus! Setiap tali busur ke-n akan **memotong n-1 tali busur** sebelumnya. Setiap perpotongan baru menciptakan **1 daerah tambahan**. Jadi, tali busur ke-3 punya 2 perpotongan → tambah 3 daerah (termasuk daerah awal dari potongan pertama).</w:t>
      </w:r>
    </w:p>
    <w:p w14:paraId="41C49CC5" w14:textId="77777777" w:rsidR="00910E63" w:rsidRDefault="00000000">
      <w:r>
        <w:rPr>
          <w:b/>
        </w:rPr>
        <w:t xml:space="preserve">User: </w:t>
      </w:r>
      <w:r>
        <w:t>Kalau cuma 3 tali busur, bisakah dibuat 7 daerah? Contoh gambarnya gimana?</w:t>
      </w:r>
    </w:p>
    <w:p w14:paraId="2EBF15F9" w14:textId="77777777" w:rsidR="00910E63" w:rsidRDefault="00000000">
      <w:r>
        <w:rPr>
          <w:b/>
        </w:rPr>
        <w:t xml:space="preserve">Assistant: </w:t>
      </w:r>
      <w:r>
        <w:t>Bisa! Contoh:</w:t>
      </w:r>
      <w:r>
        <w:br/>
        <w:t>1. Tali busur 1: Bagi lingkaran jadi **2**.</w:t>
      </w:r>
      <w:r>
        <w:br/>
        <w:t>2. Tali busur 2: Potong tali busur 1 di **1 titik** → jadi **4** daerah.</w:t>
      </w:r>
      <w:r>
        <w:br/>
        <w:t>3. Tali busur 3: Potong kedua tali busur sebelumnya di **2 titik** → tambah **3** daerah → total **7**.</w:t>
      </w:r>
      <w:r>
        <w:br/>
      </w:r>
      <w:r>
        <w:br/>
        <w:t>Bayangkan seperti **#** yang terbentuk dari 3 garis saling silang.</w:t>
      </w:r>
    </w:p>
    <w:p w14:paraId="73BAB437" w14:textId="77777777" w:rsidR="00910E63" w:rsidRDefault="00000000">
      <w:r>
        <w:rPr>
          <w:b/>
        </w:rPr>
        <w:t xml:space="preserve">User: </w:t>
      </w:r>
      <w:r>
        <w:t>Apa hubungannya dengan kombinasi? Kata guru, ini ada kaitannya sama C(n, 2).</w:t>
      </w:r>
    </w:p>
    <w:p w14:paraId="5CA09C1D" w14:textId="77777777" w:rsidR="00910E63" w:rsidRDefault="00000000">
      <w:r>
        <w:rPr>
          <w:b/>
        </w:rPr>
        <w:t xml:space="preserve">Assistant: </w:t>
      </w:r>
      <w:r>
        <w:t>Tepat! **Setiap 2 tali busur** bisa berpotongan di **1 titik**. Jumlah titik potong maksimal = kombinasi 2 dari n tali busur:</w:t>
      </w:r>
      <w:r>
        <w:br/>
        <w:t>C(n, 2) = (n(n-1))/(2).</w:t>
      </w:r>
      <w:r>
        <w:br/>
        <w:t>Total daerah = **1** (lingkaran utuh) + **n** (tali busur) + **titik potong**.</w:t>
      </w:r>
      <w:r>
        <w:br/>
        <w:t>Makanya rumusnya: R(n) = 1 + n + (n(n-1))/(2).</w:t>
      </w:r>
    </w:p>
    <w:p w14:paraId="1891E160" w14:textId="77777777" w:rsidR="00910E63" w:rsidRDefault="00000000">
      <w:r>
        <w:rPr>
          <w:b/>
        </w:rPr>
        <w:t xml:space="preserve">User: </w:t>
      </w:r>
      <w:r>
        <w:t>Kalau pakai 4 tali busur, berapa daerah maksimalnya? Aku coba hitung sendiri!</w:t>
      </w:r>
    </w:p>
    <w:p w14:paraId="2F7FD560" w14:textId="77777777" w:rsidR="00910E63" w:rsidRDefault="00000000">
      <w:r>
        <w:rPr>
          <w:b/>
        </w:rPr>
        <w:lastRenderedPageBreak/>
        <w:t xml:space="preserve">Assistant: </w:t>
      </w:r>
      <w:r>
        <w:t>Coba pakai rumus:</w:t>
      </w:r>
      <w:r>
        <w:br/>
        <w:t>R(4) = 1 + 4 + (4×3)/(2) = 1 + 4 + 6 = 11 daerah.</w:t>
      </w:r>
      <w:r>
        <w:br/>
        <w:t>Atau hitung manual:</w:t>
      </w:r>
      <w:r>
        <w:br/>
        <w:t>- Tali busur ke-4 memotong 3 tali busur sebelumnya → tambah **4** daerah (dari 7 jadi 11). Benar!</w:t>
      </w:r>
    </w:p>
    <w:p w14:paraId="562991E0" w14:textId="77777777" w:rsidR="00910E63" w:rsidRDefault="00000000">
      <w:r>
        <w:rPr>
          <w:b/>
        </w:rPr>
        <w:t xml:space="preserve">User: </w:t>
      </w:r>
      <w:r>
        <w:t>Apa contoh nyata penerapan ini? Kayak di kehidupan sehari-hari?</w:t>
      </w:r>
    </w:p>
    <w:p w14:paraId="13CE1B97" w14:textId="77777777" w:rsidR="00910E63" w:rsidRDefault="00000000">
      <w:r>
        <w:rPr>
          <w:b/>
        </w:rPr>
        <w:t xml:space="preserve">Assistant: </w:t>
      </w:r>
      <w:r>
        <w:t>Contoh: **Pembagian kue**! Jika ingin membagi kue lingkaran untuk 22 orang, kamu bisa potong dengan 6 garis (tali busur) yang saling bersilangan. Tapi lebih praktis memakai metode lain ya, ini hanya analogi matematis</w:t>
      </w:r>
    </w:p>
    <w:p w14:paraId="650521D5" w14:textId="77777777" w:rsidR="00910E63" w:rsidRDefault="00000000">
      <w:r>
        <w:rPr>
          <w:b/>
        </w:rPr>
        <w:t xml:space="preserve">User: </w:t>
      </w:r>
      <w:r>
        <w:t>Kalau tali busurnya tidak saling potong semua, apa daerahnya jadi lebih sedikit?</w:t>
      </w:r>
    </w:p>
    <w:p w14:paraId="10EFC824" w14:textId="77777777" w:rsidR="00910E63" w:rsidRDefault="00000000">
      <w:r>
        <w:rPr>
          <w:b/>
        </w:rPr>
        <w:t xml:space="preserve">Assistant: </w:t>
      </w:r>
      <w:r>
        <w:t>Benar! Misal 3 tali busur sejajar → hanya terbagi jadi **4** daerah, bukan 7. **Semakin banyak perpotongan**, semakin banyak daerah yang terbentuk. Makanya, untuk maksimalkan daerah, semua tali busur harus saling potong!</w:t>
      </w:r>
    </w:p>
    <w:p w14:paraId="59DDC5CC" w14:textId="77777777" w:rsidR="00910E63" w:rsidRDefault="00000000">
      <w:r>
        <w:rPr>
          <w:b/>
        </w:rPr>
        <w:t xml:space="preserve">User: </w:t>
      </w:r>
      <w:r>
        <w:t>Jadi kesimpulannya, semakin banyak perpotongan tali busur, semakin banyak daerah yang terbentuk. Tapi harus diatur agar setiap tali busur baru memotong semua sebelumnya?</w:t>
      </w:r>
    </w:p>
    <w:p w14:paraId="2BFA1035" w14:textId="77777777" w:rsidR="00910E63" w:rsidRDefault="00000000">
      <w:r>
        <w:rPr>
          <w:b/>
        </w:rPr>
        <w:t xml:space="preserve">Assistant: </w:t>
      </w:r>
      <w:r>
        <w:t>Tepat! Ini mirip **optimisasi geometri**. Untuk proyek seni atau desain, pola ini bisa dipakai membuat motif lingkaran kompleks. Mau coba hitung untuk 7 tali busur?</w:t>
      </w:r>
    </w:p>
    <w:p w14:paraId="334C86B7" w14:textId="77777777" w:rsidR="00910E63" w:rsidRDefault="00000000">
      <w:r>
        <w:br w:type="page"/>
      </w:r>
    </w:p>
    <w:p w14:paraId="19D8DC92" w14:textId="77777777" w:rsidR="00910E63" w:rsidRDefault="00000000">
      <w:pPr>
        <w:pStyle w:val="Heading1"/>
      </w:pPr>
      <w:r>
        <w:lastRenderedPageBreak/>
        <w:t>Conversation 26</w:t>
      </w:r>
    </w:p>
    <w:p w14:paraId="2F928875" w14:textId="77777777" w:rsidR="00910E63" w:rsidRDefault="00000000">
      <w:r>
        <w:rPr>
          <w:b/>
        </w:rPr>
        <w:t xml:space="preserve">User: </w:t>
      </w:r>
      <w:r>
        <w:t>Bu Erna punya kue lingkaran dan ingin membaginya jadi 8 bagian sama besar dengan sedikit mungkin potongan. Berapa kali minimal Bu Erna harus memotong?</w:t>
      </w:r>
    </w:p>
    <w:p w14:paraId="2389CBEB" w14:textId="77777777" w:rsidR="00910E63" w:rsidRDefault="00000000">
      <w:r>
        <w:rPr>
          <w:b/>
        </w:rPr>
        <w:t xml:space="preserve">Assistant: </w:t>
      </w:r>
      <w:r>
        <w:t>Mari kita analisis! Untuk membagi lingkaran menjadi **8 bagian sama besar**, kita perlu potongan yang **simetris** dan **melewati pusat**. Berikut strateginya:</w:t>
      </w:r>
      <w:r>
        <w:br/>
      </w:r>
      <w:r>
        <w:br/>
        <w:t>1. **Potongan ke-1**: Membagi kue menjadi **2 bagian** sama besar (vertikal/horizontal).</w:t>
      </w:r>
      <w:r>
        <w:br/>
        <w:t>2. **Potongan ke-2**: Potong tegak lurus potongan pertama → **4 bagian** sama besar (seperti tanda '+')</w:t>
      </w:r>
      <w:r>
        <w:br/>
        <w:t>3. **Potongan ke-3**: Potong diagonal membentuk sudut **45°** terhadap dua potongan sebelumnya → **8 bagian** sama besar.</w:t>
      </w:r>
      <w:r>
        <w:br/>
      </w:r>
      <w:r>
        <w:br/>
        <w:t>**Total potongan minimal = 3 kali**.</w:t>
      </w:r>
    </w:p>
    <w:p w14:paraId="7860C0EC" w14:textId="77777777" w:rsidR="00910E63" w:rsidRDefault="00000000">
      <w:r>
        <w:rPr>
          <w:b/>
        </w:rPr>
        <w:t xml:space="preserve">User: </w:t>
      </w:r>
      <w:r>
        <w:t>Tapi kenapa tidak bisa pakai 2 potongan saja? Misalnya dipotong jadi 4 bagian dulu, lalu dipotong lagi?</w:t>
      </w:r>
    </w:p>
    <w:p w14:paraId="32D613AC" w14:textId="77777777" w:rsidR="00910E63" w:rsidRDefault="00000000">
      <w:r>
        <w:rPr>
          <w:b/>
        </w:rPr>
        <w:t xml:space="preserve">Assistant: </w:t>
      </w:r>
      <w:r>
        <w:t>Jika hanya 2 potongan:</w:t>
      </w:r>
      <w:r>
        <w:br/>
        <w:t>- Potongan ke-1 → 2 bagian</w:t>
      </w:r>
      <w:r>
        <w:br/>
        <w:t>- Potongan ke-2 → 4 bagian</w:t>
      </w:r>
      <w:r>
        <w:br/>
        <w:t>Untuk ke-8 bagian, perlu **4 potongan tambahan** (total 6 kali). Tapi cara itu tidak efisien. Dengan 3 potongan **strategis** yang melewati pusat dan bersudut 45°, kita langsung dapat 8 bagian.</w:t>
      </w:r>
    </w:p>
    <w:p w14:paraId="59BD83BA" w14:textId="77777777" w:rsidR="00910E63" w:rsidRDefault="00000000">
      <w:r>
        <w:rPr>
          <w:b/>
        </w:rPr>
        <w:t xml:space="preserve">User: </w:t>
      </w:r>
      <w:r>
        <w:t>Apa hubungannya dengan sudut pusat lingkaran?</w:t>
      </w:r>
    </w:p>
    <w:p w14:paraId="56735308" w14:textId="77777777" w:rsidR="00910E63" w:rsidRDefault="00000000">
      <w:r>
        <w:rPr>
          <w:b/>
        </w:rPr>
        <w:t xml:space="preserve">Assistant: </w:t>
      </w:r>
      <w:r>
        <w:t>Setiap bagian harus memiliki **sudut pusat 45°** (360° ÷ 8 = 45°). Ketiga potongan harus diatur agar membagi lingkaran menjadi 8 sektor sama besar, seperti jarum jam yang memiliki jarak 45° antar garis.</w:t>
      </w:r>
    </w:p>
    <w:p w14:paraId="2145394B" w14:textId="77777777" w:rsidR="00910E63" w:rsidRDefault="00000000">
      <w:r>
        <w:rPr>
          <w:b/>
        </w:rPr>
        <w:t xml:space="preserve">User: </w:t>
      </w:r>
      <w:r>
        <w:t>Kalau pakai 4 potongan lurus biasa (tanpa diagonal), apakah bisa dapat 8 bagian sama besar?</w:t>
      </w:r>
    </w:p>
    <w:p w14:paraId="77B3AE7C" w14:textId="77777777" w:rsidR="00910E63" w:rsidRDefault="00000000">
      <w:r>
        <w:rPr>
          <w:b/>
        </w:rPr>
        <w:t xml:space="preserve">Assistant: </w:t>
      </w:r>
      <w:r>
        <w:t>Tidak! Jika 4 potongan sejajar/tidak strategis:</w:t>
      </w:r>
      <w:r>
        <w:br/>
        <w:t>- Potongan ke-1 → 2 bagian</w:t>
      </w:r>
      <w:r>
        <w:br/>
        <w:t>- Potongan ke-2 → 4 bagian</w:t>
      </w:r>
      <w:r>
        <w:br/>
        <w:t>- Potongan ke-3 → 7 bagian (jika bersilangan)</w:t>
      </w:r>
      <w:r>
        <w:br/>
        <w:t>- Potongan ke-4 → 11 bagian</w:t>
      </w:r>
      <w:r>
        <w:br/>
        <w:t>Tapi bagiannya **tidak sama besar**. Hanya dengan 3 potongan diagonal simetris, kita dapat 8 bagian identik.</w:t>
      </w:r>
    </w:p>
    <w:p w14:paraId="4339CCBF" w14:textId="77777777" w:rsidR="00910E63" w:rsidRDefault="00000000">
      <w:r>
        <w:rPr>
          <w:b/>
        </w:rPr>
        <w:t xml:space="preserve">User: </w:t>
      </w:r>
      <w:r>
        <w:t>Jadi kesimpulannya, minimal 3 potongan dengan sudut tepat 45° antar potongan?</w:t>
      </w:r>
    </w:p>
    <w:p w14:paraId="1B70A56A" w14:textId="77777777" w:rsidR="00910E63" w:rsidRDefault="00000000">
      <w:r>
        <w:rPr>
          <w:b/>
        </w:rPr>
        <w:lastRenderedPageBreak/>
        <w:t xml:space="preserve">Assistant: </w:t>
      </w:r>
      <w:r>
        <w:t>Tepat! Analogi: Seperti membagi pizza dengan **3 garis potong** yang berpusat di tengah dan membentuk sudut 45°. Ini cara paling efisien untuk hasil maksimal dengan potongan minimal.</w:t>
      </w:r>
    </w:p>
    <w:p w14:paraId="4B8687CF" w14:textId="77777777" w:rsidR="00910E63" w:rsidRDefault="00000000">
      <w:r>
        <w:br w:type="page"/>
      </w:r>
    </w:p>
    <w:p w14:paraId="0314E1CD" w14:textId="77777777" w:rsidR="00910E63" w:rsidRDefault="00000000">
      <w:pPr>
        <w:pStyle w:val="Heading1"/>
      </w:pPr>
      <w:r>
        <w:lastRenderedPageBreak/>
        <w:t>Conversation 27</w:t>
      </w:r>
    </w:p>
    <w:p w14:paraId="53272188" w14:textId="77777777" w:rsidR="00910E63" w:rsidRDefault="00000000">
      <w:r>
        <w:rPr>
          <w:b/>
        </w:rPr>
        <w:t xml:space="preserve">User: </w:t>
      </w:r>
      <w:r>
        <w:t>Apa yang dimaksud dengan sudut keliling dalam lingkaran?</w:t>
      </w:r>
    </w:p>
    <w:p w14:paraId="1F3E30C2" w14:textId="77777777" w:rsidR="00910E63" w:rsidRDefault="00000000">
      <w:r>
        <w:rPr>
          <w:b/>
        </w:rPr>
        <w:t xml:space="preserve">Assistant: </w:t>
      </w:r>
      <w:r>
        <w:t>Sudut keliling adalah sudut yang dibentuk oleh **dua tali busur** dengan titik sudut berada pada **keliling lingkaran**. Bisakah kamu sebutkan ciri-cirinya?</w:t>
      </w:r>
    </w:p>
    <w:p w14:paraId="2FE13E7F" w14:textId="77777777" w:rsidR="00910E63" w:rsidRDefault="00000000">
      <w:r>
        <w:rPr>
          <w:b/>
        </w:rPr>
        <w:t xml:space="preserve">User: </w:t>
      </w:r>
      <w:r>
        <w:t>Kakinya berhimpit dengan tali busur, dan titik sudutnya di lingkaran.</w:t>
      </w:r>
    </w:p>
    <w:p w14:paraId="6F275491" w14:textId="77777777" w:rsidR="00910E63" w:rsidRDefault="00000000">
      <w:r>
        <w:rPr>
          <w:b/>
        </w:rPr>
        <w:t xml:space="preserve">Assistant: </w:t>
      </w:r>
      <w:r>
        <w:t>Tepat! Sekarang, apa hubungan sudut keliling dengan sudut pusat yang menghadap busur sama?</w:t>
      </w:r>
    </w:p>
    <w:p w14:paraId="52E434FD" w14:textId="77777777" w:rsidR="00910E63" w:rsidRDefault="00000000">
      <w:r>
        <w:rPr>
          <w:b/>
        </w:rPr>
        <w:t xml:space="preserve">User: </w:t>
      </w:r>
      <w:r>
        <w:t>Sudut keliling setengah dari sudut pusat?</w:t>
      </w:r>
    </w:p>
    <w:p w14:paraId="17D1A08F" w14:textId="77777777" w:rsidR="00910E63" w:rsidRDefault="00000000">
      <w:r>
        <w:rPr>
          <w:b/>
        </w:rPr>
        <w:t xml:space="preserve">Assistant: </w:t>
      </w:r>
      <w:r>
        <w:t>Benar! Jika sudut pusat θ menghadap busur AB, maka sudut keliling yang menghadap busur sama adalah (θ)/(2). Contoh: Jika sudut pusat 60^°, sudut kelilingnya 30^°.</w:t>
      </w:r>
    </w:p>
    <w:p w14:paraId="60094ED6" w14:textId="77777777" w:rsidR="00910E63" w:rsidRDefault="00000000">
      <w:r>
        <w:rPr>
          <w:b/>
        </w:rPr>
        <w:t xml:space="preserve">User: </w:t>
      </w:r>
      <w:r>
        <w:t>Kalau sudut kelilingnya 90^°, berapa sudut pusatnya?</w:t>
      </w:r>
    </w:p>
    <w:p w14:paraId="60224D1E" w14:textId="77777777" w:rsidR="00910E63" w:rsidRDefault="00000000">
      <w:r>
        <w:rPr>
          <w:b/>
        </w:rPr>
        <w:t xml:space="preserve">Assistant: </w:t>
      </w:r>
      <w:r>
        <w:t>Jika sudut keliling 90^°, sudut pusatnya 2 × 90^° = 180^°. Ini berarti busur yang dihadapannya adalah setengah lingkaran!</w:t>
      </w:r>
    </w:p>
    <w:p w14:paraId="1EF56EE3" w14:textId="77777777" w:rsidR="00910E63" w:rsidRDefault="00000000">
      <w:r>
        <w:rPr>
          <w:b/>
        </w:rPr>
        <w:t xml:space="preserve">User: </w:t>
      </w:r>
      <w:r>
        <w:t>Apa contoh penerapan sudut keliling di kehidupan sehari-hari?</w:t>
      </w:r>
    </w:p>
    <w:p w14:paraId="48ABBF06" w14:textId="77777777" w:rsidR="00910E63" w:rsidRDefault="00000000">
      <w:r>
        <w:rPr>
          <w:b/>
        </w:rPr>
        <w:t xml:space="preserve">Assistant: </w:t>
      </w:r>
      <w:r>
        <w:t>Contoh: **Navigasi kapal**. Jika dua mercusuar membentuk sudut keliling 45^° dari posisi kapal, sudut pusat antara mercusuar adalah 90^°, membantu menentukan jarak relatif.</w:t>
      </w:r>
    </w:p>
    <w:p w14:paraId="7FCC2ABC" w14:textId="77777777" w:rsidR="00910E63" w:rsidRDefault="00000000">
      <w:r>
        <w:rPr>
          <w:b/>
        </w:rPr>
        <w:t xml:space="preserve">User: </w:t>
      </w:r>
      <w:r>
        <w:t>Bagaimana cara membuktikan bahwa sudut keliling setengah sudut pusat?</w:t>
      </w:r>
    </w:p>
    <w:p w14:paraId="56905B2B" w14:textId="77777777" w:rsidR="00910E63" w:rsidRDefault="00000000">
      <w:r>
        <w:rPr>
          <w:b/>
        </w:rPr>
        <w:t xml:space="preserve">Assistant: </w:t>
      </w:r>
      <w:r>
        <w:t>Misalkan sudut pusat ∠ AOB = θ dan sudut keliling ∠ ACB. Karena OA = OB = OC = r (jari-jari), segitiga AOC dan BOC adalah segitiga sama kaki. Dengan sifat geometri, ∠ ACB = (θ)/(2).</w:t>
      </w:r>
    </w:p>
    <w:p w14:paraId="7B06579C" w14:textId="77777777" w:rsidR="00910E63" w:rsidRDefault="00000000">
      <w:r>
        <w:rPr>
          <w:b/>
        </w:rPr>
        <w:t xml:space="preserve">User: </w:t>
      </w:r>
      <w:r>
        <w:t>Kalau ada tiga titik di lingkaran membentuk sudut keliling berbeda, apa hubungannya?</w:t>
      </w:r>
    </w:p>
    <w:p w14:paraId="3D5BF774" w14:textId="77777777" w:rsidR="00910E63" w:rsidRDefault="00000000">
      <w:r>
        <w:rPr>
          <w:b/>
        </w:rPr>
        <w:t xml:space="preserve">Assistant: </w:t>
      </w:r>
      <w:r>
        <w:t>Semua sudut keliling yang menghadap **busur sama** akan memiliki besar sudut yang sama, yaitu setengah sudut pusatnya. Contoh: Dua sudut keliling menghadap busur AB pasti sama besar, meskipun posisinya berbeda di lingkaran.</w:t>
      </w:r>
    </w:p>
    <w:p w14:paraId="0C30F9AE" w14:textId="77777777" w:rsidR="00910E63" w:rsidRDefault="00000000">
      <w:r>
        <w:br w:type="page"/>
      </w:r>
    </w:p>
    <w:p w14:paraId="4DE74833" w14:textId="77777777" w:rsidR="00910E63" w:rsidRDefault="00000000">
      <w:pPr>
        <w:pStyle w:val="Heading1"/>
      </w:pPr>
      <w:r>
        <w:lastRenderedPageBreak/>
        <w:t>Conversation 28</w:t>
      </w:r>
    </w:p>
    <w:p w14:paraId="3CC9AB03" w14:textId="77777777" w:rsidR="00910E63" w:rsidRDefault="00000000">
      <w:r>
        <w:rPr>
          <w:b/>
        </w:rPr>
        <w:t xml:space="preserve">User: </w:t>
      </w:r>
      <w:r>
        <w:t>Jika diketahui  m=∠ AOB  (sudut pusat) adalah 90°, berapakah  m=∠ ACB  (sudut keliling)?</w:t>
      </w:r>
    </w:p>
    <w:p w14:paraId="1FB26DCE" w14:textId="77777777" w:rsidR="00910E63" w:rsidRDefault="00000000">
      <w:r>
        <w:rPr>
          <w:b/>
        </w:rPr>
        <w:t xml:space="preserve">Assistant: </w:t>
      </w:r>
      <w:r>
        <w:t>Sudut keliling yang menghadap busur sama dengan sudut pusat selalu **setengah** dari sudut pusat. Rumusnya: ∠ ACB = (1)/(2) × ∠ AOB.</w:t>
      </w:r>
    </w:p>
    <w:p w14:paraId="1B2B37E7" w14:textId="77777777" w:rsidR="00910E63" w:rsidRDefault="00000000">
      <w:r>
        <w:rPr>
          <w:b/>
        </w:rPr>
        <w:t xml:space="preserve">User: </w:t>
      </w:r>
      <w:r>
        <w:t>Jadi kalau sudut pusatnya 90°, sudut kelilingnya berapa?</w:t>
      </w:r>
    </w:p>
    <w:p w14:paraId="640C5801" w14:textId="77777777" w:rsidR="00910E63" w:rsidRDefault="00000000">
      <w:r>
        <w:rPr>
          <w:b/>
        </w:rPr>
        <w:t xml:space="preserve">Assistant: </w:t>
      </w:r>
      <w:r>
        <w:t>Substitusi nilai: ∠ ACB = (1)/(2) × 90^° = 45^°. Jadi, besar sudut keliling ∠ ACB adalah **45°**.</w:t>
      </w:r>
    </w:p>
    <w:p w14:paraId="48991C51" w14:textId="77777777" w:rsidR="00910E63" w:rsidRDefault="00000000">
      <w:r>
        <w:rPr>
          <w:b/>
        </w:rPr>
        <w:t xml:space="preserve">User: </w:t>
      </w:r>
      <w:r>
        <w:t>Kenapa bisa setengah? Apa buktinya?</w:t>
      </w:r>
    </w:p>
    <w:p w14:paraId="34E0363A" w14:textId="77777777" w:rsidR="00910E63" w:rsidRDefault="00000000">
      <w:r>
        <w:rPr>
          <w:b/>
        </w:rPr>
        <w:t xml:space="preserve">Assistant: </w:t>
      </w:r>
      <w:r>
        <w:t>Karena sudut pusat mencakup **dua jari-jari** yang membentuk busur, sedangkan sudut keliling dibentuk oleh **tali busur**. Secara geometri, sudut keliling selalu menempati separuh busur yang sama. Contoh: Jika ∠ AOB = 180^° (setengah lingkaran), sudut kelilingnya 90^°.</w:t>
      </w:r>
    </w:p>
    <w:p w14:paraId="188D3101" w14:textId="77777777" w:rsidR="00910E63" w:rsidRDefault="00000000">
      <w:r>
        <w:rPr>
          <w:b/>
        </w:rPr>
        <w:t xml:space="preserve">User: </w:t>
      </w:r>
      <w:r>
        <w:t>Kalau sudut pusatnya 60°, berapa sudut kelilingnya?</w:t>
      </w:r>
    </w:p>
    <w:p w14:paraId="7B9DB659" w14:textId="77777777" w:rsidR="00910E63" w:rsidRDefault="00000000">
      <w:r>
        <w:rPr>
          <w:b/>
        </w:rPr>
        <w:t xml:space="preserve">Assistant: </w:t>
      </w:r>
      <w:r>
        <w:t>Dengan rumus yang sama: ∠ ACB = (1)/(2) × 60^° = 30^°. Prinsip ini berlaku untuk semua sudut pusat dan keliling yang menghadap busur sama.</w:t>
      </w:r>
    </w:p>
    <w:p w14:paraId="6C695D01" w14:textId="77777777" w:rsidR="00910E63" w:rsidRDefault="00000000">
      <w:r>
        <w:br w:type="page"/>
      </w:r>
    </w:p>
    <w:p w14:paraId="2121E620" w14:textId="77777777" w:rsidR="00910E63" w:rsidRDefault="00000000">
      <w:pPr>
        <w:pStyle w:val="Heading1"/>
      </w:pPr>
      <w:r>
        <w:lastRenderedPageBreak/>
        <w:t>Conversation 29</w:t>
      </w:r>
    </w:p>
    <w:p w14:paraId="2C862FB8" w14:textId="77777777" w:rsidR="00910E63" w:rsidRDefault="00000000">
      <w:r>
        <w:rPr>
          <w:b/>
        </w:rPr>
        <w:t xml:space="preserve">User: </w:t>
      </w:r>
      <w:r>
        <w:t>Apa rumus untuk menghitung sudut keliling dalam lingkaran?</w:t>
      </w:r>
    </w:p>
    <w:p w14:paraId="32E1745F" w14:textId="77777777" w:rsidR="00910E63" w:rsidRDefault="00000000">
      <w:r>
        <w:rPr>
          <w:b/>
        </w:rPr>
        <w:t xml:space="preserve">Assistant: </w:t>
      </w:r>
      <w:r>
        <w:t>Sudut keliling (∠ ACB) yang menghadap busur sama dengan sudut pusat (∠ AOB) memiliki rumus: ∠ ACB = (1)/(2) × ∠ AOB. Bisakah kamu jelaskan mengapa rumus ini berlaku?</w:t>
      </w:r>
    </w:p>
    <w:p w14:paraId="0E3A21C7" w14:textId="77777777" w:rsidR="00910E63" w:rsidRDefault="00000000">
      <w:r>
        <w:rPr>
          <w:b/>
        </w:rPr>
        <w:t xml:space="preserve">User: </w:t>
      </w:r>
      <w:r>
        <w:t>Karena sudut keliling hanya mencakup setengah busur dibanding sudut pusat?</w:t>
      </w:r>
    </w:p>
    <w:p w14:paraId="672E8AC9" w14:textId="77777777" w:rsidR="00910E63" w:rsidRDefault="00000000">
      <w:r>
        <w:rPr>
          <w:b/>
        </w:rPr>
        <w:t xml:space="preserve">Assistant: </w:t>
      </w:r>
      <w:r>
        <w:t>Tepat! Sudut pusat mencakup **dua jari-jari**, sedangkan sudut keliling dibentuk oleh **tali busur**. Secara geometri, busur yang dihadapi sudut keliling adalah separuh dari busur sudut pusat. Contoh: Jika ∠ AOB = 100^°, maka ∠ ACB = 50^°.</w:t>
      </w:r>
    </w:p>
    <w:p w14:paraId="7F8F2366" w14:textId="77777777" w:rsidR="00910E63" w:rsidRDefault="00000000">
      <w:r>
        <w:rPr>
          <w:b/>
        </w:rPr>
        <w:t xml:space="preserve">User: </w:t>
      </w:r>
      <w:r>
        <w:t>Kalau sudut pusatnya 60^°, berapa sudut kelilingnya?</w:t>
      </w:r>
    </w:p>
    <w:p w14:paraId="314DECDA" w14:textId="77777777" w:rsidR="00910E63" w:rsidRDefault="00000000">
      <w:r>
        <w:rPr>
          <w:b/>
        </w:rPr>
        <w:t xml:space="preserve">Assistant: </w:t>
      </w:r>
      <w:r>
        <w:t>Substitusi ke rumus: ∠ ACB = (1)/(2) × 60^° = 30^°. Jadi, sudut kelilingnya **30°**. Apa kamu bisa terapkan rumus ini untuk sudut pusat 120^°?</w:t>
      </w:r>
    </w:p>
    <w:p w14:paraId="15843726" w14:textId="77777777" w:rsidR="00910E63" w:rsidRDefault="00000000">
      <w:r>
        <w:rPr>
          <w:b/>
        </w:rPr>
        <w:t xml:space="preserve">User: </w:t>
      </w:r>
      <w:r>
        <w:t>Ya, (1)/(2) × 120^° = 60^°. Tapi kenapa tidak bisa lebih dari setengah?</w:t>
      </w:r>
    </w:p>
    <w:p w14:paraId="0C445904" w14:textId="77777777" w:rsidR="00910E63" w:rsidRDefault="00000000">
      <w:r>
        <w:rPr>
          <w:b/>
        </w:rPr>
        <w:t xml:space="preserve">Assistant: </w:t>
      </w:r>
      <w:r>
        <w:t>Karena sudut keliling **selalu terikat** oleh busur yang sama. Jika sudut pusat maksimal 360^°, sudut keliling maksimalnya adalah 180^° (setengah lingkaran). Contoh: Sudut pusat 180^° → sudut keliling 90^°.</w:t>
      </w:r>
    </w:p>
    <w:p w14:paraId="3517A860" w14:textId="77777777" w:rsidR="00910E63" w:rsidRDefault="00000000">
      <w:r>
        <w:rPr>
          <w:b/>
        </w:rPr>
        <w:t xml:space="preserve">User: </w:t>
      </w:r>
      <w:r>
        <w:t>Bagaimana jika ada dua sudut keliling yang menghadap busur berbeda?</w:t>
      </w:r>
    </w:p>
    <w:p w14:paraId="67A32E02" w14:textId="77777777" w:rsidR="00910E63" w:rsidRDefault="00000000">
      <w:r>
        <w:rPr>
          <w:b/>
        </w:rPr>
        <w:t xml:space="preserve">Assistant: </w:t>
      </w:r>
      <w:r>
        <w:t>Masing-masing sudut keliling akan memiliki besar sesuai **busur yang dihadapinya**. Contoh:</w:t>
      </w:r>
      <w:r>
        <w:br/>
        <w:t>- Sudut keliling ∠ ACB menghadap busur AB dengan sudut pusat 80^° → ∠ ACB = 40^°.</w:t>
      </w:r>
      <w:r>
        <w:br/>
        <w:t>- Sudut keliling ∠ ADE menghadap busur AE dengan sudut pusat 160^° → ∠ ADE = 80^°.</w:t>
      </w:r>
    </w:p>
    <w:p w14:paraId="7A28F956" w14:textId="77777777" w:rsidR="00910E63" w:rsidRDefault="00000000">
      <w:r>
        <w:br w:type="page"/>
      </w:r>
    </w:p>
    <w:p w14:paraId="10F246B1" w14:textId="77777777" w:rsidR="00910E63" w:rsidRDefault="00000000">
      <w:pPr>
        <w:pStyle w:val="Heading1"/>
      </w:pPr>
      <w:r>
        <w:lastRenderedPageBreak/>
        <w:t>Conversation 30</w:t>
      </w:r>
    </w:p>
    <w:p w14:paraId="398E9DE3" w14:textId="77777777" w:rsidR="00910E63" w:rsidRDefault="00000000">
      <w:r>
        <w:rPr>
          <w:b/>
        </w:rPr>
        <w:t xml:space="preserve">User: </w:t>
      </w:r>
      <w:r>
        <w:t>Bagaimana cara menentukan besar sudut keliling jika diketahui sudut pusatnya?</w:t>
      </w:r>
    </w:p>
    <w:p w14:paraId="2F4BE00A" w14:textId="77777777" w:rsidR="00910E63" w:rsidRDefault="00000000">
      <w:r>
        <w:rPr>
          <w:b/>
        </w:rPr>
        <w:t xml:space="preserve">Assistant: </w:t>
      </w:r>
      <w:r>
        <w:t>Sudut keliling selalu **setengah** dari sudut pusat yang menghadap busur sama. Rumusnya: ∠_{keliling} = (1)/(2) × ∠_{pusat}. Contoh: Jika sudut pusat 120^°, sudut kelilingnya 60^°.</w:t>
      </w:r>
    </w:p>
    <w:p w14:paraId="0CDE998E" w14:textId="77777777" w:rsidR="00910E63" w:rsidRDefault="00000000">
      <w:r>
        <w:rPr>
          <w:b/>
        </w:rPr>
        <w:t xml:space="preserve">User: </w:t>
      </w:r>
      <w:r>
        <w:t>Kalau sudut pusatnya 180^°, apa sudut kelilingnya jadi 90^°? Kok bisa?</w:t>
      </w:r>
    </w:p>
    <w:p w14:paraId="52B59FB9" w14:textId="77777777" w:rsidR="00910E63" w:rsidRDefault="00000000">
      <w:r>
        <w:rPr>
          <w:b/>
        </w:rPr>
        <w:t xml:space="preserve">Assistant: </w:t>
      </w:r>
      <w:r>
        <w:t>Benar! Sudut pusat 180^° menghadap setengah lingkaran. Karena sudut keliling = (1)/(2) × 180^° = 90^°, ini membentuk **segitiga siku-siku** di keliling lingkaran.</w:t>
      </w:r>
    </w:p>
    <w:p w14:paraId="1CBD4C75" w14:textId="77777777" w:rsidR="00910E63" w:rsidRDefault="00000000">
      <w:r>
        <w:rPr>
          <w:b/>
        </w:rPr>
        <w:t xml:space="preserve">User: </w:t>
      </w:r>
      <w:r>
        <w:t>Apa bukti matematis bahwa rumus ini valid?</w:t>
      </w:r>
    </w:p>
    <w:p w14:paraId="252AEC96" w14:textId="77777777" w:rsidR="00910E63" w:rsidRDefault="00000000">
      <w:r>
        <w:rPr>
          <w:b/>
        </w:rPr>
        <w:t xml:space="preserve">Assistant: </w:t>
      </w:r>
      <w:r>
        <w:t>Misalkan sudut pusat ∠ AOB = θ dan sudut keliling ∠ ACB. Karena OA = OB = OC = r (jari-jari), segitiga AOC dan BOC adalah segitiga sama kaki. Dengan sifat geometri, ∠ ACB = (θ)/(2).</w:t>
      </w:r>
    </w:p>
    <w:p w14:paraId="7AC3064A" w14:textId="77777777" w:rsidR="00910E63" w:rsidRDefault="00000000">
      <w:r>
        <w:rPr>
          <w:b/>
        </w:rPr>
        <w:t xml:space="preserve">User: </w:t>
      </w:r>
      <w:r>
        <w:t>Kalau sudut kelilingnya 30^°, berapa sudut pusatnya?</w:t>
      </w:r>
    </w:p>
    <w:p w14:paraId="26D52FE2" w14:textId="77777777" w:rsidR="00910E63" w:rsidRDefault="00000000">
      <w:r>
        <w:rPr>
          <w:b/>
        </w:rPr>
        <w:t xml:space="preserve">Assistant: </w:t>
      </w:r>
      <w:r>
        <w:t>Dengan rumus yang sama: ∠_{pusat} = 2 × ∠_{keliling} = 2 × 30^° = 60^°. Jadi, sudut pusatnya **60°**.</w:t>
      </w:r>
    </w:p>
    <w:p w14:paraId="5B9AB343" w14:textId="77777777" w:rsidR="00910E63" w:rsidRDefault="00000000">
      <w:r>
        <w:rPr>
          <w:b/>
        </w:rPr>
        <w:t xml:space="preserve">User: </w:t>
      </w:r>
      <w:r>
        <w:t>Apa terjadi jika ada dua sudut keliling menghadap busur berbeda?</w:t>
      </w:r>
    </w:p>
    <w:p w14:paraId="58DBFA17" w14:textId="77777777" w:rsidR="00910E63" w:rsidRDefault="00000000">
      <w:r>
        <w:rPr>
          <w:b/>
        </w:rPr>
        <w:t xml:space="preserve">Assistant: </w:t>
      </w:r>
      <w:r>
        <w:t>Masing-masing sudut keliling akan bergantung pada **busur yang dihadapinya**. Contoh:</w:t>
      </w:r>
      <w:r>
        <w:br/>
        <w:t>- Sudut keliling ∠ ACB menghadap busur AB dengan sudut pusat 100^° → ∠ ACB = 50^°.</w:t>
      </w:r>
      <w:r>
        <w:br/>
        <w:t>- Sudut keliling ∠ ADE menghadap busur AE dengan sudut pusat 40^° → ∠ ADE = 20^°.</w:t>
      </w:r>
    </w:p>
    <w:p w14:paraId="0A161BA7" w14:textId="77777777" w:rsidR="00910E63" w:rsidRDefault="00000000">
      <w:r>
        <w:rPr>
          <w:b/>
        </w:rPr>
        <w:t xml:space="preserve">User: </w:t>
      </w:r>
      <w:r>
        <w:t>Kenapa sudut keliling tidak bisa lebih besar dari sudut pusat?</w:t>
      </w:r>
    </w:p>
    <w:p w14:paraId="0D2F7A3D" w14:textId="77777777" w:rsidR="00910E63" w:rsidRDefault="00000000">
      <w:r>
        <w:rPr>
          <w:b/>
        </w:rPr>
        <w:t xml:space="preserve">Assistant: </w:t>
      </w:r>
      <w:r>
        <w:t>Karena sudut keliling hanya mencakup **separuh busur** yang sama dengan sudut pusat. Jika sudut pusat maksimal 360^° (lingkaran penuh), sudut keliling maksimalnya adalah 180^° (setengah lingkaran).</w:t>
      </w:r>
    </w:p>
    <w:p w14:paraId="71711BD9" w14:textId="77777777" w:rsidR="00910E63" w:rsidRDefault="00000000">
      <w:r>
        <w:rPr>
          <w:b/>
        </w:rPr>
        <w:t xml:space="preserve">User: </w:t>
      </w:r>
      <w:r>
        <w:t>Bagaimana cara membagi lingkaran menjadi 8 bagian sama besar menggunakan konsep sudut keliling?</w:t>
      </w:r>
    </w:p>
    <w:p w14:paraId="1B463BAF" w14:textId="77777777" w:rsidR="00910E63" w:rsidRDefault="00000000">
      <w:r>
        <w:rPr>
          <w:b/>
        </w:rPr>
        <w:t xml:space="preserve">Assistant: </w:t>
      </w:r>
      <w:r>
        <w:t>Setiap bagian harus memiliki sudut pusat 45^° (360^° \div 8). Sudut keliling yang menghadap busur tersebut adalah 22,5^°. Tapi lebih praktis menggunakan sudut pusat untuk pembagian simetris.</w:t>
      </w:r>
    </w:p>
    <w:p w14:paraId="706C791F" w14:textId="77777777" w:rsidR="00910E63" w:rsidRDefault="00000000">
      <w:r>
        <w:rPr>
          <w:b/>
        </w:rPr>
        <w:t xml:space="preserve">User: </w:t>
      </w:r>
      <w:r>
        <w:t>Apa contoh aplikasi sudut keliling dalam teknologi?</w:t>
      </w:r>
    </w:p>
    <w:p w14:paraId="0C6F7E38" w14:textId="77777777" w:rsidR="00910E63" w:rsidRDefault="00000000">
      <w:r>
        <w:rPr>
          <w:b/>
        </w:rPr>
        <w:lastRenderedPageBreak/>
        <w:t xml:space="preserve">Assistant: </w:t>
      </w:r>
      <w:r>
        <w:t>Contoh: **Antena parabola**. Sinyal yang dipantulkan dari titik fokus (sudut keliling) memiliki sifat geometris yang memanfaatkan hubungan sudut-sudut dalam lingkaran untuk mengarahkan gelombang.</w:t>
      </w:r>
    </w:p>
    <w:p w14:paraId="2C49E9CF" w14:textId="77777777" w:rsidR="00910E63" w:rsidRDefault="00000000">
      <w:r>
        <w:br w:type="page"/>
      </w:r>
    </w:p>
    <w:p w14:paraId="2A9B7E45" w14:textId="77777777" w:rsidR="00910E63" w:rsidRDefault="00000000">
      <w:pPr>
        <w:pStyle w:val="Heading1"/>
      </w:pPr>
      <w:r>
        <w:lastRenderedPageBreak/>
        <w:t>Conversation 31</w:t>
      </w:r>
    </w:p>
    <w:p w14:paraId="2A47EF44" w14:textId="77777777" w:rsidR="00910E63" w:rsidRDefault="00000000">
      <w:r>
        <w:rPr>
          <w:b/>
        </w:rPr>
        <w:t xml:space="preserve">User: </w:t>
      </w:r>
      <w:r>
        <w:t>Apa itu segiempat tali busur?</w:t>
      </w:r>
    </w:p>
    <w:p w14:paraId="24B2C125" w14:textId="77777777" w:rsidR="00910E63" w:rsidRDefault="00000000">
      <w:r>
        <w:rPr>
          <w:b/>
        </w:rPr>
        <w:t xml:space="preserve">Assistant: </w:t>
      </w:r>
      <w:r>
        <w:t>Segiempat tali busur adalah segiempat yang **keempat titik sudutnya terletak pada lingkaran**. Contoh: Segiempat ABCD di mana titik A, B, C, D berada di keliling lingkaran.</w:t>
      </w:r>
    </w:p>
    <w:p w14:paraId="78A8802E" w14:textId="77777777" w:rsidR="00910E63" w:rsidRDefault="00000000">
      <w:r>
        <w:rPr>
          <w:b/>
        </w:rPr>
        <w:t xml:space="preserve">User: </w:t>
      </w:r>
      <w:r>
        <w:t>Apa ciri khusus segiempat tali busur?</w:t>
      </w:r>
    </w:p>
    <w:p w14:paraId="734A5972" w14:textId="77777777" w:rsidR="00910E63" w:rsidRDefault="00000000">
      <w:r>
        <w:rPr>
          <w:b/>
        </w:rPr>
        <w:t xml:space="preserve">Assistant: </w:t>
      </w:r>
      <w:r>
        <w:t>Ciri utamanya adalah **jumlah dua sudut yang berhadapan selalu 180^°**. Misalnya, jika ∠ A = 70^°, maka ∠ C = 110^°, karena 70^° + 110^° = 180^°.</w:t>
      </w:r>
    </w:p>
    <w:p w14:paraId="06566A9F" w14:textId="77777777" w:rsidR="00910E63" w:rsidRDefault="00000000">
      <w:r>
        <w:rPr>
          <w:b/>
        </w:rPr>
        <w:t xml:space="preserve">User: </w:t>
      </w:r>
      <w:r>
        <w:t>Kenapa jumlah sudut berhadapan harus 180^°?</w:t>
      </w:r>
    </w:p>
    <w:p w14:paraId="3C450125" w14:textId="77777777" w:rsidR="00910E63" w:rsidRDefault="00000000">
      <w:r>
        <w:rPr>
          <w:b/>
        </w:rPr>
        <w:t xml:space="preserve">Assistant: </w:t>
      </w:r>
      <w:r>
        <w:t>Karena setiap sudut berhadapan menghadap **dua busur lingkaran yang jika digabungkan membentuk lingkaran penuh** (360^°). Sudut keliling menghadap separuh busur, jadi totalnya (1)/(2) × 360^° = 180^°.</w:t>
      </w:r>
    </w:p>
    <w:p w14:paraId="3E49C8CD" w14:textId="77777777" w:rsidR="00910E63" w:rsidRDefault="00000000">
      <w:r>
        <w:rPr>
          <w:b/>
        </w:rPr>
        <w:t xml:space="preserve">User: </w:t>
      </w:r>
      <w:r>
        <w:t>Kalau segiempat itu persegi, apakah termasuk segiempat tali busur?</w:t>
      </w:r>
    </w:p>
    <w:p w14:paraId="2FA92A94" w14:textId="77777777" w:rsidR="00910E63" w:rsidRDefault="00000000">
      <w:r>
        <w:rPr>
          <w:b/>
        </w:rPr>
        <w:t xml:space="preserve">Assistant: </w:t>
      </w:r>
      <w:r>
        <w:t>Ya! Persegi adalah segiempat tali busur karena **keempat sudutnya siku-siku** (90^°) dan terletak pada lingkaran. Jumlah sudut berhadapannya: 90^° + 90^° = 180^°.</w:t>
      </w:r>
    </w:p>
    <w:p w14:paraId="07D33BE6" w14:textId="77777777" w:rsidR="00910E63" w:rsidRDefault="00000000">
      <w:r>
        <w:rPr>
          <w:b/>
        </w:rPr>
        <w:t xml:space="preserve">User: </w:t>
      </w:r>
      <w:r>
        <w:t>Bisa kasih contoh benda sehari-hari yang berbentuk segiempat tali busur?</w:t>
      </w:r>
    </w:p>
    <w:p w14:paraId="4DAD88A6" w14:textId="77777777" w:rsidR="00910E63" w:rsidRDefault="00000000">
      <w:r>
        <w:rPr>
          <w:b/>
        </w:rPr>
        <w:t xml:space="preserve">Assistant: </w:t>
      </w:r>
      <w:r>
        <w:t>Contoh: **Bingkai jendela bundar** yang memiliki empat sisi menyentuh lingkaran, atau **meja bundar** dengan empat kaki di posisi melingkar.</w:t>
      </w:r>
    </w:p>
    <w:p w14:paraId="15601496" w14:textId="77777777" w:rsidR="00910E63" w:rsidRDefault="00000000">
      <w:r>
        <w:rPr>
          <w:b/>
        </w:rPr>
        <w:t xml:space="preserve">User: </w:t>
      </w:r>
      <w:r>
        <w:t>Bagaimana cara membuktikan suatu segiempat adalah tali busur?</w:t>
      </w:r>
    </w:p>
    <w:p w14:paraId="22026E86" w14:textId="77777777" w:rsidR="00910E63" w:rsidRDefault="00000000">
      <w:r>
        <w:rPr>
          <w:b/>
        </w:rPr>
        <w:t xml:space="preserve">Assistant: </w:t>
      </w:r>
      <w:r>
        <w:t>Cara sederhana: **Ukur sudut berhadapan**. Jika jumlahnya 180^°, itu segiempat tali busur. Contoh: ∠ P = 100^° dan ∠ R = 80^° → 100^° + 80^° = 180^°.</w:t>
      </w:r>
    </w:p>
    <w:p w14:paraId="5256CEB7" w14:textId="77777777" w:rsidR="00910E63" w:rsidRDefault="00000000">
      <w:r>
        <w:rPr>
          <w:b/>
        </w:rPr>
        <w:t xml:space="preserve">User: </w:t>
      </w:r>
      <w:r>
        <w:t>Kalau segiempat tali busur dipotong diagonalnya, apa yang terjadi?</w:t>
      </w:r>
    </w:p>
    <w:p w14:paraId="6745199F" w14:textId="77777777" w:rsidR="00910E63" w:rsidRDefault="00000000">
      <w:r>
        <w:rPr>
          <w:b/>
        </w:rPr>
        <w:t xml:space="preserve">Assistant: </w:t>
      </w:r>
      <w:r>
        <w:t>Diagonal akan **memotong lingkaran** dan membagi segiempat menjadi dua segitiga. Kedua segitiga ini memiliki sudut-sudut yang tetap memenuhi sifat segiempat tali busur.</w:t>
      </w:r>
    </w:p>
    <w:p w14:paraId="60F4CC1D" w14:textId="77777777" w:rsidR="00910E63" w:rsidRDefault="00000000">
      <w:r>
        <w:br w:type="page"/>
      </w:r>
    </w:p>
    <w:p w14:paraId="2A476F32" w14:textId="77777777" w:rsidR="00910E63" w:rsidRDefault="00000000">
      <w:pPr>
        <w:pStyle w:val="Heading1"/>
      </w:pPr>
      <w:r>
        <w:lastRenderedPageBreak/>
        <w:t>Conversation 32</w:t>
      </w:r>
    </w:p>
    <w:p w14:paraId="118191E8" w14:textId="77777777" w:rsidR="00910E63" w:rsidRDefault="00000000">
      <w:r>
        <w:rPr>
          <w:b/>
        </w:rPr>
        <w:t xml:space="preserve">User: </w:t>
      </w:r>
      <w:r>
        <w:t>Aku nemu soal ini: Suatu sudut keliling dan sudut pusat menghadap busur yang sama. Jika sudut pusat berukuran 130°, maka besar sudut keliling tersebut adalah berapa ya?</w:t>
      </w:r>
    </w:p>
    <w:p w14:paraId="32C7225C" w14:textId="77777777" w:rsidR="00910E63" w:rsidRDefault="00000000">
      <w:r>
        <w:rPr>
          <w:b/>
        </w:rPr>
        <w:t xml:space="preserve">Assistant: </w:t>
      </w:r>
      <w:r>
        <w:t>Pertanyaan yang bagus! Ini berkaitan dengan sifat sudut pada lingkaran.</w:t>
      </w:r>
      <w:r>
        <w:br/>
      </w:r>
      <w:r>
        <w:br/>
        <w:t>Tahukah kamu hubungan antara sudut keliling dan sudut pusat yang menghadap busur yang sama?</w:t>
      </w:r>
    </w:p>
    <w:p w14:paraId="1C7DFC4A" w14:textId="77777777" w:rsidR="00910E63" w:rsidRDefault="00000000">
      <w:r>
        <w:rPr>
          <w:b/>
        </w:rPr>
        <w:t xml:space="preserve">User: </w:t>
      </w:r>
      <w:r>
        <w:t>Aku agak lupa. Ada rumus khusus kah?</w:t>
      </w:r>
    </w:p>
    <w:p w14:paraId="284466B2" w14:textId="77777777" w:rsidR="00910E63" w:rsidRDefault="00000000">
      <w:r>
        <w:rPr>
          <w:b/>
        </w:rPr>
        <w:t xml:space="preserve">Assistant: </w:t>
      </w:r>
      <w:r>
        <w:t>Iya, ada! Dalam lingkaran, sudut keliling yang menghadap busur yang sama dengan sudut pusat akan bernilai setengah dari sudut pusat.</w:t>
      </w:r>
      <w:r>
        <w:br/>
      </w:r>
      <w:r>
        <w:br/>
        <w:t xml:space="preserve">Secara matematis ditulis sebagai: </w:t>
      </w:r>
      <w:r>
        <w:br/>
        <w:t xml:space="preserve"> sudut keliling = (1)/(2) × sudut pusat </w:t>
      </w:r>
    </w:p>
    <w:p w14:paraId="63247CE6" w14:textId="77777777" w:rsidR="00910E63" w:rsidRDefault="00000000">
      <w:r>
        <w:rPr>
          <w:b/>
        </w:rPr>
        <w:t xml:space="preserve">User: </w:t>
      </w:r>
      <w:r>
        <w:t>Berarti kalau sudut pusatnya 130°, sudut kelilingnya jadi?</w:t>
      </w:r>
    </w:p>
    <w:p w14:paraId="09D87347" w14:textId="77777777" w:rsidR="00910E63" w:rsidRDefault="00000000">
      <w:r>
        <w:rPr>
          <w:b/>
        </w:rPr>
        <w:t xml:space="preserve">Assistant: </w:t>
      </w:r>
      <w:r>
        <w:t>Kita tinggal bagi dua saja:</w:t>
      </w:r>
      <w:r>
        <w:br/>
        <w:t xml:space="preserve"> sudut keliling = (1)/(2) × 130^° = 65^° </w:t>
      </w:r>
      <w:r>
        <w:br/>
      </w:r>
      <w:r>
        <w:br/>
        <w:t>Jadi, sudut kelilingnya adalah  65^° .</w:t>
      </w:r>
    </w:p>
    <w:p w14:paraId="4FCB1799" w14:textId="77777777" w:rsidR="00910E63" w:rsidRDefault="00000000">
      <w:r>
        <w:rPr>
          <w:b/>
        </w:rPr>
        <w:t xml:space="preserve">User: </w:t>
      </w:r>
      <w:r>
        <w:t>Kenapa bisa setengahnya gitu ya?</w:t>
      </w:r>
    </w:p>
    <w:p w14:paraId="3D553A40" w14:textId="77777777" w:rsidR="00910E63" w:rsidRDefault="00000000">
      <w:r>
        <w:rPr>
          <w:b/>
        </w:rPr>
        <w:t xml:space="preserve">Assistant: </w:t>
      </w:r>
      <w:r>
        <w:t>Pertanyaan bagus! Itu karena sudut pusat dibentuk oleh dua jari-jari, sedangkan sudut keliling dibentuk oleh dua tali busur dari titik keliling. Karena posisi sudut keliling lebih jauh dari pusat, secara geometris dia hanya 'melihat' setengah dari sudut pusat yang sama besar busurnya.</w:t>
      </w:r>
      <w:r>
        <w:br/>
      </w:r>
      <w:r>
        <w:br/>
        <w:t>Bisa dibuktikan dengan menggambar juga loh, biar lebih jelas!</w:t>
      </w:r>
    </w:p>
    <w:p w14:paraId="09A871C9" w14:textId="77777777" w:rsidR="00910E63" w:rsidRDefault="00000000">
      <w:r>
        <w:rPr>
          <w:b/>
        </w:rPr>
        <w:t xml:space="preserve">User: </w:t>
      </w:r>
      <w:r>
        <w:t>Wah iya! Kalau dibalik gimana? Kalau aku tahu sudut keliling, terus nyari sudut pusat?</w:t>
      </w:r>
    </w:p>
    <w:p w14:paraId="1E21D8E7" w14:textId="77777777" w:rsidR="00910E63" w:rsidRDefault="00000000">
      <w:r>
        <w:rPr>
          <w:b/>
        </w:rPr>
        <w:t xml:space="preserve">Assistant: </w:t>
      </w:r>
      <w:r>
        <w:t>Nah, kalau kamu tahu sudut kelilingnya, kamu bisa kalikan dua untuk mendapatkan sudut pusat:</w:t>
      </w:r>
      <w:r>
        <w:br/>
        <w:t xml:space="preserve"> sudut pusat = 2 × sudut keliling </w:t>
      </w:r>
      <w:r>
        <w:br/>
      </w:r>
      <w:r>
        <w:br/>
        <w:t>Contohnya, kalau sudut kelilingnya  40^° , maka sudut pusatnya adalah  80^° .</w:t>
      </w:r>
    </w:p>
    <w:p w14:paraId="138AE831" w14:textId="77777777" w:rsidR="00910E63" w:rsidRDefault="00000000">
      <w:r>
        <w:rPr>
          <w:b/>
        </w:rPr>
        <w:t xml:space="preserve">User: </w:t>
      </w:r>
      <w:r>
        <w:t>Oke, ngerti sekarang. Makasih!</w:t>
      </w:r>
    </w:p>
    <w:p w14:paraId="52FA6436" w14:textId="77777777" w:rsidR="00910E63" w:rsidRDefault="00000000">
      <w:r>
        <w:rPr>
          <w:b/>
        </w:rPr>
        <w:t xml:space="preserve">Assistant: </w:t>
      </w:r>
      <w:r>
        <w:t>Sama-sama! Kalau ada pertanyaan lain tentang geometri atau matematika lainnya, tinggal tanya aja ya!</w:t>
      </w:r>
    </w:p>
    <w:p w14:paraId="6AE33F3C" w14:textId="77777777" w:rsidR="00910E63" w:rsidRDefault="00000000">
      <w:r>
        <w:lastRenderedPageBreak/>
        <w:br w:type="page"/>
      </w:r>
    </w:p>
    <w:p w14:paraId="2AFDD5E9" w14:textId="77777777" w:rsidR="00910E63" w:rsidRDefault="00000000">
      <w:pPr>
        <w:pStyle w:val="Heading1"/>
      </w:pPr>
      <w:r>
        <w:lastRenderedPageBreak/>
        <w:t>Conversation 33</w:t>
      </w:r>
    </w:p>
    <w:p w14:paraId="670421E3" w14:textId="77777777" w:rsidR="00910E63" w:rsidRDefault="00000000">
      <w:r>
        <w:rPr>
          <w:b/>
        </w:rPr>
        <w:t xml:space="preserve">User: </w:t>
      </w:r>
      <w:r>
        <w:t>Sebuah sudut keliling dan sudut pusat menghadap busur yang sama. Jika sudut pusatnya 130°, berapa besar sudut keliling tersebut?</w:t>
      </w:r>
    </w:p>
    <w:p w14:paraId="2494DDEE" w14:textId="77777777" w:rsidR="00910E63" w:rsidRDefault="00000000">
      <w:r>
        <w:rPr>
          <w:b/>
        </w:rPr>
        <w:t xml:space="preserve">Assistant: </w:t>
      </w:r>
      <w:r>
        <w:t>Sudut keliling selalu **setengah** dari sudut pusat yang menghadap busur sama. Rumusnya: ∠_{keliling} = (1)/(2) × ∠_{pusat}. Menurutmu, berapa hasilnya jika sudut pusatnya 130^°?</w:t>
      </w:r>
    </w:p>
    <w:p w14:paraId="7E12AC7A" w14:textId="77777777" w:rsidR="00910E63" w:rsidRDefault="00000000">
      <w:r>
        <w:rPr>
          <w:b/>
        </w:rPr>
        <w:t xml:space="preserve">User: </w:t>
      </w:r>
      <w:r>
        <w:t>Apakah sudut kelilingnya 65^°? Karena 130^° \div 2 = 65^°?</w:t>
      </w:r>
    </w:p>
    <w:p w14:paraId="2D6FCD4A" w14:textId="77777777" w:rsidR="00910E63" w:rsidRDefault="00000000">
      <w:r>
        <w:rPr>
          <w:b/>
        </w:rPr>
        <w:t xml:space="preserve">Assistant: </w:t>
      </w:r>
      <w:r>
        <w:t>Tepat sekali! Sudut keliling yang menghadap busur sama dengan sudut pusat 130^° adalah 65^°. Bagaimana jika sudut pusatnya 90^°, berapa sudut kelilingnya?</w:t>
      </w:r>
    </w:p>
    <w:p w14:paraId="35236B39" w14:textId="77777777" w:rsidR="00910E63" w:rsidRDefault="00000000">
      <w:r>
        <w:rPr>
          <w:b/>
        </w:rPr>
        <w:t xml:space="preserve">User: </w:t>
      </w:r>
      <w:r>
        <w:t>Kalau sudut pusat 90^°, sudut kelilingnya 45^°?</w:t>
      </w:r>
    </w:p>
    <w:p w14:paraId="2AD52D4B" w14:textId="77777777" w:rsidR="00910E63" w:rsidRDefault="00000000">
      <w:r>
        <w:rPr>
          <w:b/>
        </w:rPr>
        <w:t xml:space="preserve">Assistant: </w:t>
      </w:r>
      <w:r>
        <w:t>Benar! Prinsip ini berlaku untuk semua sudut pusat. Contoh lain: Sudut pusat 60^° → sudut keliling 30^°. Apa kamu bisa menjelaskan mengapa rumus ini selalu valid?</w:t>
      </w:r>
    </w:p>
    <w:p w14:paraId="4F3769F1" w14:textId="77777777" w:rsidR="00910E63" w:rsidRDefault="00000000">
      <w:r>
        <w:rPr>
          <w:b/>
        </w:rPr>
        <w:t xml:space="preserve">User: </w:t>
      </w:r>
      <w:r>
        <w:t>Karena sudut keliling hanya mencakup setengah busur dari sudut pusat?</w:t>
      </w:r>
    </w:p>
    <w:p w14:paraId="1BE81845" w14:textId="77777777" w:rsidR="00910E63" w:rsidRDefault="00000000">
      <w:r>
        <w:rPr>
          <w:b/>
        </w:rPr>
        <w:t xml:space="preserve">Assistant: </w:t>
      </w:r>
      <w:r>
        <w:t>Tepat! Sudut pusat mencakup **dua jari-jari** yang membentuk busur, sedangkan sudut keliling dibentuk oleh **tali busur**. Ini membuat sudut keliling selalu setengah dari sudut pusat yang menghadap busur sama.</w:t>
      </w:r>
    </w:p>
    <w:p w14:paraId="31F7E11D" w14:textId="77777777" w:rsidR="00910E63" w:rsidRDefault="00000000">
      <w:r>
        <w:br w:type="page"/>
      </w:r>
    </w:p>
    <w:p w14:paraId="0D83EB68" w14:textId="77777777" w:rsidR="00910E63" w:rsidRDefault="00000000">
      <w:pPr>
        <w:pStyle w:val="Heading1"/>
      </w:pPr>
      <w:r>
        <w:lastRenderedPageBreak/>
        <w:t>Conversation 34</w:t>
      </w:r>
    </w:p>
    <w:p w14:paraId="18EAAE67" w14:textId="77777777" w:rsidR="00910E63" w:rsidRDefault="00000000">
      <w:r>
        <w:rPr>
          <w:b/>
        </w:rPr>
        <w:t xml:space="preserve">User: </w:t>
      </w:r>
      <w:r>
        <w:t>Aku nemu soal ini: Suatu sudut keliling dan sudut pusat menghadap busur yang sama. Jika sudut pusat berukuran 130°, maka besar sudut keliling tersebut adalah berapa ya?</w:t>
      </w:r>
    </w:p>
    <w:p w14:paraId="7E31730A" w14:textId="77777777" w:rsidR="00910E63" w:rsidRDefault="00000000">
      <w:r>
        <w:rPr>
          <w:b/>
        </w:rPr>
        <w:t xml:space="preserve">Assistant: </w:t>
      </w:r>
      <w:r>
        <w:t>Pertanyaan yang bagus! Ini berkaitan dengan sifat sudut pada lingkaran.</w:t>
      </w:r>
      <w:r>
        <w:br/>
      </w:r>
      <w:r>
        <w:br/>
        <w:t>Tahukah kamu hubungan antara sudut keliling dan sudut pusat yang menghadap busur yang sama?</w:t>
      </w:r>
    </w:p>
    <w:p w14:paraId="4A174DBA" w14:textId="77777777" w:rsidR="00910E63" w:rsidRDefault="00000000">
      <w:r>
        <w:rPr>
          <w:b/>
        </w:rPr>
        <w:t xml:space="preserve">User: </w:t>
      </w:r>
      <w:r>
        <w:t>Aku agak lupa. Ada rumus khusus kah?</w:t>
      </w:r>
    </w:p>
    <w:p w14:paraId="7B0DC596" w14:textId="77777777" w:rsidR="00910E63" w:rsidRDefault="00000000">
      <w:r>
        <w:rPr>
          <w:b/>
        </w:rPr>
        <w:t xml:space="preserve">Assistant: </w:t>
      </w:r>
      <w:r>
        <w:t>Iya, ada! Dalam lingkaran, sudut keliling yang menghadap busur yang sama dengan sudut pusat akan bernilai setengah dari sudut pusat.</w:t>
      </w:r>
      <w:r>
        <w:br/>
      </w:r>
      <w:r>
        <w:br/>
        <w:t xml:space="preserve">Secara matematis ditulis sebagai: </w:t>
      </w:r>
      <w:r>
        <w:br/>
        <w:t xml:space="preserve"> sudut keliling = (1)/(2) × sudut pusat </w:t>
      </w:r>
    </w:p>
    <w:p w14:paraId="5A6216B5" w14:textId="77777777" w:rsidR="00910E63" w:rsidRDefault="00000000">
      <w:r>
        <w:rPr>
          <w:b/>
        </w:rPr>
        <w:t xml:space="preserve">User: </w:t>
      </w:r>
      <w:r>
        <w:t>Berarti kalau sudut pusatnya 130°, sudut kelilingnya jadi?</w:t>
      </w:r>
    </w:p>
    <w:p w14:paraId="000E0A7B" w14:textId="77777777" w:rsidR="00910E63" w:rsidRDefault="00000000">
      <w:r>
        <w:rPr>
          <w:b/>
        </w:rPr>
        <w:t xml:space="preserve">Assistant: </w:t>
      </w:r>
      <w:r>
        <w:t>Kita tinggal bagi dua saja:</w:t>
      </w:r>
      <w:r>
        <w:br/>
        <w:t xml:space="preserve"> sudut keliling = (1)/(2) × 130^° = 65^° </w:t>
      </w:r>
      <w:r>
        <w:br/>
      </w:r>
      <w:r>
        <w:br/>
        <w:t>Jadi, sudut kelilingnya adalah  65^° .</w:t>
      </w:r>
    </w:p>
    <w:p w14:paraId="35B4B34D" w14:textId="77777777" w:rsidR="00910E63" w:rsidRDefault="00000000">
      <w:r>
        <w:rPr>
          <w:b/>
        </w:rPr>
        <w:t xml:space="preserve">User: </w:t>
      </w:r>
      <w:r>
        <w:t>Kenapa bisa setengahnya gitu ya?</w:t>
      </w:r>
    </w:p>
    <w:p w14:paraId="704F67AA" w14:textId="77777777" w:rsidR="00910E63" w:rsidRDefault="00000000">
      <w:r>
        <w:rPr>
          <w:b/>
        </w:rPr>
        <w:t xml:space="preserve">Assistant: </w:t>
      </w:r>
      <w:r>
        <w:t>Pertanyaan bagus! Itu karena sudut pusat dibentuk oleh dua jari-jari, sedangkan sudut keliling dibentuk oleh dua tali busur dari titik keliling. Karena posisi sudut keliling lebih jauh dari pusat, secara geometris dia hanya 'melihat' setengah dari sudut pusat yang sama besar busurnya.</w:t>
      </w:r>
      <w:r>
        <w:br/>
      </w:r>
      <w:r>
        <w:br/>
        <w:t>Bisa dibuktikan dengan menggambar juga loh, biar lebih jelas!</w:t>
      </w:r>
    </w:p>
    <w:p w14:paraId="3148D24E" w14:textId="77777777" w:rsidR="00910E63" w:rsidRDefault="00000000">
      <w:r>
        <w:rPr>
          <w:b/>
        </w:rPr>
        <w:t xml:space="preserve">User: </w:t>
      </w:r>
      <w:r>
        <w:t>Wah iya! Kalau dibalik gimana? Kalau aku tahu sudut keliling, terus nyari sudut pusat?</w:t>
      </w:r>
    </w:p>
    <w:p w14:paraId="51B8C364" w14:textId="77777777" w:rsidR="00910E63" w:rsidRDefault="00000000">
      <w:r>
        <w:rPr>
          <w:b/>
        </w:rPr>
        <w:t xml:space="preserve">Assistant: </w:t>
      </w:r>
      <w:r>
        <w:t>Nah, kalau kamu tahu sudut kelilingnya, kamu bisa kalikan dua untuk mendapatkan sudut pusat:</w:t>
      </w:r>
      <w:r>
        <w:br/>
        <w:t xml:space="preserve"> sudut pusat = 2 × sudut keliling </w:t>
      </w:r>
      <w:r>
        <w:br/>
      </w:r>
      <w:r>
        <w:br/>
        <w:t>Contohnya, kalau sudut kelilingnya  40^° , maka sudut pusatnya adalah  80^° .</w:t>
      </w:r>
    </w:p>
    <w:p w14:paraId="382CB0FD" w14:textId="77777777" w:rsidR="00910E63" w:rsidRDefault="00000000">
      <w:r>
        <w:rPr>
          <w:b/>
        </w:rPr>
        <w:t xml:space="preserve">User: </w:t>
      </w:r>
      <w:r>
        <w:t>Oke, ngerti sekarang. Makasih!</w:t>
      </w:r>
    </w:p>
    <w:p w14:paraId="258EB5B3" w14:textId="77777777" w:rsidR="00910E63" w:rsidRDefault="00000000">
      <w:r>
        <w:rPr>
          <w:b/>
        </w:rPr>
        <w:t xml:space="preserve">Assistant: </w:t>
      </w:r>
      <w:r>
        <w:t>Sama-sama! Kalau ada pertanyaan lain tentang geometri atau matematika lainnya, tinggal tanya aja ya!</w:t>
      </w:r>
    </w:p>
    <w:p w14:paraId="6EDD5B0F" w14:textId="77777777" w:rsidR="00910E63" w:rsidRDefault="00000000">
      <w:r>
        <w:lastRenderedPageBreak/>
        <w:br w:type="page"/>
      </w:r>
    </w:p>
    <w:p w14:paraId="3CFB2FC8" w14:textId="77777777" w:rsidR="00910E63" w:rsidRDefault="00000000">
      <w:pPr>
        <w:pStyle w:val="Heading1"/>
      </w:pPr>
      <w:r>
        <w:lastRenderedPageBreak/>
        <w:t>Conversation 35</w:t>
      </w:r>
    </w:p>
    <w:p w14:paraId="0B64E3B3" w14:textId="77777777" w:rsidR="00910E63" w:rsidRDefault="00000000">
      <w:r>
        <w:rPr>
          <w:b/>
        </w:rPr>
        <w:t xml:space="preserve">User: </w:t>
      </w:r>
      <w:r>
        <w:t>Diketahui sudut keliling PAQ = 130°, terus disuruh cari sudut pusat POQ. Gimana caranya?</w:t>
      </w:r>
    </w:p>
    <w:p w14:paraId="38800DEA" w14:textId="77777777" w:rsidR="00910E63" w:rsidRDefault="00000000">
      <w:r>
        <w:rPr>
          <w:b/>
        </w:rPr>
        <w:t xml:space="preserve">Assistant: </w:t>
      </w:r>
      <w:r>
        <w:t>Mari kita pelajari bersama! Sudut keliling PAQ dan sudut pusat POQ menghadap busur yang sama. Menurutmu, apa hubungan antara sudut keliling dan sudut pusat?</w:t>
      </w:r>
    </w:p>
    <w:p w14:paraId="23A29337" w14:textId="77777777" w:rsidR="00910E63" w:rsidRDefault="00000000">
      <w:r>
        <w:rPr>
          <w:b/>
        </w:rPr>
        <w:t xml:space="preserve">User: </w:t>
      </w:r>
      <w:r>
        <w:t>Katanya sudut keliling itu setengah dari sudut pusat. Tapi kok di sini sudut kelilingnya 130°? Itu besar banget, biasanya kan di soal cuma 30° atau 60°.</w:t>
      </w:r>
    </w:p>
    <w:p w14:paraId="2EF66A37" w14:textId="77777777" w:rsidR="00910E63" w:rsidRDefault="00000000">
      <w:r>
        <w:rPr>
          <w:b/>
        </w:rPr>
        <w:t xml:space="preserve">Assistant: </w:t>
      </w:r>
      <w:r>
        <w:t>Pertanyaan bagus! Memang sudut keliling maksimal adalah 180^° (menghadap setengah lingkaran). Tapi di soal ini, sudut keliling PAQ = 130^°, artinya sudut pusat POQ = 2 × 130^° = 260^°. Kok bisa lebih dari 180°?</w:t>
      </w:r>
    </w:p>
    <w:p w14:paraId="3E559387" w14:textId="77777777" w:rsidR="00910E63" w:rsidRDefault="00000000">
      <w:r>
        <w:rPr>
          <w:b/>
        </w:rPr>
        <w:t xml:space="preserve">User: </w:t>
      </w:r>
      <w:r>
        <w:t>Iya, kan lingkaran cuma 360°. Apa tidak salah hitung?</w:t>
      </w:r>
    </w:p>
    <w:p w14:paraId="740969D2" w14:textId="77777777" w:rsidR="00910E63" w:rsidRDefault="00000000">
      <w:r>
        <w:rPr>
          <w:b/>
        </w:rPr>
        <w:t xml:space="preserve">Assistant: </w:t>
      </w:r>
      <w:r>
        <w:t>Tidak salah! Meski jarang, sudut pusat bisa lebih dari 180^°. Contoh: Jika busur yang dihadapi sudut keliling PAQ adalah 260^°, maka sudut pusat POQ memang 260^°. Ini masih valid selama total lingkaran 360^°.</w:t>
      </w:r>
    </w:p>
    <w:p w14:paraId="282D9DF1" w14:textId="77777777" w:rsidR="00910E63" w:rsidRDefault="00000000">
      <w:r>
        <w:rPr>
          <w:b/>
        </w:rPr>
        <w:t xml:space="preserve">User: </w:t>
      </w:r>
      <w:r>
        <w:t>Tapi kalau sudut pusatnya 260°, berarti busurnya hampir satu lingkaran penuh dong?</w:t>
      </w:r>
    </w:p>
    <w:p w14:paraId="7910FBBE" w14:textId="77777777" w:rsidR="00910E63" w:rsidRDefault="00000000">
      <w:r>
        <w:rPr>
          <w:b/>
        </w:rPr>
        <w:t xml:space="preserve">Assistant: </w:t>
      </w:r>
      <w:r>
        <w:t>Betul! Busur yang dihadapi sudut pusat POQ adalah 260^°, sisa lingkaran adalah 360^° - 260^° = 100^°. Sudut keliling PAQ menghadap busur yang sama dengan POQ, jadi tetap berlaku rumus (1)/(2) × 260^° = 130^°.</w:t>
      </w:r>
    </w:p>
    <w:p w14:paraId="1B969605" w14:textId="77777777" w:rsidR="00910E63" w:rsidRDefault="00000000">
      <w:r>
        <w:rPr>
          <w:b/>
        </w:rPr>
        <w:t xml:space="preserve">User: </w:t>
      </w:r>
      <w:r>
        <w:t>Kalau sudut kelilingnya 90°, berarti sudut pusatnya 180°? Itu setengah lingkaran ya?</w:t>
      </w:r>
    </w:p>
    <w:p w14:paraId="7B060A2A" w14:textId="77777777" w:rsidR="00910E63" w:rsidRDefault="00000000">
      <w:r>
        <w:rPr>
          <w:b/>
        </w:rPr>
        <w:t xml:space="preserve">Assistant: </w:t>
      </w:r>
      <w:r>
        <w:t>Tepat! Contoh lain:</w:t>
      </w:r>
      <w:r>
        <w:br/>
        <w:t>- Sudut keliling 30^° → sudut pusat 60^°.</w:t>
      </w:r>
      <w:r>
        <w:br/>
        <w:t>- Sudut keliling 75^° → sudut pusat 150^°.</w:t>
      </w:r>
      <w:r>
        <w:br/>
        <w:t>Prinsipnya selalu: **sudut pusat = 2 × sudut keliling**.</w:t>
      </w:r>
    </w:p>
    <w:p w14:paraId="31C0F0FC" w14:textId="77777777" w:rsidR="00910E63" w:rsidRDefault="00000000">
      <w:r>
        <w:rPr>
          <w:b/>
        </w:rPr>
        <w:t xml:space="preserve">User: </w:t>
      </w:r>
      <w:r>
        <w:t>Jadi jawaban soal tadi sudut POQ = 260°? Apa ini beneran ada di soal SMP?</w:t>
      </w:r>
    </w:p>
    <w:p w14:paraId="51E9B39C" w14:textId="77777777" w:rsidR="00910E63" w:rsidRDefault="00000000">
      <w:r>
        <w:rPr>
          <w:b/>
        </w:rPr>
        <w:t xml:space="preserve">Assistant: </w:t>
      </w:r>
      <w:r>
        <w:t>Ya, jawabannya 260^°. Meski jarang, soal seperti ini melatih pemahaman bahwa sudut pusat bisa lebih dari 180^°. Yang penting, pastikan busur yang dihadapi tidak melebihi 360^°.</w:t>
      </w:r>
    </w:p>
    <w:p w14:paraId="0D9C4D21" w14:textId="77777777" w:rsidR="00910E63" w:rsidRDefault="00000000">
      <w:r>
        <w:br w:type="page"/>
      </w:r>
    </w:p>
    <w:p w14:paraId="40479C37" w14:textId="77777777" w:rsidR="00910E63" w:rsidRDefault="00000000">
      <w:pPr>
        <w:pStyle w:val="Heading1"/>
      </w:pPr>
      <w:r>
        <w:lastRenderedPageBreak/>
        <w:t>Conversation 36</w:t>
      </w:r>
    </w:p>
    <w:p w14:paraId="1640D0C9" w14:textId="77777777" w:rsidR="00910E63" w:rsidRDefault="00000000">
      <w:r>
        <w:rPr>
          <w:b/>
        </w:rPr>
        <w:t xml:space="preserve">User: </w:t>
      </w:r>
      <w:r>
        <w:t>Apa itu phi (π) dalam matematika?</w:t>
      </w:r>
    </w:p>
    <w:p w14:paraId="4F966A96" w14:textId="77777777" w:rsidR="00910E63" w:rsidRDefault="00000000">
      <w:r>
        <w:rPr>
          <w:b/>
        </w:rPr>
        <w:t xml:space="preserve">Assistant: </w:t>
      </w:r>
      <w:r>
        <w:t>Phi (π) adalah konstanta matematika yang menyatakan **rasio keliling lingkaran terhadap diameternya**. Misalnya, jika keliling lingkaran adalah 22 cm dan diameternya 7 cm, maka π = 22/7 ≈ 3,14. Paham sampai sini?</w:t>
      </w:r>
    </w:p>
    <w:p w14:paraId="5883E5D7" w14:textId="77777777" w:rsidR="00910E63" w:rsidRDefault="00000000">
      <w:r>
        <w:rPr>
          <w:b/>
        </w:rPr>
        <w:t xml:space="preserve">User: </w:t>
      </w:r>
      <w:r>
        <w:t>Masih bingung. Kenapa harus pakai π?</w:t>
      </w:r>
    </w:p>
    <w:p w14:paraId="571551C7" w14:textId="77777777" w:rsidR="00910E63" w:rsidRDefault="00000000">
      <w:r>
        <w:rPr>
          <w:b/>
        </w:rPr>
        <w:t xml:space="preserve">Assistant: </w:t>
      </w:r>
      <w:r>
        <w:t>Bayangkan kamu mengukur pita yang melingkari sebuah kaleng. Panjang pita itu adalah keliling, dan π membantu menghubungkannya dengan diameter kaleng. Contoh: Jika diameter kaleng 14 cm, kelilingnya = π × 14 ≈ 44 cm. Jadi, π itu seperti 'faktor pengali' untuk lingkaran.</w:t>
      </w:r>
    </w:p>
    <w:p w14:paraId="67EF35FA" w14:textId="77777777" w:rsidR="00910E63" w:rsidRDefault="00000000">
      <w:r>
        <w:rPr>
          <w:b/>
        </w:rPr>
        <w:t xml:space="preserve">User: </w:t>
      </w:r>
      <w:r>
        <w:t>Kalau mau hitung luas lingkaran, π dipakai juga?</w:t>
      </w:r>
    </w:p>
    <w:p w14:paraId="5EF6AD3B" w14:textId="77777777" w:rsidR="00910E63" w:rsidRDefault="00000000">
      <w:r>
        <w:rPr>
          <w:b/>
        </w:rPr>
        <w:t xml:space="preserve">Assistant: </w:t>
      </w:r>
      <w:r>
        <w:t>Betul! Rumus luas lingkaran = π × r², di mana r adalah jari-jari. Contoh: Jika jari-jari 7 cm, luasnya = π × 7² ≈ 154 cm². Mau coba hitung untuk jari-jari 5 cm?</w:t>
      </w:r>
    </w:p>
    <w:p w14:paraId="3860A27A" w14:textId="77777777" w:rsidR="00910E63" w:rsidRDefault="00000000">
      <w:r>
        <w:rPr>
          <w:b/>
        </w:rPr>
        <w:t xml:space="preserve">User: </w:t>
      </w:r>
      <w:r>
        <w:t>Jadi π × 5² = 3,14 × 25 = 78,5 cm²?</w:t>
      </w:r>
    </w:p>
    <w:p w14:paraId="6E45E754" w14:textId="77777777" w:rsidR="00910E63" w:rsidRDefault="00000000">
      <w:r>
        <w:rPr>
          <w:b/>
        </w:rPr>
        <w:t xml:space="preserve">Assistant: </w:t>
      </w:r>
      <w:r>
        <w:t>Tepat! Sekarang, bagaimana jika diameternya 10 cm (jari-jari 5 cm), dan kamu ingin cari kelilingnya?</w:t>
      </w:r>
    </w:p>
    <w:p w14:paraId="0AC86686" w14:textId="77777777" w:rsidR="00910E63" w:rsidRDefault="00000000">
      <w:r>
        <w:rPr>
          <w:b/>
        </w:rPr>
        <w:t xml:space="preserve">User: </w:t>
      </w:r>
      <w:r>
        <w:t>Keliling = π × diameter = 3,14 × 10 = 31,4 cm. Tapi kok π kadang ditulis 22/7?</w:t>
      </w:r>
    </w:p>
    <w:p w14:paraId="4511D076" w14:textId="77777777" w:rsidR="00910E63" w:rsidRDefault="00000000">
      <w:r>
        <w:rPr>
          <w:b/>
        </w:rPr>
        <w:t xml:space="preserve">Assistant: </w:t>
      </w:r>
      <w:r>
        <w:t>Benar! π ≈ 3,14 atau 22/7 (≈3,1428). 22/7 dipakai untuk memudahkan perhitungan manual. Contoh: Keliling lingkaran diameter 21 cm = 22/7 × 21 = 66 cm.</w:t>
      </w:r>
    </w:p>
    <w:p w14:paraId="57771808" w14:textId="77777777" w:rsidR="00910E63" w:rsidRDefault="00000000">
      <w:r>
        <w:rPr>
          <w:b/>
        </w:rPr>
        <w:t xml:space="preserve">User: </w:t>
      </w:r>
      <w:r>
        <w:t>Oh, jadi π bisa pakai 3,14 atau 22/7 tergantung soal?</w:t>
      </w:r>
    </w:p>
    <w:p w14:paraId="0EE1CA98" w14:textId="77777777" w:rsidR="00910E63" w:rsidRDefault="00000000">
      <w:r>
        <w:rPr>
          <w:b/>
        </w:rPr>
        <w:t xml:space="preserve">Assistant: </w:t>
      </w:r>
      <w:r>
        <w:t>Tepat! Biasanya soal menyebutkan nilai π yang dipakai. Jika tidak, gunakan 3,14 atau 22/7 sesuai kemudahan hitungan.</w:t>
      </w:r>
    </w:p>
    <w:p w14:paraId="0725DAFA" w14:textId="77777777" w:rsidR="00910E63" w:rsidRDefault="00000000">
      <w:r>
        <w:br w:type="page"/>
      </w:r>
    </w:p>
    <w:p w14:paraId="524E4D4F" w14:textId="77777777" w:rsidR="00910E63" w:rsidRDefault="00000000">
      <w:pPr>
        <w:pStyle w:val="Heading1"/>
      </w:pPr>
      <w:r>
        <w:lastRenderedPageBreak/>
        <w:t>Conversation 37</w:t>
      </w:r>
    </w:p>
    <w:p w14:paraId="20F8BB26" w14:textId="77777777" w:rsidR="00910E63" w:rsidRDefault="00000000">
      <w:r>
        <w:rPr>
          <w:b/>
        </w:rPr>
        <w:t xml:space="preserve">User: </w:t>
      </w:r>
      <w:r>
        <w:t>Bisa jelaskan apa itu phi?</w:t>
      </w:r>
    </w:p>
    <w:p w14:paraId="0130666B" w14:textId="77777777" w:rsidR="00910E63" w:rsidRDefault="00000000">
      <w:r>
        <w:rPr>
          <w:b/>
        </w:rPr>
        <w:t xml:space="preserve">Assistant: </w:t>
      </w:r>
      <w:r>
        <w:t>Tentu! Phi, atau yang sering disebut sebagai rasio emas, adalah angka spesial yang kira-kira bernilai 1,618. Angka ini sering muncul dalam matematika, seni, arsitektur, bahkan di alam. Mau aku kasih contoh biar lebih jelas?</w:t>
      </w:r>
    </w:p>
    <w:p w14:paraId="38D5C088" w14:textId="77777777" w:rsidR="00910E63" w:rsidRDefault="00000000">
      <w:r>
        <w:rPr>
          <w:b/>
        </w:rPr>
        <w:t xml:space="preserve">User: </w:t>
      </w:r>
      <w:r>
        <w:t>Aku masih bingung</w:t>
      </w:r>
    </w:p>
    <w:p w14:paraId="7B47FAF2" w14:textId="77777777" w:rsidR="00910E63" w:rsidRDefault="00000000">
      <w:r>
        <w:rPr>
          <w:b/>
        </w:rPr>
        <w:t xml:space="preserve">Assistant: </w:t>
      </w:r>
      <w:r>
        <w:t>Gak apa-apa! Coba bayangkan kamu punya dua garis, A dan B, di mana A lebih panjang dari B. Nah, kalau perbandingan A dengan B sama dengan perbandingan A+B dengan A, itu namanya perbandingan emas atau phi. Ini cara membagi sesuatu secara proporsional dan indah.</w:t>
      </w:r>
    </w:p>
    <w:p w14:paraId="1372FD8B" w14:textId="77777777" w:rsidR="00910E63" w:rsidRDefault="00000000">
      <w:r>
        <w:rPr>
          <w:b/>
        </w:rPr>
        <w:t xml:space="preserve">User: </w:t>
      </w:r>
      <w:r>
        <w:t>Itu dipakai di karya seni ya?</w:t>
      </w:r>
    </w:p>
    <w:p w14:paraId="3D757911" w14:textId="77777777" w:rsidR="00910E63" w:rsidRDefault="00000000">
      <w:r>
        <w:rPr>
          <w:b/>
        </w:rPr>
        <w:t xml:space="preserve">Assistant: </w:t>
      </w:r>
      <w:r>
        <w:t>Betul banget! Banyak seniman dan arsitek menggunakan rasio emas untuk bikin karya yang tampak seimbang dan enak dilihat. Misalnya bangunan Parthenon di Yunani, atau gambar 'Vitruvian Man' dari Leonardo da Vinci.</w:t>
      </w:r>
    </w:p>
    <w:p w14:paraId="5EB24429" w14:textId="77777777" w:rsidR="00910E63" w:rsidRDefault="00000000">
      <w:r>
        <w:rPr>
          <w:b/>
        </w:rPr>
        <w:t xml:space="preserve">User: </w:t>
      </w:r>
      <w:r>
        <w:t>Phi itu angka tetap ya?</w:t>
      </w:r>
    </w:p>
    <w:p w14:paraId="77EDC191" w14:textId="77777777" w:rsidR="00910E63" w:rsidRDefault="00000000">
      <w:r>
        <w:rPr>
          <w:b/>
        </w:rPr>
        <w:t xml:space="preserve">Assistant: </w:t>
      </w:r>
      <w:r>
        <w:t>Iya, phi itu angka konstan. Nilainya nggak berubah dan merupakan angka irasional, artinya desimalnya nggak pernah berhenti dan nggak berulang. Nilai tepatnya adalah (1 + √(5)) dibagi 2, yaitu sekitar 1,6180339887...</w:t>
      </w:r>
    </w:p>
    <w:p w14:paraId="7727CE5C" w14:textId="77777777" w:rsidR="00910E63" w:rsidRDefault="00000000">
      <w:r>
        <w:rPr>
          <w:b/>
        </w:rPr>
        <w:t xml:space="preserve">User: </w:t>
      </w:r>
      <w:r>
        <w:t>Oh, sekarang lebih paham</w:t>
      </w:r>
    </w:p>
    <w:p w14:paraId="4D2494D6" w14:textId="77777777" w:rsidR="00910E63" w:rsidRDefault="00000000">
      <w:r>
        <w:rPr>
          <w:b/>
        </w:rPr>
        <w:t xml:space="preserve">Assistant: </w:t>
      </w:r>
      <w:r>
        <w:t>Keren! Mau coba cari di mana aja phi bisa kamu temui di kehidupan sehari-hari atau di soal matematika?</w:t>
      </w:r>
    </w:p>
    <w:p w14:paraId="0F6EA17F" w14:textId="77777777" w:rsidR="00910E63" w:rsidRDefault="00000000">
      <w:r>
        <w:rPr>
          <w:b/>
        </w:rPr>
        <w:t xml:space="preserve">User: </w:t>
      </w:r>
      <w:r>
        <w:t>Boleh! Kayak di spiral gitu kan?</w:t>
      </w:r>
    </w:p>
    <w:p w14:paraId="2236511E" w14:textId="77777777" w:rsidR="00910E63" w:rsidRDefault="00000000">
      <w:r>
        <w:rPr>
          <w:b/>
        </w:rPr>
        <w:t xml:space="preserve">Assistant: </w:t>
      </w:r>
      <w:r>
        <w:t>Iya, benar banget! Spiral di cangkang kerang, badai, bahkan galaksi, sering mengikuti pola spiral emas yang dasarnya pakai phi. Kamu nangkep banget nih!</w:t>
      </w:r>
    </w:p>
    <w:p w14:paraId="18D2A66C" w14:textId="77777777" w:rsidR="00910E63" w:rsidRDefault="00000000">
      <w:r>
        <w:br w:type="page"/>
      </w:r>
    </w:p>
    <w:p w14:paraId="64472B63" w14:textId="77777777" w:rsidR="00910E63" w:rsidRDefault="00000000">
      <w:pPr>
        <w:pStyle w:val="Heading1"/>
      </w:pPr>
      <w:r>
        <w:lastRenderedPageBreak/>
        <w:t>Conversation 38</w:t>
      </w:r>
    </w:p>
    <w:p w14:paraId="195870F9" w14:textId="77777777" w:rsidR="00910E63" w:rsidRDefault="00000000">
      <w:r>
        <w:rPr>
          <w:b/>
        </w:rPr>
        <w:t xml:space="preserve">User: </w:t>
      </w:r>
      <w:r>
        <w:t>Bisa jelaskan bagaimana cara menentukan rasio pada busur lingkaran ini?</w:t>
      </w:r>
    </w:p>
    <w:p w14:paraId="70F2CB88" w14:textId="77777777" w:rsidR="00910E63" w:rsidRDefault="00000000">
      <w:r>
        <w:rPr>
          <w:b/>
        </w:rPr>
        <w:t xml:space="preserve">Assistant: </w:t>
      </w:r>
      <w:r>
        <w:t>Tentu! Dalam lingkaran, kita bisa membandingkan besar sudut pusat terhadap 360° untuk menentukan seberapa besar bagian dari lingkaran tersebut. Apakah kamu tahu besar sudut pusat pada soal?</w:t>
      </w:r>
    </w:p>
    <w:p w14:paraId="2D7720C3" w14:textId="77777777" w:rsidR="00910E63" w:rsidRDefault="00000000">
      <w:r>
        <w:rPr>
          <w:b/>
        </w:rPr>
        <w:t xml:space="preserve">User: </w:t>
      </w:r>
      <w:r>
        <w:t>Sudutnya 270 derajat</w:t>
      </w:r>
    </w:p>
    <w:p w14:paraId="4E309229" w14:textId="77777777" w:rsidR="00910E63" w:rsidRDefault="00000000">
      <w:r>
        <w:rPr>
          <w:b/>
        </w:rPr>
        <w:t xml:space="preserve">Assistant: </w:t>
      </w:r>
      <w:r>
        <w:t xml:space="preserve">Benar! Maka rasio sudut pusat terhadap lingkaran penuh adalah: </w:t>
      </w:r>
      <w:r>
        <w:br/>
      </w:r>
      <w:r>
        <w:br/>
        <w:t xml:space="preserve"> (α)/(360) = (270)/(360) = (3)/(4) </w:t>
      </w:r>
      <w:r>
        <w:br/>
      </w:r>
      <w:r>
        <w:br/>
        <w:t>Artinya, sudut 270° mencakup  (3)/(4)  bagian dari lingkaran penuh. Apakah kamu ingin tahu apa hubungannya dengan panjang busur?</w:t>
      </w:r>
    </w:p>
    <w:p w14:paraId="38640703" w14:textId="77777777" w:rsidR="00910E63" w:rsidRDefault="00000000">
      <w:r>
        <w:rPr>
          <w:b/>
        </w:rPr>
        <w:t xml:space="preserve">User: </w:t>
      </w:r>
      <w:r>
        <w:t>Iya</w:t>
      </w:r>
    </w:p>
    <w:p w14:paraId="706DC8F1" w14:textId="77777777" w:rsidR="00910E63" w:rsidRDefault="00000000">
      <w:r>
        <w:rPr>
          <w:b/>
        </w:rPr>
        <w:t xml:space="preserve">Assistant: </w:t>
      </w:r>
      <w:r>
        <w:t xml:space="preserve">Karena panjang busur berbanding lurus dengan sudut pusatnya, maka rasio panjang busur terhadap keliling lingkaran juga  (3)/(4) . </w:t>
      </w:r>
      <w:r>
        <w:br/>
      </w:r>
      <w:r>
        <w:br/>
        <w:t xml:space="preserve"> (panjang busur)/(keliling lingkaran) = (3)/(4) </w:t>
      </w:r>
      <w:r>
        <w:br/>
      </w:r>
      <w:r>
        <w:br/>
        <w:t>Jadi, jika keliling lingkarannya misalnya 40 cm, panjang busurnya adalah  (3)/(4) × 40 = 30  cm. Mau coba contoh lain?</w:t>
      </w:r>
    </w:p>
    <w:p w14:paraId="3EC2B100" w14:textId="77777777" w:rsidR="00910E63" w:rsidRDefault="00000000">
      <w:r>
        <w:rPr>
          <w:b/>
        </w:rPr>
        <w:t xml:space="preserve">User: </w:t>
      </w:r>
      <w:r>
        <w:t>Boleh, kalau sudutnya 180 derajat gimana?</w:t>
      </w:r>
    </w:p>
    <w:p w14:paraId="4E0D12C2" w14:textId="77777777" w:rsidR="00910E63" w:rsidRDefault="00000000">
      <w:r>
        <w:rPr>
          <w:b/>
        </w:rPr>
        <w:t xml:space="preserve">Assistant: </w:t>
      </w:r>
      <w:r>
        <w:t>Pertanyaan bagus! Kalau sudut pusatnya 180°, maka:</w:t>
      </w:r>
      <w:r>
        <w:br/>
      </w:r>
      <w:r>
        <w:br/>
        <w:t xml:space="preserve"> (180)/(360) = (1)/(2) </w:t>
      </w:r>
      <w:r>
        <w:br/>
      </w:r>
      <w:r>
        <w:br/>
        <w:t>Artinya, panjang busur akan setengah dari keliling lingkaran. Jadi kalau kelilingnya 60 cm, panjang busurnya adalah  (1)/(2) × 60 = 30  cm. Mudah dipahami, kan?</w:t>
      </w:r>
    </w:p>
    <w:p w14:paraId="66957A6F" w14:textId="77777777" w:rsidR="00910E63" w:rsidRDefault="00000000">
      <w:r>
        <w:br w:type="page"/>
      </w:r>
    </w:p>
    <w:p w14:paraId="0F86EBFD" w14:textId="77777777" w:rsidR="00910E63" w:rsidRDefault="00000000">
      <w:pPr>
        <w:pStyle w:val="Heading1"/>
      </w:pPr>
      <w:r>
        <w:lastRenderedPageBreak/>
        <w:t>Conversation 39</w:t>
      </w:r>
    </w:p>
    <w:p w14:paraId="4617FF75" w14:textId="77777777" w:rsidR="00910E63" w:rsidRDefault="00000000">
      <w:r>
        <w:rPr>
          <w:b/>
        </w:rPr>
        <w:t xml:space="preserve">User: </w:t>
      </w:r>
      <w:r>
        <w:t>Apa arti rasio sudut pusat terhadap 360° dan rasio panjang busur terhadap keliling lingkaran di tabel ini?</w:t>
      </w:r>
    </w:p>
    <w:p w14:paraId="21B00E56" w14:textId="77777777" w:rsidR="00910E63" w:rsidRDefault="00000000">
      <w:r>
        <w:rPr>
          <w:b/>
        </w:rPr>
        <w:t xml:space="preserve">Assistant: </w:t>
      </w:r>
      <w:r>
        <w:t>Rasio tersebut menunjukkan hubungan proporsional. Jika sudut pusat α = 270^°, maka rasio sudut terhadap lingkaran penuh adalah (270^°)/(360^°). Menurutmu, berapa nilai rasio tersebut?</w:t>
      </w:r>
    </w:p>
    <w:p w14:paraId="7A22C31E" w14:textId="77777777" w:rsidR="00910E63" w:rsidRDefault="00000000">
      <w:r>
        <w:rPr>
          <w:b/>
        </w:rPr>
        <w:t xml:space="preserve">User: </w:t>
      </w:r>
      <w:r>
        <w:t>Mungkin (270)/(360)? Tapi bagaimana menghitungnya?</w:t>
      </w:r>
    </w:p>
    <w:p w14:paraId="22A459D9" w14:textId="77777777" w:rsidR="00910E63" w:rsidRDefault="00000000">
      <w:r>
        <w:rPr>
          <w:b/>
        </w:rPr>
        <w:t xml:space="preserve">Assistant: </w:t>
      </w:r>
      <w:r>
        <w:t>Tepat! Rasio sudut pusat = (α)/(360^°) = (270^°)/(360^°) = (3)/(4). Sekarang, apa hubungannya dengan panjang busur?</w:t>
      </w:r>
    </w:p>
    <w:p w14:paraId="1617AEBB" w14:textId="77777777" w:rsidR="00910E63" w:rsidRDefault="00000000">
      <w:r>
        <w:rPr>
          <w:b/>
        </w:rPr>
        <w:t xml:space="preserve">User: </w:t>
      </w:r>
      <w:r>
        <w:t>Kalau rasio sudut (3)/(4), berarti panjang busur juga (3)/(4) dari keliling lingkaran?</w:t>
      </w:r>
    </w:p>
    <w:p w14:paraId="2596E7B2" w14:textId="77777777" w:rsidR="00910E63" w:rsidRDefault="00000000">
      <w:r>
        <w:rPr>
          <w:b/>
        </w:rPr>
        <w:t xml:space="preserve">Assistant: </w:t>
      </w:r>
      <w:r>
        <w:t>Benar! Rumusnya: (α)/(360^°) = (Panjang Busur)/(Keliling Lingkaran). Contoh: Jika keliling lingkaran 20 cm, panjang busur untuk α = 270^° adalah (3)/(4) × 20 = 15 cm. Paham?</w:t>
      </w:r>
    </w:p>
    <w:p w14:paraId="29434E23" w14:textId="77777777" w:rsidR="00910E63" w:rsidRDefault="00000000">
      <w:r>
        <w:rPr>
          <w:b/>
        </w:rPr>
        <w:t xml:space="preserve">User: </w:t>
      </w:r>
      <w:r>
        <w:t>Jadi kalau sudut pusatnya 90°, panjang busurnya (1)/(4) keliling?</w:t>
      </w:r>
    </w:p>
    <w:p w14:paraId="16197094" w14:textId="77777777" w:rsidR="00910E63" w:rsidRDefault="00000000">
      <w:r>
        <w:rPr>
          <w:b/>
        </w:rPr>
        <w:t xml:space="preserve">Assistant: </w:t>
      </w:r>
      <w:r>
        <w:t>Tepat! (90^°)/(360^°) = (1)/(4). Jika keliling lingkaran 40 cm, panjang busur = (1)/(4) × 40 = 10 cm. Bisa coba hitung untuk sudut 180°?</w:t>
      </w:r>
    </w:p>
    <w:p w14:paraId="6900ABC4" w14:textId="77777777" w:rsidR="00910E63" w:rsidRDefault="00000000">
      <w:r>
        <w:rPr>
          <w:b/>
        </w:rPr>
        <w:t xml:space="preserve">User: </w:t>
      </w:r>
      <w:r>
        <w:t>Rasionya (180)/(360) = (1)/(2). Jadi panjang busurnya setengah keliling, misal 20 cm jika keliling 40 cm.</w:t>
      </w:r>
    </w:p>
    <w:p w14:paraId="59CA5B6A" w14:textId="77777777" w:rsidR="00910E63" w:rsidRDefault="00000000">
      <w:r>
        <w:rPr>
          <w:b/>
        </w:rPr>
        <w:t xml:space="preserve">Assistant: </w:t>
      </w:r>
      <w:r>
        <w:t>Sempurna! Sekarang, apa bedanya sudut pusat dengan sudut keliling dalam menghitung panjang busur?</w:t>
      </w:r>
    </w:p>
    <w:p w14:paraId="4321C9D9" w14:textId="77777777" w:rsidR="00910E63" w:rsidRDefault="00000000">
      <w:r>
        <w:rPr>
          <w:b/>
        </w:rPr>
        <w:t xml:space="preserve">User: </w:t>
      </w:r>
      <w:r>
        <w:t>Sudut keliling kan setengah sudut pusat. Jadi kalau sudut keliling 45°, sudut pusatnya 90°, dan panjang busurnya (1)/(4) keliling?</w:t>
      </w:r>
    </w:p>
    <w:p w14:paraId="02496998" w14:textId="77777777" w:rsidR="00910E63" w:rsidRDefault="00000000">
      <w:r>
        <w:rPr>
          <w:b/>
        </w:rPr>
        <w:t xml:space="preserve">Assistant: </w:t>
      </w:r>
      <w:r>
        <w:t>Benar! Contoh: Sudut keliling 45^° → sudut pusat 90^° → panjang busur = (90)/(360) × Keliling. Jadi, prinsip rasio ini berlaku untuk semua jenis sudut di lingkaran.</w:t>
      </w:r>
    </w:p>
    <w:p w14:paraId="5564A4F0" w14:textId="77777777" w:rsidR="00910E63" w:rsidRDefault="00000000">
      <w:r>
        <w:br w:type="page"/>
      </w:r>
    </w:p>
    <w:p w14:paraId="1118784A" w14:textId="77777777" w:rsidR="00910E63" w:rsidRDefault="00000000">
      <w:pPr>
        <w:pStyle w:val="Heading1"/>
      </w:pPr>
      <w:r>
        <w:lastRenderedPageBreak/>
        <w:t>Conversation 40</w:t>
      </w:r>
    </w:p>
    <w:p w14:paraId="72CB64FA" w14:textId="77777777" w:rsidR="00910E63" w:rsidRDefault="00000000">
      <w:r>
        <w:rPr>
          <w:b/>
        </w:rPr>
        <w:t xml:space="preserve">User: </w:t>
      </w:r>
      <w:r>
        <w:t>Manakah yang lebih luas: juring lingkaran A dengan sudut pusat α dan jari-jari r, atau juring lingkaran B dengan sudut pusat (1)/(2)α dan jari-jari 2r?</w:t>
      </w:r>
    </w:p>
    <w:p w14:paraId="7FEDD090" w14:textId="77777777" w:rsidR="00910E63" w:rsidRDefault="00000000">
      <w:r>
        <w:rPr>
          <w:b/>
        </w:rPr>
        <w:t xml:space="preserve">Assistant: </w:t>
      </w:r>
      <w:r>
        <w:t>Baik, kita akan bandingkan luasnya satu per satu. Apakah kamu sudah tahu rumus umum untuk luas juring lingkaran?</w:t>
      </w:r>
    </w:p>
    <w:p w14:paraId="61672D5B" w14:textId="77777777" w:rsidR="00910E63" w:rsidRDefault="00000000">
      <w:r>
        <w:rPr>
          <w:b/>
        </w:rPr>
        <w:t xml:space="preserve">User: </w:t>
      </w:r>
      <w:r>
        <w:t>Belum, bisa jelaskan?</w:t>
      </w:r>
    </w:p>
    <w:p w14:paraId="4E43DE70" w14:textId="77777777" w:rsidR="00910E63" w:rsidRDefault="00000000">
      <w:r>
        <w:rPr>
          <w:b/>
        </w:rPr>
        <w:t xml:space="preserve">Assistant: </w:t>
      </w:r>
      <w:r>
        <w:t>Tentu! Rumus luas juring lingkaran adalah:</w:t>
      </w:r>
      <w:r>
        <w:br/>
      </w:r>
      <w:r>
        <w:br/>
      </w:r>
      <w:r>
        <w:br/>
        <w:t>L = (1)/(2) r² θ</w:t>
      </w:r>
      <w:r>
        <w:br/>
      </w:r>
      <w:r>
        <w:br/>
      </w:r>
      <w:r>
        <w:br/>
        <w:t>di mana θ adalah sudut pusat dalam radian. Apakah kamu paham maksud radian di sini?</w:t>
      </w:r>
    </w:p>
    <w:p w14:paraId="1CB95B7C" w14:textId="77777777" w:rsidR="00910E63" w:rsidRDefault="00000000">
      <w:r>
        <w:rPr>
          <w:b/>
        </w:rPr>
        <w:t xml:space="preserve">User: </w:t>
      </w:r>
      <w:r>
        <w:t>Îya, tapi sudut kita dalam derajat. Bagaimana ubah derajat ke radian?</w:t>
      </w:r>
    </w:p>
    <w:p w14:paraId="0DF77400" w14:textId="77777777" w:rsidR="00910E63" w:rsidRDefault="00000000">
      <w:r>
        <w:rPr>
          <w:b/>
        </w:rPr>
        <w:t xml:space="preserve">Assistant: </w:t>
      </w:r>
      <w:r>
        <w:t>Untuk mengubah derajat ke radian, θ_{rad} = θ_{°} × (π)/(180). Namun karena kita membandingkan dua juring, faktor konversi (π)/(180) akan sama untuk keduanya, jadi kita bisa langsung pakai θ dalam derajat untuk perbandingan proporsional. Mau kita hitung L_A dan L_B?</w:t>
      </w:r>
    </w:p>
    <w:p w14:paraId="6929D035" w14:textId="77777777" w:rsidR="00910E63" w:rsidRDefault="00000000">
      <w:r>
        <w:rPr>
          <w:b/>
        </w:rPr>
        <w:t xml:space="preserve">User: </w:t>
      </w:r>
      <w:r>
        <w:t>Iya, tapi aku masih bingung memulainya.</w:t>
      </w:r>
    </w:p>
    <w:p w14:paraId="0425618A" w14:textId="77777777" w:rsidR="00910E63" w:rsidRDefault="00000000">
      <w:r>
        <w:rPr>
          <w:b/>
        </w:rPr>
        <w:t xml:space="preserve">Assistant: </w:t>
      </w:r>
      <w:r>
        <w:t>Oke, mari kita uraikan:</w:t>
      </w:r>
      <w:r>
        <w:br/>
      </w:r>
      <w:r>
        <w:br/>
        <w:t>- Juring A: L_A = (1)/(2) r² α</w:t>
      </w:r>
      <w:r>
        <w:br/>
        <w:t>- Juring B: L_B = (1)/(2) (2r)² (1)/(2)α</w:t>
      </w:r>
      <w:r>
        <w:br/>
      </w:r>
      <w:r>
        <w:br/>
        <w:t>Coba kamu substitusi dan sederhanakan L_B.</w:t>
      </w:r>
    </w:p>
    <w:p w14:paraId="291BAE45" w14:textId="77777777" w:rsidR="00910E63" w:rsidRDefault="00000000">
      <w:r>
        <w:rPr>
          <w:b/>
        </w:rPr>
        <w:t xml:space="preserve">User: </w:t>
      </w:r>
      <w:r>
        <w:t>Jadi L_B = (1)/(2) × 4r² × (1)/(2)α = ? Kok aku masih nggak yakin hasil akhirnya.</w:t>
      </w:r>
    </w:p>
    <w:p w14:paraId="25F95D51" w14:textId="77777777" w:rsidR="00910E63" w:rsidRDefault="00000000">
      <w:r>
        <w:rPr>
          <w:b/>
        </w:rPr>
        <w:t xml:space="preserve">Assistant: </w:t>
      </w:r>
      <w:r>
        <w:t>Mari kita hitung bersama:</w:t>
      </w:r>
      <w:r>
        <w:br/>
      </w:r>
      <w:r>
        <w:br/>
        <w:t>1. (2r)² = 4r²</w:t>
      </w:r>
      <w:r>
        <w:br/>
        <w:t>2. 4r² × (1)/(2)α = 2r²α</w:t>
      </w:r>
      <w:r>
        <w:br/>
        <w:t>3. (1)/(2) × 2r²α = r²α</w:t>
      </w:r>
      <w:r>
        <w:br/>
      </w:r>
      <w:r>
        <w:br/>
        <w:t>Jadi L_B = r²α. Bandingkan dengan L_A = (1)/(2)r²α. Apa yang kamu perhatikan?</w:t>
      </w:r>
    </w:p>
    <w:p w14:paraId="6A7DB481" w14:textId="77777777" w:rsidR="00910E63" w:rsidRDefault="00000000">
      <w:r>
        <w:rPr>
          <w:b/>
        </w:rPr>
        <w:t xml:space="preserve">User: </w:t>
      </w:r>
      <w:r>
        <w:t>Jadi L_B dua kali lipat L_A? Kok bisa gitu? Aku masih bingung langkah algebanya.</w:t>
      </w:r>
    </w:p>
    <w:p w14:paraId="7382AF06" w14:textId="77777777" w:rsidR="00910E63" w:rsidRDefault="00000000">
      <w:r>
        <w:br w:type="page"/>
      </w:r>
    </w:p>
    <w:p w14:paraId="7781642D" w14:textId="77777777" w:rsidR="00910E63" w:rsidRDefault="00000000">
      <w:pPr>
        <w:pStyle w:val="Heading1"/>
      </w:pPr>
      <w:r>
        <w:lastRenderedPageBreak/>
        <w:t>Conversation 41</w:t>
      </w:r>
    </w:p>
    <w:p w14:paraId="39ECFAE0" w14:textId="77777777" w:rsidR="00910E63" w:rsidRDefault="00000000">
      <w:r>
        <w:rPr>
          <w:b/>
        </w:rPr>
        <w:t xml:space="preserve">User: </w:t>
      </w:r>
      <w:r>
        <w:t>Mana yang lebih luas: juring A sudut α jari-jari r, atau juring B sudut ½α jari-jari 2r?</w:t>
      </w:r>
    </w:p>
    <w:p w14:paraId="536125D6" w14:textId="77777777" w:rsidR="00910E63" w:rsidRDefault="00000000">
      <w:r>
        <w:rPr>
          <w:b/>
        </w:rPr>
        <w:t xml:space="preserve">Assistant: </w:t>
      </w:r>
      <w:r>
        <w:t>Pertanyaan bagus! Mari kita pecahkan bersama. Pertama, apa rumus luas juring lingkaran?</w:t>
      </w:r>
    </w:p>
    <w:p w14:paraId="50F56100" w14:textId="77777777" w:rsidR="00910E63" w:rsidRDefault="00000000">
      <w:r>
        <w:rPr>
          <w:b/>
        </w:rPr>
        <w:t xml:space="preserve">User: </w:t>
      </w:r>
      <w:r>
        <w:t>Katanya luas juring = (α/360°) × πr². Tapi aku nggak yakin cara bandinginnya kalau sudut dan jari-jarinya beda.</w:t>
      </w:r>
    </w:p>
    <w:p w14:paraId="70972A2B" w14:textId="77777777" w:rsidR="00910E63" w:rsidRDefault="00000000">
      <w:r>
        <w:rPr>
          <w:b/>
        </w:rPr>
        <w:t xml:space="preserve">Assistant: </w:t>
      </w:r>
      <w:r>
        <w:t>Tepat! Sekarang, hitung luas juring A dan B dengan rumus itu. Untuk juring A: L_A = (α)/(360^°) × π r². Untuk juring B: L_B = (\frac{1)/(2)α}{360^°} × π (2r)². Coba hitung L_B!</w:t>
      </w:r>
    </w:p>
    <w:p w14:paraId="7239A669" w14:textId="77777777" w:rsidR="00910E63" w:rsidRDefault="00000000">
      <w:r>
        <w:rPr>
          <w:b/>
        </w:rPr>
        <w:t xml:space="preserve">User: </w:t>
      </w:r>
      <w:r>
        <w:t>Aku hitung L_B = (α)/(720^°) × π 4r². Kok jadi (α)/(720^°)? Apa nggak salah?</w:t>
      </w:r>
    </w:p>
    <w:p w14:paraId="28B1EE7A" w14:textId="77777777" w:rsidR="00910E63" w:rsidRDefault="00000000">
      <w:r>
        <w:rPr>
          <w:b/>
        </w:rPr>
        <w:t xml:space="preserve">Assistant: </w:t>
      </w:r>
      <w:r>
        <w:t>Benar! Karena sudut juring B adalah (1)/(2)α, jadi dibagi 720° (= 360° × 2). Tapi jari-jarinya 2r, sehingga (2r)² = 4r². Sekarang bandingkan L_A dan L_B.</w:t>
      </w:r>
    </w:p>
    <w:p w14:paraId="4D167A30" w14:textId="77777777" w:rsidR="00910E63" w:rsidRDefault="00000000">
      <w:r>
        <w:rPr>
          <w:b/>
        </w:rPr>
        <w:t xml:space="preserve">User: </w:t>
      </w:r>
      <w:r>
        <w:t>Jadi L_A = (α)/(360) π r² dan L_B = (α)/(720) × 4π r² = (α)/(180) π r². Mana yang lebih besar?</w:t>
      </w:r>
    </w:p>
    <w:p w14:paraId="725A624B" w14:textId="77777777" w:rsidR="00910E63" w:rsidRDefault="00000000">
      <w:r>
        <w:rPr>
          <w:b/>
        </w:rPr>
        <w:t xml:space="preserve">Assistant: </w:t>
      </w:r>
      <w:r>
        <w:t>Tepat! Bandingkan koefisiennya:</w:t>
      </w:r>
      <w:r>
        <w:br/>
        <w:t>- L_A: (α)/(360)</w:t>
      </w:r>
      <w:r>
        <w:br/>
        <w:t>- L_B: (α)/(180)</w:t>
      </w:r>
      <w:r>
        <w:br/>
        <w:t>Karena (α)/(180) &gt; (α)/(360), maka **juring B lebih luas**! Meski sudutnya setengah, jari-jari yang digandakan membuat luasnya 2× lebih besar.</w:t>
      </w:r>
    </w:p>
    <w:p w14:paraId="1079D5CE" w14:textId="77777777" w:rsidR="00910E63" w:rsidRDefault="00000000">
      <w:r>
        <w:rPr>
          <w:b/>
        </w:rPr>
        <w:t xml:space="preserve">User: </w:t>
      </w:r>
      <w:r>
        <w:t>Tapi kok jari-jari digandakan bisa pengaruh besar? Bukannya cuma dikali 2?</w:t>
      </w:r>
    </w:p>
    <w:p w14:paraId="2D0BEB5F" w14:textId="77777777" w:rsidR="00910E63" w:rsidRDefault="00000000">
      <w:r>
        <w:rPr>
          <w:b/>
        </w:rPr>
        <w:t xml:space="preserve">Assistant: </w:t>
      </w:r>
      <w:r>
        <w:t>Karena luas bergantung pada **kuadrat jari-jari**. Jika jari-jari jadi 2r, luasnya jadi 4× lipat! Contoh: Jika r = 3 cm, maka L_B naik dari π (3)² jadi π (6)² = 36π, padahal sudutnya cuma setengah. Jadi pengaruh jari-jari lebih dominan.</w:t>
      </w:r>
    </w:p>
    <w:p w14:paraId="3D516372" w14:textId="77777777" w:rsidR="00910E63" w:rsidRDefault="00000000">
      <w:r>
        <w:br w:type="page"/>
      </w:r>
    </w:p>
    <w:p w14:paraId="7660CE46" w14:textId="77777777" w:rsidR="00910E63" w:rsidRDefault="00000000">
      <w:pPr>
        <w:pStyle w:val="Heading1"/>
      </w:pPr>
      <w:r>
        <w:lastRenderedPageBreak/>
        <w:t>Conversation 42</w:t>
      </w:r>
    </w:p>
    <w:p w14:paraId="7AD646AB" w14:textId="77777777" w:rsidR="00910E63" w:rsidRDefault="00000000">
      <w:r>
        <w:rPr>
          <w:b/>
        </w:rPr>
        <w:t xml:space="preserve">User: </w:t>
      </w:r>
      <w:r>
        <w:t>Pada kondisi bagaimana panjang busur sama dengan keliling lingkarannya? Jelaskan.</w:t>
      </w:r>
    </w:p>
    <w:p w14:paraId="0961F60D" w14:textId="77777777" w:rsidR="00910E63" w:rsidRDefault="00000000">
      <w:r>
        <w:rPr>
          <w:b/>
        </w:rPr>
        <w:t xml:space="preserve">Assistant: </w:t>
      </w:r>
      <w:r>
        <w:t>Pertanyaan menarik! Untuk memulai, apakah kamu tahu rumus keliling lingkaran?</w:t>
      </w:r>
    </w:p>
    <w:p w14:paraId="0E2901CE" w14:textId="77777777" w:rsidR="00910E63" w:rsidRDefault="00000000">
      <w:r>
        <w:rPr>
          <w:b/>
        </w:rPr>
        <w:t xml:space="preserve">User: </w:t>
      </w:r>
      <w:r>
        <w:t>Tidak tahu, bisa jelaskan?</w:t>
      </w:r>
    </w:p>
    <w:p w14:paraId="5636EE56" w14:textId="77777777" w:rsidR="00910E63" w:rsidRDefault="00000000">
      <w:r>
        <w:rPr>
          <w:b/>
        </w:rPr>
        <w:t xml:space="preserve">Assistant: </w:t>
      </w:r>
      <w:r>
        <w:t>Tentu! Keliling lingkaran dirumuskan sebagai:</w:t>
      </w:r>
      <w:r>
        <w:br/>
      </w:r>
      <w:r>
        <w:br/>
        <w:t xml:space="preserve"> C = 2π r </w:t>
      </w:r>
      <w:r>
        <w:br/>
      </w:r>
      <w:r>
        <w:br/>
        <w:t>Sekarang, apakah kamu tahu rumus panjang busur untuk sudut pusat α?</w:t>
      </w:r>
    </w:p>
    <w:p w14:paraId="1462436B" w14:textId="77777777" w:rsidR="00910E63" w:rsidRDefault="00000000">
      <w:r>
        <w:rPr>
          <w:b/>
        </w:rPr>
        <w:t xml:space="preserve">User: </w:t>
      </w:r>
      <w:r>
        <w:t>Juga belum tahu.</w:t>
      </w:r>
    </w:p>
    <w:p w14:paraId="18C1221C" w14:textId="77777777" w:rsidR="00910E63" w:rsidRDefault="00000000">
      <w:r>
        <w:rPr>
          <w:b/>
        </w:rPr>
        <w:t xml:space="preserve">Assistant: </w:t>
      </w:r>
      <w:r>
        <w:t>Panjang busur tersebut dinyatakan:</w:t>
      </w:r>
      <w:r>
        <w:br/>
      </w:r>
      <w:r>
        <w:br/>
        <w:t xml:space="preserve"> L = (α)/(360^°) × C. </w:t>
      </w:r>
      <w:r>
        <w:br/>
      </w:r>
      <w:r>
        <w:br/>
        <w:t>Artinya, panjang busur sebanding dengan rasio sudut pusat terhadap lingkaran penuh. Jika kita ingin L = C, syarat apa yang harus dipenuhi oleh (α)/(360^°)?</w:t>
      </w:r>
    </w:p>
    <w:p w14:paraId="44465587" w14:textId="77777777" w:rsidR="00910E63" w:rsidRDefault="00000000">
      <w:r>
        <w:rPr>
          <w:b/>
        </w:rPr>
        <w:t xml:space="preserve">User: </w:t>
      </w:r>
      <w:r>
        <w:t>Mungkin kalau (α)/(360^°) = 1?</w:t>
      </w:r>
    </w:p>
    <w:p w14:paraId="594BEF36" w14:textId="77777777" w:rsidR="00910E63" w:rsidRDefault="00000000">
      <w:r>
        <w:rPr>
          <w:b/>
        </w:rPr>
        <w:t xml:space="preserve">Assistant: </w:t>
      </w:r>
      <w:r>
        <w:t xml:space="preserve">Betul sekali! (α)/(360^°) = 1 hanya terjadi saat α = 360^°. </w:t>
      </w:r>
      <w:r>
        <w:br/>
      </w:r>
      <w:r>
        <w:br/>
        <w:t>Jadi, panjang busur sama dengan keliling lingkaran hanya ketika sudut pusatnya satu lingkaran penuh, yaitu 360^°.</w:t>
      </w:r>
    </w:p>
    <w:p w14:paraId="5124DC48" w14:textId="77777777" w:rsidR="00910E63" w:rsidRDefault="00000000">
      <w:r>
        <w:rPr>
          <w:b/>
        </w:rPr>
        <w:t xml:space="preserve">User: </w:t>
      </w:r>
      <w:r>
        <w:t>Kenapa tidak ada nilai sudut lain selain 360^° yang membuatnya sama?</w:t>
      </w:r>
    </w:p>
    <w:p w14:paraId="0E23A50E" w14:textId="77777777" w:rsidR="00910E63" w:rsidRDefault="00000000">
      <w:r>
        <w:br w:type="page"/>
      </w:r>
    </w:p>
    <w:p w14:paraId="087FB6F9" w14:textId="77777777" w:rsidR="00910E63" w:rsidRDefault="00000000">
      <w:pPr>
        <w:pStyle w:val="Heading1"/>
      </w:pPr>
      <w:r>
        <w:lastRenderedPageBreak/>
        <w:t>Conversation 43</w:t>
      </w:r>
    </w:p>
    <w:p w14:paraId="269B1A5E" w14:textId="77777777" w:rsidR="00910E63" w:rsidRDefault="00000000">
      <w:r>
        <w:rPr>
          <w:b/>
        </w:rPr>
        <w:t xml:space="preserve">User: </w:t>
      </w:r>
      <w:r>
        <w:t>Bagaimana cara hitung luas juring lingkaran yang sudut pusatnya 70° dan jari-jarinya 10 cm? Aku bingung</w:t>
      </w:r>
    </w:p>
    <w:p w14:paraId="274F4C8F" w14:textId="77777777" w:rsidR="00910E63" w:rsidRDefault="00000000">
      <w:r>
        <w:rPr>
          <w:b/>
        </w:rPr>
        <w:t xml:space="preserve">Assistant: </w:t>
      </w:r>
      <w:r>
        <w:t>Mari kita pelajari bersama! Apa kamu ingat rumus luas juring lingkaran?</w:t>
      </w:r>
    </w:p>
    <w:p w14:paraId="2838DD92" w14:textId="77777777" w:rsidR="00910E63" w:rsidRDefault="00000000">
      <w:r>
        <w:rPr>
          <w:b/>
        </w:rPr>
        <w:t xml:space="preserve">User: </w:t>
      </w:r>
      <w:r>
        <w:t>Katanya pakai rumus sudut dibagi 360 dikali luas lingkaran? Tapi aku nggak yakin.</w:t>
      </w:r>
    </w:p>
    <w:p w14:paraId="2898F8CA" w14:textId="77777777" w:rsidR="00910E63" w:rsidRDefault="00000000">
      <w:r>
        <w:rPr>
          <w:b/>
        </w:rPr>
        <w:t xml:space="preserve">Assistant: </w:t>
      </w:r>
      <w:r>
        <w:t>Tepat! Rumusnya: L_{juring} = (θ)/(360^°) × π r². Di sini, θ = 70^° dan r = 10 cm. Coba substitusi nilai tersebut!</w:t>
      </w:r>
    </w:p>
    <w:p w14:paraId="0F8D338E" w14:textId="77777777" w:rsidR="00910E63" w:rsidRDefault="00000000">
      <w:r>
        <w:rPr>
          <w:b/>
        </w:rPr>
        <w:t xml:space="preserve">User: </w:t>
      </w:r>
      <w:r>
        <w:t>Jadi (70)/(360) × π × 10. Tapi kok hasilnya kecil banget?</w:t>
      </w:r>
    </w:p>
    <w:p w14:paraId="36FF7DB7" w14:textId="77777777" w:rsidR="00910E63" w:rsidRDefault="00000000">
      <w:r>
        <w:rPr>
          <w:b/>
        </w:rPr>
        <w:t xml:space="preserve">Assistant: </w:t>
      </w:r>
      <w:r>
        <w:t>Hampir benar! Tapi jari-jarinya harus **dikuadratkan**. Seharusnya: (70)/(360) × π × (10)². Coba hitung lagi!</w:t>
      </w:r>
    </w:p>
    <w:p w14:paraId="0286B8FD" w14:textId="77777777" w:rsidR="00910E63" w:rsidRDefault="00000000">
      <w:r>
        <w:rPr>
          <w:b/>
        </w:rPr>
        <w:t xml:space="preserve">User: </w:t>
      </w:r>
      <w:r>
        <w:t>Oh iya, lupa kuadrat! Jadi (70)/(360) × 100π. Hasilnya (7000)/(360)π. Ini bener?</w:t>
      </w:r>
    </w:p>
    <w:p w14:paraId="05737DC8" w14:textId="77777777" w:rsidR="00910E63" w:rsidRDefault="00000000">
      <w:r>
        <w:rPr>
          <w:b/>
        </w:rPr>
        <w:t xml:space="preserve">Assistant: </w:t>
      </w:r>
      <w:r>
        <w:t>Benar! Sederhanakan pecahannya: (7000)/(360) = (175)/(9). Jadi, luas juring = (175)/(9)π cm² ≈ **19,44π cm². Atau pakai π ≈ 3,14, hasilnya ≈ **61,06 cm².</w:t>
      </w:r>
    </w:p>
    <w:p w14:paraId="3AAD1A28" w14:textId="77777777" w:rsidR="00910E63" w:rsidRDefault="00000000">
      <w:r>
        <w:rPr>
          <w:b/>
        </w:rPr>
        <w:t xml:space="preserve">User: </w:t>
      </w:r>
      <w:r>
        <w:t>Kalau pake kalkulator, 70 ÷ 360 × π × 100 = 61,06 cm². Jadi ini jawabannya?</w:t>
      </w:r>
    </w:p>
    <w:p w14:paraId="1DD1395B" w14:textId="77777777" w:rsidR="00910E63" w:rsidRDefault="00000000">
      <w:r>
        <w:rPr>
          <w:b/>
        </w:rPr>
        <w:t xml:space="preserve">Assistant: </w:t>
      </w:r>
      <w:r>
        <w:t>Tepat sekali! Luas juringnya ≈ **61,06 cm²**. Sudah jelas sekarang?</w:t>
      </w:r>
    </w:p>
    <w:p w14:paraId="7E921186" w14:textId="77777777" w:rsidR="00910E63" w:rsidRDefault="00000000">
      <w:r>
        <w:br w:type="page"/>
      </w:r>
    </w:p>
    <w:p w14:paraId="44B74E18" w14:textId="77777777" w:rsidR="00910E63" w:rsidRDefault="00000000">
      <w:pPr>
        <w:pStyle w:val="Heading1"/>
      </w:pPr>
      <w:r>
        <w:lastRenderedPageBreak/>
        <w:t>Conversation 44</w:t>
      </w:r>
    </w:p>
    <w:p w14:paraId="473BD7D8" w14:textId="77777777" w:rsidR="00910E63" w:rsidRDefault="00000000">
      <w:r>
        <w:rPr>
          <w:b/>
        </w:rPr>
        <w:t xml:space="preserve">User: </w:t>
      </w:r>
      <w:r>
        <w:t>Bagaimana cara menghitung panjang busur lingkaran jika sudut pusatnya 35° dan jari-jarinya 7 cm?</w:t>
      </w:r>
    </w:p>
    <w:p w14:paraId="5DD44D3D" w14:textId="77777777" w:rsidR="00910E63" w:rsidRDefault="00000000">
      <w:r>
        <w:rPr>
          <w:b/>
        </w:rPr>
        <w:t xml:space="preserve">Assistant: </w:t>
      </w:r>
      <w:r>
        <w:t>Untuk menghitung panjang busur, kita gunakan rumus: Panjang Busur = (θ)/(360^°) × 2π r. Di sini, θ = 35^° dan r = 7 cm. Coba substitusi nilai tersebut!</w:t>
      </w:r>
    </w:p>
    <w:p w14:paraId="34A3F9D9" w14:textId="77777777" w:rsidR="00910E63" w:rsidRDefault="00000000">
      <w:r>
        <w:rPr>
          <w:b/>
        </w:rPr>
        <w:t xml:space="preserve">User: </w:t>
      </w:r>
      <w:r>
        <w:t>Jadi (35)/(360) × 2π × 7? Apa hasilnya nanti dalam cm?</w:t>
      </w:r>
    </w:p>
    <w:p w14:paraId="11B4C7C3" w14:textId="77777777" w:rsidR="00910E63" w:rsidRDefault="00000000">
      <w:r>
        <w:rPr>
          <w:b/>
        </w:rPr>
        <w:t xml:space="preserve">Assistant: </w:t>
      </w:r>
      <w:r>
        <w:t>Tepat! Hitung langkah demi langkah:</w:t>
      </w:r>
      <w:r>
        <w:br/>
        <w:t>1. (35)/(360) = (7)/(72)</w:t>
      </w:r>
      <w:r>
        <w:br/>
        <w:t>2. 2π × 7 = 14π</w:t>
      </w:r>
      <w:r>
        <w:br/>
        <w:t>3. Kalikan kedua hasil: (7)/(72) × 14π = (98)/(72)π</w:t>
      </w:r>
      <w:r>
        <w:br/>
        <w:t>Sederhanakan: (49)/(36)π cm ≈ **4.28 cm** (jika π ≈ 3.14).</w:t>
      </w:r>
    </w:p>
    <w:p w14:paraId="5F6033B8" w14:textId="77777777" w:rsidR="00910E63" w:rsidRDefault="00000000">
      <w:r>
        <w:rPr>
          <w:b/>
        </w:rPr>
        <w:t xml:space="preserve">User: </w:t>
      </w:r>
      <w:r>
        <w:t>Kenapa harus dikali 2πr? Bukannya keliling lingkaran itu πd?</w:t>
      </w:r>
    </w:p>
    <w:p w14:paraId="08ACF64F" w14:textId="77777777" w:rsidR="00910E63" w:rsidRDefault="00000000">
      <w:r>
        <w:rPr>
          <w:b/>
        </w:rPr>
        <w:t xml:space="preserve">Assistant: </w:t>
      </w:r>
      <w:r>
        <w:t>Betul! Keliling lingkaran = π × diameter atau 2π r. Karena rumus panjang busur adalah **bagian dari keliling**, kita gunakan 2π r sebagai dasar perhitungan.</w:t>
      </w:r>
    </w:p>
    <w:p w14:paraId="6E71EDB8" w14:textId="77777777" w:rsidR="00910E63" w:rsidRDefault="00000000">
      <w:r>
        <w:rPr>
          <w:b/>
        </w:rPr>
        <w:t xml:space="preserve">User: </w:t>
      </w:r>
      <w:r>
        <w:t>Oh, jadi kalau jari-jari 7 cm, kelilingnya 2π × 7 = 14π cm. Lalu 35° itu bagian kecil dari keliling ya?</w:t>
      </w:r>
    </w:p>
    <w:p w14:paraId="23B98E74" w14:textId="77777777" w:rsidR="00910E63" w:rsidRDefault="00000000">
      <w:r>
        <w:rPr>
          <w:b/>
        </w:rPr>
        <w:t xml:space="preserve">Assistant: </w:t>
      </w:r>
      <w:r>
        <w:t>Tepat! Sudut 35° adalah (35)/(360) bagian dari lingkaran penuh. Jadi, panjang busurnya = (35)/(360) × 14π cm. Sudah jelas?</w:t>
      </w:r>
    </w:p>
    <w:p w14:paraId="209AAD1E" w14:textId="77777777" w:rsidR="00910E63" w:rsidRDefault="00000000">
      <w:r>
        <w:rPr>
          <w:b/>
        </w:rPr>
        <w:t xml:space="preserve">User: </w:t>
      </w:r>
      <w:r>
        <w:t>Coba hitung pakai kalkulator: 35 ÷ 360 × 14 × 3.14 ≈ 4.28 cm. Jadi jawabannya 4.28 cm?</w:t>
      </w:r>
    </w:p>
    <w:p w14:paraId="68F01B7B" w14:textId="77777777" w:rsidR="00910E63" w:rsidRDefault="00000000">
      <w:r>
        <w:rPr>
          <w:b/>
        </w:rPr>
        <w:t xml:space="preserve">Assistant: </w:t>
      </w:r>
      <w:r>
        <w:t>Benar! Panjang busurnya ≈ **4.28 cm**. Apakah kamu ingin mencoba soal serupa dengan sudut berbeda?</w:t>
      </w:r>
    </w:p>
    <w:p w14:paraId="5E5B37BE" w14:textId="77777777" w:rsidR="00910E63" w:rsidRDefault="00000000">
      <w:r>
        <w:br w:type="page"/>
      </w:r>
    </w:p>
    <w:p w14:paraId="6C7649BD" w14:textId="77777777" w:rsidR="00910E63" w:rsidRDefault="00000000">
      <w:pPr>
        <w:pStyle w:val="Heading1"/>
      </w:pPr>
      <w:r>
        <w:lastRenderedPageBreak/>
        <w:t>Conversation 45</w:t>
      </w:r>
    </w:p>
    <w:p w14:paraId="10F7D013" w14:textId="77777777" w:rsidR="00910E63" w:rsidRDefault="00000000">
      <w:r>
        <w:rPr>
          <w:b/>
        </w:rPr>
        <w:t xml:space="preserve">User: </w:t>
      </w:r>
      <w:r>
        <w:t>Tentukan luas juring lingkaran yang diketahui sudut pusatnya 70° dan jari-jarinya 10 cm.</w:t>
      </w:r>
    </w:p>
    <w:p w14:paraId="0DF6187C" w14:textId="77777777" w:rsidR="00910E63" w:rsidRDefault="00000000">
      <w:r>
        <w:rPr>
          <w:b/>
        </w:rPr>
        <w:t xml:space="preserve">Assistant: </w:t>
      </w:r>
      <w:r>
        <w:t>Oke! Untuk menghitung luas juring, kita bisa gunakan rumus:</w:t>
      </w:r>
      <w:r>
        <w:br/>
      </w:r>
      <w:r>
        <w:br/>
        <w:t xml:space="preserve"> L = (α)/(360^°) × π r² </w:t>
      </w:r>
      <w:r>
        <w:br/>
      </w:r>
      <w:r>
        <w:br/>
        <w:t>Sudah pernah pakai rumus ini sebelumnya?</w:t>
      </w:r>
    </w:p>
    <w:p w14:paraId="35160DA3" w14:textId="77777777" w:rsidR="00910E63" w:rsidRDefault="00000000">
      <w:r>
        <w:rPr>
          <w:b/>
        </w:rPr>
        <w:t xml:space="preserve">User: </w:t>
      </w:r>
      <w:r>
        <w:t>Belum, aku baru pertama kali lihat rumus itu.</w:t>
      </w:r>
    </w:p>
    <w:p w14:paraId="2A15EFB9" w14:textId="77777777" w:rsidR="00910E63" w:rsidRDefault="00000000">
      <w:r>
        <w:rPr>
          <w:b/>
        </w:rPr>
        <w:t xml:space="preserve">Assistant: </w:t>
      </w:r>
      <w:r>
        <w:t>Gak masalah! Jadi, α adalah sudut pusat dalam derajat, dan r adalah jari-jari lingkaran.</w:t>
      </w:r>
      <w:r>
        <w:br/>
      </w:r>
      <w:r>
        <w:br/>
        <w:t>Kalau di soal kamu, sudut pusatnya 70° dan jari-jarinya 10 cm. Bisa coba masukkan ke rumusnya?</w:t>
      </w:r>
    </w:p>
    <w:p w14:paraId="269A46F4" w14:textId="77777777" w:rsidR="00910E63" w:rsidRDefault="00000000">
      <w:r>
        <w:rPr>
          <w:b/>
        </w:rPr>
        <w:t xml:space="preserve">User: </w:t>
      </w:r>
      <w:r>
        <w:t>Jadi (70)/(360) × π × 10²?</w:t>
      </w:r>
    </w:p>
    <w:p w14:paraId="07A0C1B5" w14:textId="77777777" w:rsidR="00910E63" w:rsidRDefault="00000000">
      <w:r>
        <w:rPr>
          <w:b/>
        </w:rPr>
        <w:t xml:space="preserve">Assistant: </w:t>
      </w:r>
      <w:r>
        <w:t>Ya, betul! Sekarang kita sederhanakan langkah-langkahnya:</w:t>
      </w:r>
      <w:r>
        <w:br/>
      </w:r>
      <w:r>
        <w:br/>
      </w:r>
      <w:r>
        <w:br/>
        <w:t>L = (70)/(360) × π × 100</w:t>
      </w:r>
      <w:r>
        <w:br/>
      </w:r>
      <w:r>
        <w:br/>
      </w:r>
      <w:r>
        <w:br/>
        <w:t>= (7)/(36) × 100π</w:t>
      </w:r>
      <w:r>
        <w:br/>
      </w:r>
      <w:r>
        <w:br/>
      </w:r>
      <w:r>
        <w:br/>
        <w:t>Kamu bisa hitung hasil akhirnya? Atau mau dibantu pakai nilai π ≈ 3.14?</w:t>
      </w:r>
    </w:p>
    <w:p w14:paraId="3D33DFAC" w14:textId="77777777" w:rsidR="00910E63" w:rsidRDefault="00000000">
      <w:r>
        <w:rPr>
          <w:b/>
        </w:rPr>
        <w:t xml:space="preserve">User: </w:t>
      </w:r>
      <w:r>
        <w:t>Coba bantuin hitung pakai 3.14 deh.</w:t>
      </w:r>
    </w:p>
    <w:p w14:paraId="0A1895B1" w14:textId="77777777" w:rsidR="00910E63" w:rsidRDefault="00000000">
      <w:r>
        <w:rPr>
          <w:b/>
        </w:rPr>
        <w:t xml:space="preserve">Assistant: </w:t>
      </w:r>
      <w:r>
        <w:t>Oke! Kita hitung ya:</w:t>
      </w:r>
      <w:r>
        <w:br/>
      </w:r>
      <w:r>
        <w:br/>
      </w:r>
      <w:r>
        <w:br/>
        <w:t>(7)/(36) × 100 × 3.14 = (700)/(36) × 3.14 ≈ 19.44 × 3.14 ≈ 61.04</w:t>
      </w:r>
      <w:r>
        <w:br/>
      </w:r>
      <w:r>
        <w:br/>
      </w:r>
      <w:r>
        <w:br/>
        <w:t>Jadi, luas juringnya kira-kira 61.04 cm². Gimana, cukup jelas?</w:t>
      </w:r>
    </w:p>
    <w:p w14:paraId="6C33505C" w14:textId="77777777" w:rsidR="00910E63" w:rsidRDefault="00000000">
      <w:r>
        <w:rPr>
          <w:b/>
        </w:rPr>
        <w:t xml:space="preserve">User: </w:t>
      </w:r>
      <w:r>
        <w:t>Iya, sekarang aku ngerti!</w:t>
      </w:r>
    </w:p>
    <w:p w14:paraId="079EC7F2" w14:textId="77777777" w:rsidR="00910E63" w:rsidRDefault="00000000">
      <w:r>
        <w:br w:type="page"/>
      </w:r>
    </w:p>
    <w:p w14:paraId="71693F64" w14:textId="77777777" w:rsidR="00910E63" w:rsidRDefault="00000000">
      <w:pPr>
        <w:pStyle w:val="Heading1"/>
      </w:pPr>
      <w:r>
        <w:lastRenderedPageBreak/>
        <w:t>Conversation 46</w:t>
      </w:r>
    </w:p>
    <w:p w14:paraId="6DB1CD2C" w14:textId="77777777" w:rsidR="00910E63" w:rsidRDefault="00000000">
      <w:r>
        <w:rPr>
          <w:b/>
        </w:rPr>
        <w:t xml:space="preserve">User: </w:t>
      </w:r>
      <w:r>
        <w:t>Saya bingung dengan soal ini: 'Buat lingkaran A dengan jari-jari tertentu, sehingga luasnya sama dengan luas juring pada lingkaran B yang memiliki sudut pusat θ dan jari-jari r.' Bagaimana cara memulainya?</w:t>
      </w:r>
    </w:p>
    <w:p w14:paraId="5918F5E9" w14:textId="77777777" w:rsidR="00910E63" w:rsidRDefault="00000000">
      <w:r>
        <w:rPr>
          <w:b/>
        </w:rPr>
        <w:t xml:space="preserve">Assistant: </w:t>
      </w:r>
      <w:r>
        <w:t>Mari kita pecahkan bersama! Pertama, kita perlu menyamakan **luas lingkaran A** dengan **luas juring lingkaran B**. Apa rumus luas lingkaran dan luas juring yang kamu ingat?</w:t>
      </w:r>
    </w:p>
    <w:p w14:paraId="2D9EDF43" w14:textId="77777777" w:rsidR="00910E63" w:rsidRDefault="00000000">
      <w:r>
        <w:rPr>
          <w:b/>
        </w:rPr>
        <w:t xml:space="preserve">User: </w:t>
      </w:r>
      <w:r>
        <w:t>Luas lingkaran = πr², luas juring = (θ/360) × πr². Tapi saya tidak tahu cara menyamakannya.</w:t>
      </w:r>
    </w:p>
    <w:p w14:paraId="42E7CB3B" w14:textId="77777777" w:rsidR="00910E63" w:rsidRDefault="00000000">
      <w:r>
        <w:rPr>
          <w:b/>
        </w:rPr>
        <w:t xml:space="preserve">Assistant: </w:t>
      </w:r>
      <w:r>
        <w:t>Tepat! Misalkan:</w:t>
      </w:r>
      <w:r>
        <w:br/>
        <w:t>- Jari-jari lingkaran A = R</w:t>
      </w:r>
      <w:r>
        <w:br/>
        <w:t>- Jari-jari lingkaran B = r</w:t>
      </w:r>
      <w:r>
        <w:br/>
        <w:t>- Sudut pusat juring B = θ</w:t>
      </w:r>
      <w:r>
        <w:br/>
      </w:r>
      <w:r>
        <w:br/>
        <w:t>Persamaannya: π R² = (θ)/(360) × π r². Menurutmu, bagaimana menyelesaikan persamaan ini untuk mencari R?</w:t>
      </w:r>
    </w:p>
    <w:p w14:paraId="516C719F" w14:textId="77777777" w:rsidR="00910E63" w:rsidRDefault="00000000">
      <w:r>
        <w:rPr>
          <w:b/>
        </w:rPr>
        <w:t xml:space="preserve">User: </w:t>
      </w:r>
      <w:r>
        <w:t>Hilangkan π di kedua sisi? Jadi R² = (θ)/(360) × r²?</w:t>
      </w:r>
    </w:p>
    <w:p w14:paraId="484FBCC6" w14:textId="77777777" w:rsidR="00910E63" w:rsidRDefault="00000000">
      <w:r>
        <w:rPr>
          <w:b/>
        </w:rPr>
        <w:t xml:space="preserve">Assistant: </w:t>
      </w:r>
      <w:r>
        <w:t>Benar! Sekarang, untuk mencari R, kita akar kuadratkan kedua sisi:</w:t>
      </w:r>
      <w:r>
        <w:br/>
        <w:t>R = r × √(\frac{θ){360}}.</w:t>
      </w:r>
      <w:r>
        <w:br/>
      </w:r>
      <w:r>
        <w:br/>
        <w:t>Coba substitusi contoh angka: Jika θ = 90^° dan r = 12 cm, berapa R?</w:t>
      </w:r>
    </w:p>
    <w:p w14:paraId="3609D3DE" w14:textId="77777777" w:rsidR="00910E63" w:rsidRDefault="00000000">
      <w:r>
        <w:rPr>
          <w:b/>
        </w:rPr>
        <w:t xml:space="preserve">User: </w:t>
      </w:r>
      <w:r>
        <w:t>R = 12 × √(\frac{90){360}} = 12 × √(\frac{1){4}} = 12 × 0.5 = 6 cm. Jadi lingkaran A harus berjari-jari 6 cm?</w:t>
      </w:r>
    </w:p>
    <w:p w14:paraId="3211C09E" w14:textId="77777777" w:rsidR="00910E63" w:rsidRDefault="00000000">
      <w:r>
        <w:rPr>
          <w:b/>
        </w:rPr>
        <w:t xml:space="preserve">Assistant: </w:t>
      </w:r>
      <w:r>
        <w:t>Tepat! Luas lingkaran A (π×6² = 36π) akan sama dengan luas juring B (90°/360° × π×12² = 36π).</w:t>
      </w:r>
      <w:r>
        <w:br/>
      </w:r>
      <w:r>
        <w:br/>
        <w:t>Apa yang terjadi jika sudut θ diubah menjadi 180° dengan r = 10 cm?</w:t>
      </w:r>
    </w:p>
    <w:p w14:paraId="6E17467C" w14:textId="77777777" w:rsidR="00910E63" w:rsidRDefault="00000000">
      <w:r>
        <w:rPr>
          <w:b/>
        </w:rPr>
        <w:t xml:space="preserve">User: </w:t>
      </w:r>
      <w:r>
        <w:t>R = 10 × √(\frac{180){360}} = 10 × √(0.5) ≈ 7.07 cm. Tapi kok jari-jari A lebih kecil dari B?</w:t>
      </w:r>
    </w:p>
    <w:p w14:paraId="0DF80221" w14:textId="77777777" w:rsidR="00910E63" w:rsidRDefault="00000000">
      <w:r>
        <w:rPr>
          <w:b/>
        </w:rPr>
        <w:t xml:space="preserve">Assistant: </w:t>
      </w:r>
      <w:r>
        <w:t>Karena juring B hanya mencakup **setengah lingkaran** (θ=180°). Untuk menyamakan luasnya, lingkaran A cukup memiliki jari-jari lebih kecil. Jika θ=360°, maka R = r karena juring B adalah lingkaran penuh.</w:t>
      </w:r>
    </w:p>
    <w:p w14:paraId="7E7661DC" w14:textId="77777777" w:rsidR="00910E63" w:rsidRDefault="00000000">
      <w:r>
        <w:rPr>
          <w:b/>
        </w:rPr>
        <w:t xml:space="preserve">User: </w:t>
      </w:r>
      <w:r>
        <w:t>Jadi kesimpulannya, jari-jari A tergantung pada rasio sudut θ terhadap 360° dan jari-jari B?</w:t>
      </w:r>
    </w:p>
    <w:p w14:paraId="1E9525C4" w14:textId="77777777" w:rsidR="00910E63" w:rsidRDefault="00000000">
      <w:r>
        <w:rPr>
          <w:b/>
        </w:rPr>
        <w:t xml:space="preserve">Assistant: </w:t>
      </w:r>
      <w:r>
        <w:t>Benar! Rumus R = r √(\frac{θ){360}} menunjukkan hubungan ini. Semakin besar θ, semakin besar R, dan sebaliknya.</w:t>
      </w:r>
    </w:p>
    <w:p w14:paraId="5AD698F5" w14:textId="77777777" w:rsidR="00910E63" w:rsidRDefault="00000000">
      <w:r>
        <w:br w:type="page"/>
      </w:r>
    </w:p>
    <w:p w14:paraId="75B6D727" w14:textId="77777777" w:rsidR="00910E63" w:rsidRDefault="00000000">
      <w:pPr>
        <w:pStyle w:val="Heading1"/>
      </w:pPr>
      <w:r>
        <w:lastRenderedPageBreak/>
        <w:t>Conversation 47</w:t>
      </w:r>
    </w:p>
    <w:p w14:paraId="0268DF72" w14:textId="77777777" w:rsidR="00910E63" w:rsidRDefault="00000000">
      <w:r>
        <w:rPr>
          <w:b/>
        </w:rPr>
        <w:t xml:space="preserve">User: </w:t>
      </w:r>
      <w:r>
        <w:t>Buatlah lingkaran A dengan jari-jari tertentu, sedemikian sehingga luasnya sama dengan juring pada lingkaran B dengan sudut pusat dan jari-jari tertentu. Jelaskan.</w:t>
      </w:r>
    </w:p>
    <w:p w14:paraId="0C50B7AA" w14:textId="77777777" w:rsidR="00910E63" w:rsidRDefault="00000000">
      <w:r>
        <w:rPr>
          <w:b/>
        </w:rPr>
        <w:t xml:space="preserve">Assistant: </w:t>
      </w:r>
      <w:r>
        <w:t>Menarik! Jadi kamu ingin membuat lingkaran A yang luasnya sama dengan luas juring dari lingkaran B. Sudah tahu rumus untuk menghitung luas juring?</w:t>
      </w:r>
    </w:p>
    <w:p w14:paraId="0FA29E6C" w14:textId="77777777" w:rsidR="00910E63" w:rsidRDefault="00000000">
      <w:r>
        <w:rPr>
          <w:b/>
        </w:rPr>
        <w:t xml:space="preserve">User: </w:t>
      </w:r>
      <w:r>
        <w:t>Kayaknya lupa deh rumusnya.</w:t>
      </w:r>
    </w:p>
    <w:p w14:paraId="6CA45F67" w14:textId="77777777" w:rsidR="00910E63" w:rsidRDefault="00000000">
      <w:r>
        <w:rPr>
          <w:b/>
        </w:rPr>
        <w:t xml:space="preserve">Assistant: </w:t>
      </w:r>
      <w:r>
        <w:t>Gak apa-apa! Luas juring bisa dihitung dengan rumus:</w:t>
      </w:r>
      <w:r>
        <w:br/>
      </w:r>
      <w:r>
        <w:br/>
        <w:t xml:space="preserve"> L = (α)/(360^°) × π r² </w:t>
      </w:r>
      <w:r>
        <w:br/>
      </w:r>
      <w:r>
        <w:br/>
        <w:t>Di mana α adalah sudut pusat (dalam derajat) dan r adalah jari-jari lingkaran. Jadi kita bisa hitung luas juring pada lingkaran B dulu. Kamu punya nilainya?</w:t>
      </w:r>
    </w:p>
    <w:p w14:paraId="78ECDCA0" w14:textId="77777777" w:rsidR="00910E63" w:rsidRDefault="00000000">
      <w:r>
        <w:rPr>
          <w:b/>
        </w:rPr>
        <w:t xml:space="preserve">User: </w:t>
      </w:r>
      <w:r>
        <w:t>Misalnya sudutnya 90° dan jari-jarinya 8 cm.</w:t>
      </w:r>
    </w:p>
    <w:p w14:paraId="31D8E56E" w14:textId="77777777" w:rsidR="00910E63" w:rsidRDefault="00000000">
      <w:r>
        <w:rPr>
          <w:b/>
        </w:rPr>
        <w:t xml:space="preserve">Assistant: </w:t>
      </w:r>
      <w:r>
        <w:t>Oke, kita hitung dulu luas juring B ya:</w:t>
      </w:r>
      <w:r>
        <w:br/>
      </w:r>
      <w:r>
        <w:br/>
      </w:r>
      <w:r>
        <w:br/>
        <w:t>L = (90)/(360) × π × 8² = (1)/(4) × π × 64 = 16π</w:t>
      </w:r>
      <w:r>
        <w:br/>
      </w:r>
      <w:r>
        <w:br/>
      </w:r>
      <w:r>
        <w:br/>
        <w:t>Jadi luas juringnya 16π. Sekarang kamu ingin membuat lingkaran A yang luasnya juga 16π. Bisa tebak berapa jari-jari lingkaran A agar luasnya sama?</w:t>
      </w:r>
    </w:p>
    <w:p w14:paraId="68E677D0" w14:textId="77777777" w:rsidR="00910E63" w:rsidRDefault="00000000">
      <w:r>
        <w:rPr>
          <w:b/>
        </w:rPr>
        <w:t xml:space="preserve">User: </w:t>
      </w:r>
      <w:r>
        <w:t>Aku bingung, gimana caranya nyari jari-jari kalau cuma dikasih luas?</w:t>
      </w:r>
    </w:p>
    <w:p w14:paraId="6C8F5202" w14:textId="77777777" w:rsidR="00910E63" w:rsidRDefault="00000000">
      <w:r>
        <w:rPr>
          <w:b/>
        </w:rPr>
        <w:t xml:space="preserve">Assistant: </w:t>
      </w:r>
      <w:r>
        <w:t>Pertanyaan bagus! Kita bisa pakai rumus luas lingkaran:</w:t>
      </w:r>
      <w:r>
        <w:br/>
      </w:r>
      <w:r>
        <w:br/>
        <w:t xml:space="preserve"> π r² = 16π </w:t>
      </w:r>
      <w:r>
        <w:br/>
      </w:r>
      <w:r>
        <w:br/>
        <w:t>Nah, π bisa kita coret dari kedua sisi. Jadi tinggal:</w:t>
      </w:r>
      <w:r>
        <w:br/>
      </w:r>
      <w:r>
        <w:br/>
        <w:t xml:space="preserve"> r² = 16 ⇒ r = 4 </w:t>
      </w:r>
      <w:r>
        <w:br/>
      </w:r>
      <w:r>
        <w:br/>
        <w:t>Jadi, jari-jari lingkaran A adalah 4 cm agar luasnya sama dengan juring di lingkaran B. Sudah mulai masuk akal?</w:t>
      </w:r>
    </w:p>
    <w:p w14:paraId="514A02B3" w14:textId="77777777" w:rsidR="00910E63" w:rsidRDefault="00000000">
      <w:r>
        <w:rPr>
          <w:b/>
        </w:rPr>
        <w:t xml:space="preserve">User: </w:t>
      </w:r>
      <w:r>
        <w:t>Ohhh... sekarang baru ngerti! Jadi kita nyamain luasnya dulu ya.</w:t>
      </w:r>
    </w:p>
    <w:p w14:paraId="1F565D21" w14:textId="77777777" w:rsidR="00910E63" w:rsidRDefault="00000000">
      <w:r>
        <w:br w:type="page"/>
      </w:r>
    </w:p>
    <w:p w14:paraId="4F3F7522" w14:textId="77777777" w:rsidR="00910E63" w:rsidRDefault="00000000">
      <w:pPr>
        <w:pStyle w:val="Heading1"/>
      </w:pPr>
      <w:r>
        <w:lastRenderedPageBreak/>
        <w:t>Conversation 48</w:t>
      </w:r>
    </w:p>
    <w:p w14:paraId="507D7164" w14:textId="77777777" w:rsidR="00910E63" w:rsidRDefault="00000000">
      <w:r>
        <w:rPr>
          <w:b/>
        </w:rPr>
        <w:t xml:space="preserve">User: </w:t>
      </w:r>
      <w:r>
        <w:t>Aku lihat soal ini: Diketahui besar ∠MAN adalah 160°. Tentukan besar ∠MON. Tapi aku bingung harus mulai dari mana.</w:t>
      </w:r>
    </w:p>
    <w:p w14:paraId="7773F393" w14:textId="77777777" w:rsidR="00910E63" w:rsidRDefault="00000000">
      <w:r>
        <w:rPr>
          <w:b/>
        </w:rPr>
        <w:t xml:space="preserve">Assistant: </w:t>
      </w:r>
      <w:r>
        <w:t>Gak masalah, kita bahas bareng-bareng ya! Dari soal itu, sudut ∠MAN adalah sudut keliling yang menghadap busur MN. Pernah dengar tentang hubungan sudut keliling dan sudut pusat?</w:t>
      </w:r>
    </w:p>
    <w:p w14:paraId="36543DF9" w14:textId="77777777" w:rsidR="00910E63" w:rsidRDefault="00000000">
      <w:r>
        <w:rPr>
          <w:b/>
        </w:rPr>
        <w:t xml:space="preserve">User: </w:t>
      </w:r>
      <w:r>
        <w:t>Belum ngerti sih...</w:t>
      </w:r>
    </w:p>
    <w:p w14:paraId="58DA3EC4" w14:textId="77777777" w:rsidR="00910E63" w:rsidRDefault="00000000">
      <w:r>
        <w:rPr>
          <w:b/>
        </w:rPr>
        <w:t xml:space="preserve">Assistant: </w:t>
      </w:r>
      <w:r>
        <w:t>Oke! Dalam lingkaran, sudut pusat itu dua kali sudut keliling yang menghadap busur yang sama. Jadi kalau sudut ∠MAN adalah 160°, maka sudut pusat ∠MON yang menghadap busur yang sama pasti dua kali lebih besar dari sudut kelilingnya.</w:t>
      </w:r>
    </w:p>
    <w:p w14:paraId="47A6BFB7" w14:textId="77777777" w:rsidR="00910E63" w:rsidRDefault="00000000">
      <w:r>
        <w:rPr>
          <w:b/>
        </w:rPr>
        <w:t xml:space="preserve">User: </w:t>
      </w:r>
      <w:r>
        <w:t>Berarti ∠MON itu 320° dong?</w:t>
      </w:r>
    </w:p>
    <w:p w14:paraId="6315B981" w14:textId="77777777" w:rsidR="00910E63" w:rsidRDefault="00000000">
      <w:r>
        <w:rPr>
          <w:b/>
        </w:rPr>
        <w:t xml:space="preserve">Assistant: </w:t>
      </w:r>
      <w:r>
        <w:t>Wah, hampir benar, tapi kebalik justru! Justru sudut pusat itu dua kali sudut keliling. Tapi di sini yang diketahui justru sudut kelilingnya, jadi sudut pusatnya adalah *lebih kecil*. Jadi kita balik ya: sudut pusat = 2 × sudut keliling.</w:t>
      </w:r>
    </w:p>
    <w:p w14:paraId="537A6487" w14:textId="77777777" w:rsidR="00910E63" w:rsidRDefault="00000000">
      <w:r>
        <w:rPr>
          <w:b/>
        </w:rPr>
        <w:t xml:space="preserve">User: </w:t>
      </w:r>
      <w:r>
        <w:t>Ohh iya! Jadi ∠MON = 2 × ∠MAN?</w:t>
      </w:r>
    </w:p>
    <w:p w14:paraId="196F60A4" w14:textId="77777777" w:rsidR="00910E63" w:rsidRDefault="00000000">
      <w:r>
        <w:rPr>
          <w:b/>
        </w:rPr>
        <w:t xml:space="preserve">Assistant: </w:t>
      </w:r>
      <w:r>
        <w:t>Sebaliknya, ∠MAN itu sudut keliling dan ∠MON sudut pusat. Maka:</w:t>
      </w:r>
      <w:r>
        <w:br/>
      </w:r>
      <w:r>
        <w:br/>
      </w:r>
      <w:r>
        <w:br/>
        <w:t>∠ MAN = (1)/(2) × ∠ MON</w:t>
      </w:r>
      <w:r>
        <w:br/>
      </w:r>
      <w:r>
        <w:br/>
      </w:r>
      <w:r>
        <w:br/>
        <w:t>Kalau ∠MAN = 160°, maka kita kalikan dua:</w:t>
      </w:r>
      <w:r>
        <w:br/>
      </w:r>
      <w:r>
        <w:br/>
      </w:r>
      <w:r>
        <w:br/>
        <w:t>∠ MON = 2 × 160° = 320°</w:t>
      </w:r>
      <w:r>
        <w:br/>
      </w:r>
      <w:r>
        <w:br/>
      </w:r>
      <w:r>
        <w:br/>
        <w:t>Tapi… tunggu! Ini tidak mungkin karena sudut pusat maksimum hanya bisa 360°. Mungkin kita perlu cek lagi: biasanya sudut keliling itu setengah dari sudut pusat. Jadi, sepertinya ∠MON = 2 × ∠MAN justru tidak mungkin. Kebalik: ∠MAN = 1/2 × ∠MON, jadi ∠MON = 2 × ∠MAN tidak benar. Mari kita ulang dengan cara benar.</w:t>
      </w:r>
    </w:p>
    <w:p w14:paraId="60DB45FF" w14:textId="77777777" w:rsidR="00910E63" w:rsidRDefault="00000000">
      <w:r>
        <w:rPr>
          <w:b/>
        </w:rPr>
        <w:t xml:space="preserve">User: </w:t>
      </w:r>
      <w:r>
        <w:t>Jadi gimana dong cara benernya?</w:t>
      </w:r>
    </w:p>
    <w:p w14:paraId="57194058" w14:textId="77777777" w:rsidR="00910E63" w:rsidRDefault="00000000">
      <w:r>
        <w:rPr>
          <w:b/>
        </w:rPr>
        <w:t xml:space="preserve">Assistant: </w:t>
      </w:r>
      <w:r>
        <w:t xml:space="preserve">Karena ∠MAN = 160° adalah sudut keliling yang menghadap busur MN, maka ∠MON sebagai sudut pusatnya harus *dua kali lebih besar dari sudut kelilingnya*. Tapi ini mustahil karena 2 × 160° = 320°, dan sudut pusat maksimum hanya 360°. Ini artinya, justru ∠MON = 2 × </w:t>
      </w:r>
      <w:r>
        <w:lastRenderedPageBreak/>
        <w:t>sudut keliling.</w:t>
      </w:r>
      <w:r>
        <w:br/>
      </w:r>
      <w:r>
        <w:br/>
        <w:t>Tapi karena ∠MAN adalah sudut keliling, maka sebenarnya:</w:t>
      </w:r>
      <w:r>
        <w:br/>
      </w:r>
      <w:r>
        <w:br/>
      </w:r>
      <w:r>
        <w:br/>
        <w:t>∠ MON = 2 × ∠ MAN = 2 × 160° = 320°</w:t>
      </w:r>
      <w:r>
        <w:br/>
      </w:r>
      <w:r>
        <w:br/>
      </w:r>
      <w:r>
        <w:br/>
        <w:t>Namun dalam geometri lingkaran yang benar, ∠MAN harus *lebih kecil* dari sudut pusat. Jadi kemungkinan besar soalnya justru terbalik atau ada konteks tambahan.</w:t>
      </w:r>
      <w:r>
        <w:br/>
      </w:r>
      <w:r>
        <w:br/>
        <w:t>Tapi kalau gambar menunjukkan ∠MON yang berhadap-hadapan dengan sudut keliling ∠MAN, maka:</w:t>
      </w:r>
      <w:r>
        <w:br/>
      </w:r>
      <w:r>
        <w:br/>
      </w:r>
      <w:r>
        <w:br/>
        <w:t>∠ MON = 2 × 160° = 320°</w:t>
      </w:r>
      <w:r>
        <w:br/>
      </w:r>
      <w:r>
        <w:br/>
      </w:r>
      <w:r>
        <w:br/>
        <w:t>Jadi kita bisa simpulkan ∠MON = 320°, meskipun itu tampaknya tidak biasa karena mendekati keliling penuh. Gambar bisa membantu memperjelas konteksnya. Kamu mau aku bantu hitung dengan asumsi sudut pusat lainnya?</w:t>
      </w:r>
    </w:p>
    <w:p w14:paraId="7EC661B5" w14:textId="77777777" w:rsidR="00910E63" w:rsidRDefault="00000000">
      <w:r>
        <w:br w:type="page"/>
      </w:r>
    </w:p>
    <w:p w14:paraId="1B9F529E" w14:textId="77777777" w:rsidR="00910E63" w:rsidRDefault="00000000">
      <w:pPr>
        <w:pStyle w:val="Heading1"/>
      </w:pPr>
      <w:r>
        <w:lastRenderedPageBreak/>
        <w:t>Conversation 49</w:t>
      </w:r>
    </w:p>
    <w:p w14:paraId="4A314699" w14:textId="77777777" w:rsidR="00910E63" w:rsidRDefault="00000000">
      <w:r>
        <w:rPr>
          <w:b/>
        </w:rPr>
        <w:t xml:space="preserve">User: </w:t>
      </w:r>
      <w:r>
        <w:t>Aku punya soal ini: Perhatikan segi empat PQRS yang terinskripsi dalam sebuah lingkaran. Diketahui m∠ PQR = 125^° dan m∠ QRS = 78^°. Tentukan m∠ SPQ dan m∠ RSP. Aku benar-benar bingung memulainya.</w:t>
      </w:r>
    </w:p>
    <w:p w14:paraId="5F6E3532" w14:textId="77777777" w:rsidR="00910E63" w:rsidRDefault="00000000">
      <w:r>
        <w:rPr>
          <w:b/>
        </w:rPr>
        <w:t xml:space="preserve">Assistant: </w:t>
      </w:r>
      <w:r>
        <w:t>Menarik! Pertama, apakah kamu sudah tahu apa itu *segi empat terinskripsi* (cyclic quadrilateral)?</w:t>
      </w:r>
    </w:p>
    <w:p w14:paraId="21FBA24C" w14:textId="77777777" w:rsidR="00910E63" w:rsidRDefault="00000000">
      <w:r>
        <w:rPr>
          <w:b/>
        </w:rPr>
        <w:t xml:space="preserve">User: </w:t>
      </w:r>
      <w:r>
        <w:t>Kurasa belum jelas. Apa bedanya dengan segi empat biasa?</w:t>
      </w:r>
    </w:p>
    <w:p w14:paraId="4D8DFD00" w14:textId="77777777" w:rsidR="00910E63" w:rsidRDefault="00000000">
      <w:r>
        <w:rPr>
          <w:b/>
        </w:rPr>
        <w:t xml:space="preserve">Assistant: </w:t>
      </w:r>
      <w:r>
        <w:t>Segi empat terinskripsi berarti semua titik sudutnya terletak pada keliling lingkaran yang sama. Salah satu sifat pentingnya: *sudut-sudut yang berhadapan jumlahnya 180°*.</w:t>
      </w:r>
    </w:p>
    <w:p w14:paraId="5B2FB61A" w14:textId="77777777" w:rsidR="00910E63" w:rsidRDefault="00000000">
      <w:r>
        <w:rPr>
          <w:b/>
        </w:rPr>
        <w:t xml:space="preserve">User: </w:t>
      </w:r>
      <w:r>
        <w:t>Oh begitu. Jadi sudut di Q berhadapan dengan sudut di S, dan sudut di P berhadapan dengan sudut di R?</w:t>
      </w:r>
    </w:p>
    <w:p w14:paraId="5069D9C3" w14:textId="77777777" w:rsidR="00910E63" w:rsidRDefault="00000000">
      <w:r>
        <w:rPr>
          <w:b/>
        </w:rPr>
        <w:t xml:space="preserve">Assistant: </w:t>
      </w:r>
      <w:r>
        <w:t>Betul sekali. Karena m∠ PQR = 125^°, maka sudut yang berhadapan dengannya, yaitu ∠ RSP, harus</w:t>
      </w:r>
      <w:r>
        <w:br/>
      </w:r>
      <w:r>
        <w:br/>
      </w:r>
      <w:r>
        <w:br/>
        <w:t>∠ PQR + ∠ RSP = 180^°</w:t>
      </w:r>
      <w:r>
        <w:br/>
      </w:r>
      <w:r>
        <w:br/>
      </w:r>
      <w:r>
        <w:br/>
        <w:t>Jadi bisa kamu hitung ∠ RSP?</w:t>
      </w:r>
    </w:p>
    <w:p w14:paraId="07D3F146" w14:textId="77777777" w:rsidR="00910E63" w:rsidRDefault="00000000">
      <w:r>
        <w:rPr>
          <w:b/>
        </w:rPr>
        <w:t xml:space="preserve">User: </w:t>
      </w:r>
      <w:r>
        <w:t>Mmm… jadi ∠ RSP = 180^° - 125^° = 55^°?</w:t>
      </w:r>
    </w:p>
    <w:p w14:paraId="68DBBF54" w14:textId="77777777" w:rsidR="00910E63" w:rsidRDefault="00000000">
      <w:r>
        <w:rPr>
          <w:b/>
        </w:rPr>
        <w:t xml:space="preserve">Assistant: </w:t>
      </w:r>
      <w:r>
        <w:t>Tepat! Jadi kita sudah dapat</w:t>
      </w:r>
      <w:r>
        <w:br/>
      </w:r>
      <w:r>
        <w:br/>
      </w:r>
      <w:r>
        <w:br/>
        <w:t>m∠ RSP = 55^°.</w:t>
      </w:r>
      <w:r>
        <w:br/>
      </w:r>
      <w:r>
        <w:br/>
      </w:r>
      <w:r>
        <w:br/>
        <w:t>Sekarang tinggal m∠ SPQ. Sudut ini berhadapan dengan ∠ QRS kan?</w:t>
      </w:r>
    </w:p>
    <w:p w14:paraId="5147DC7F" w14:textId="77777777" w:rsidR="00910E63" w:rsidRDefault="00000000">
      <w:r>
        <w:rPr>
          <w:b/>
        </w:rPr>
        <w:t xml:space="preserve">User: </w:t>
      </w:r>
      <w:r>
        <w:t>Iya, sudut di R itu ∠ QRS = 78^°.</w:t>
      </w:r>
    </w:p>
    <w:p w14:paraId="4CE2CBF4" w14:textId="77777777" w:rsidR="00910E63" w:rsidRDefault="00000000">
      <w:r>
        <w:rPr>
          <w:b/>
        </w:rPr>
        <w:t xml:space="preserve">Assistant: </w:t>
      </w:r>
      <w:r>
        <w:t>Maka dengan sifat yang sama:</w:t>
      </w:r>
      <w:r>
        <w:br/>
      </w:r>
      <w:r>
        <w:br/>
      </w:r>
      <w:r>
        <w:br/>
        <w:t>∠ SPQ + ∠ QRS = 180^°</w:t>
      </w:r>
      <w:r>
        <w:br/>
      </w:r>
      <w:r>
        <w:br/>
      </w:r>
      <w:r>
        <w:br/>
        <w:t>Jadi m∠ SPQ = 180^° - 78^° = 102^°.</w:t>
      </w:r>
    </w:p>
    <w:p w14:paraId="33B724FC" w14:textId="77777777" w:rsidR="00910E63" w:rsidRDefault="00000000">
      <w:r>
        <w:rPr>
          <w:b/>
        </w:rPr>
        <w:lastRenderedPageBreak/>
        <w:t xml:space="preserve">User: </w:t>
      </w:r>
      <w:r>
        <w:t>Jadi jawabannya m∠ SPQ = 102^° dan m∠ RSP = 55^°?</w:t>
      </w:r>
    </w:p>
    <w:p w14:paraId="1412AD1E" w14:textId="77777777" w:rsidR="00910E63" w:rsidRDefault="00000000">
      <w:r>
        <w:rPr>
          <w:b/>
        </w:rPr>
        <w:t xml:space="preserve">Assistant: </w:t>
      </w:r>
      <w:r>
        <w:t xml:space="preserve">Betul! Itulah keindahan segi empat terinskripsi—sudut berhadapan selalu suplemen. </w:t>
      </w:r>
      <w:r>
        <w:br/>
      </w:r>
      <w:r>
        <w:br/>
        <w:t>Ada lagi yang ingin kamu tanyakan tentang konsep ini atau soal serupa?</w:t>
      </w:r>
    </w:p>
    <w:p w14:paraId="2B881C03" w14:textId="77777777" w:rsidR="00910E63" w:rsidRDefault="00000000">
      <w:r>
        <w:rPr>
          <w:b/>
        </w:rPr>
        <w:t xml:space="preserve">User: </w:t>
      </w:r>
      <w:r>
        <w:t>Boleh, aku penasaran: apakah semua segi empat dengan sudut berhadapan jumlahnya 180° pasti terinskripsi?</w:t>
      </w:r>
    </w:p>
    <w:p w14:paraId="1FA756D7" w14:textId="77777777" w:rsidR="00910E63" w:rsidRDefault="00000000">
      <w:r>
        <w:rPr>
          <w:b/>
        </w:rPr>
        <w:t xml:space="preserve">Assistant: </w:t>
      </w:r>
      <w:r>
        <w:t>Pertanyaan bagus! Ya, konversinya juga benar: jika sebuah segi empat memiliki sepasang sudut berhadapan yang jumlahnya 180°, maka segi empat itu dapat digambarkan terinskripsi dalam suatu lingkaran. Ini sering disebut *kriteria siklik*.</w:t>
      </w:r>
    </w:p>
    <w:p w14:paraId="71BB2EF9" w14:textId="77777777" w:rsidR="00910E63" w:rsidRDefault="00000000">
      <w:r>
        <w:br w:type="page"/>
      </w:r>
    </w:p>
    <w:p w14:paraId="3506017E" w14:textId="77777777" w:rsidR="00910E63" w:rsidRDefault="00000000">
      <w:pPr>
        <w:pStyle w:val="Heading1"/>
      </w:pPr>
      <w:r>
        <w:lastRenderedPageBreak/>
        <w:t>Conversation 50</w:t>
      </w:r>
    </w:p>
    <w:p w14:paraId="4273FC24" w14:textId="77777777" w:rsidR="00910E63" w:rsidRDefault="00000000">
      <w:r>
        <w:rPr>
          <w:b/>
        </w:rPr>
        <w:t xml:space="preserve">User: </w:t>
      </w:r>
      <w:r>
        <w:t>Lingkaran A memiliki jari-jari 14 cm. Tentukan sudut pusat dan jari-jari sebuah juring lingkaran lain agar luasnya sama dengan luas lingkaran A.</w:t>
      </w:r>
    </w:p>
    <w:p w14:paraId="769CC1D9" w14:textId="77777777" w:rsidR="00910E63" w:rsidRDefault="00000000">
      <w:r>
        <w:rPr>
          <w:b/>
        </w:rPr>
        <w:t xml:space="preserve">Assistant: </w:t>
      </w:r>
      <w:r>
        <w:t>Baik! Pertama, apakah kamu ingat rumus luas lingkaran?</w:t>
      </w:r>
    </w:p>
    <w:p w14:paraId="76C59AB0" w14:textId="77777777" w:rsidR="00910E63" w:rsidRDefault="00000000">
      <w:r>
        <w:rPr>
          <w:b/>
        </w:rPr>
        <w:t xml:space="preserve">User: </w:t>
      </w:r>
      <w:r>
        <w:t>Iya, L = π r².</w:t>
      </w:r>
    </w:p>
    <w:p w14:paraId="15CC51B1" w14:textId="77777777" w:rsidR="00910E63" w:rsidRDefault="00000000">
      <w:r>
        <w:rPr>
          <w:b/>
        </w:rPr>
        <w:t xml:space="preserve">Assistant: </w:t>
      </w:r>
      <w:r>
        <w:t>Betul. Jadi luas lingkaran A adalah</w:t>
      </w:r>
      <w:r>
        <w:br/>
      </w:r>
      <w:r>
        <w:br/>
      </w:r>
      <w:r>
        <w:br/>
        <w:t>L_A = π × 14² = 196π.</w:t>
      </w:r>
      <w:r>
        <w:br/>
      </w:r>
      <w:r>
        <w:br/>
      </w:r>
      <w:r>
        <w:br/>
        <w:t>Sekarang, apa rumus luas juring dengan sudut pusat α dan jari-jari r?</w:t>
      </w:r>
    </w:p>
    <w:p w14:paraId="5A66C199" w14:textId="77777777" w:rsidR="00910E63" w:rsidRDefault="00000000">
      <w:r>
        <w:rPr>
          <w:b/>
        </w:rPr>
        <w:t xml:space="preserve">User: </w:t>
      </w:r>
      <w:r>
        <w:t>Rumusnya L_{juring} = (α)/(360^°)×π r², kan?</w:t>
      </w:r>
    </w:p>
    <w:p w14:paraId="331E03AB" w14:textId="77777777" w:rsidR="00910E63" w:rsidRDefault="00000000">
      <w:r>
        <w:rPr>
          <w:b/>
        </w:rPr>
        <w:t xml:space="preserve">Assistant: </w:t>
      </w:r>
      <w:r>
        <w:t>Betul sekali! Untuk menyamakan luas, kita perlu</w:t>
      </w:r>
      <w:r>
        <w:br/>
      </w:r>
      <w:r>
        <w:br/>
      </w:r>
      <w:r>
        <w:br/>
        <w:t>(α)/(360^°) π r² = 196π.</w:t>
      </w:r>
      <w:r>
        <w:br/>
      </w:r>
      <w:r>
        <w:br/>
      </w:r>
      <w:r>
        <w:br/>
        <w:t>Tapi kita punya dua variabel (α dan r) dalam satu persamaan, jadi sebenarnya ada banyak pasangan solusi. Untuk memudahkan, kita bisa pilih satu nilai sudut atau jari-jari terlebih dahulu. Mau coba pilih α = 90^°?</w:t>
      </w:r>
    </w:p>
    <w:p w14:paraId="217F7EFB" w14:textId="77777777" w:rsidR="00910E63" w:rsidRDefault="00000000">
      <w:r>
        <w:rPr>
          <w:b/>
        </w:rPr>
        <w:t xml:space="preserve">User: </w:t>
      </w:r>
      <w:r>
        <w:t>Oke, kalau α = 90^° maka</w:t>
      </w:r>
      <w:r>
        <w:br/>
      </w:r>
      <w:r>
        <w:br/>
      </w:r>
      <w:r>
        <w:br/>
        <w:t>(90)/(360) r² = 196 \;\Longrightarrow\; (1)/(4)r² = 196 \;\Longrightarrow\; r² = 784 \;\Longrightarrow\; r = 28\ cm.</w:t>
      </w:r>
      <w:r>
        <w:br/>
      </w:r>
      <w:r>
        <w:br/>
      </w:r>
      <w:r>
        <w:br/>
        <w:t>Benar begitu?</w:t>
      </w:r>
    </w:p>
    <w:p w14:paraId="33371E14" w14:textId="77777777" w:rsidR="00910E63" w:rsidRDefault="00000000">
      <w:r>
        <w:rPr>
          <w:b/>
        </w:rPr>
        <w:t xml:space="preserve">Assistant: </w:t>
      </w:r>
      <w:r>
        <w:t>Tepat sekali! Jadi salah satu solusi adalah:</w:t>
      </w:r>
      <w:r>
        <w:br/>
      </w:r>
      <w:r>
        <w:br/>
      </w:r>
      <w:r>
        <w:br/>
        <w:t>α = 90^°,      r = 28\ cm.</w:t>
      </w:r>
      <w:r>
        <w:br/>
      </w:r>
      <w:r>
        <w:br/>
      </w:r>
      <w:r>
        <w:br/>
        <w:t>Kamu juga bisa memilih α lain, misalnya 180^°. Mau coba?</w:t>
      </w:r>
    </w:p>
    <w:p w14:paraId="6489B643" w14:textId="77777777" w:rsidR="00910E63" w:rsidRDefault="00000000">
      <w:r>
        <w:rPr>
          <w:b/>
        </w:rPr>
        <w:lastRenderedPageBreak/>
        <w:t xml:space="preserve">User: </w:t>
      </w:r>
      <w:r>
        <w:t>Coba, ya. Jika α = 180^°, maka</w:t>
      </w:r>
      <w:r>
        <w:br/>
      </w:r>
      <w:r>
        <w:br/>
      </w:r>
      <w:r>
        <w:br/>
        <w:t>(180)/(360) r² = 196 \;\Longrightarrow\; (1)/(2)r² = 196 \;\Longrightarrow\; r² = 392 \;\Longrightarrow\; r = √(392) ≈ 19{,}8\ cm.</w:t>
      </w:r>
      <w:r>
        <w:br/>
      </w:r>
      <w:r>
        <w:br/>
      </w:r>
      <w:r>
        <w:br/>
        <w:t>Gimana?</w:t>
      </w:r>
    </w:p>
    <w:p w14:paraId="12220FBE" w14:textId="77777777" w:rsidR="00910E63" w:rsidRDefault="00000000">
      <w:r>
        <w:rPr>
          <w:b/>
        </w:rPr>
        <w:t xml:space="preserve">Assistant: </w:t>
      </w:r>
      <w:r>
        <w:t>Betul! Jadi pasangan solusi lain adalah:</w:t>
      </w:r>
      <w:r>
        <w:br/>
      </w:r>
      <w:r>
        <w:br/>
      </w:r>
      <w:r>
        <w:br/>
        <w:t>α = 180^°,      r ≈ 19{,}8\ cm.</w:t>
      </w:r>
      <w:r>
        <w:br/>
      </w:r>
      <w:r>
        <w:br/>
      </w:r>
      <w:r>
        <w:br/>
        <w:t>Kesimpulannya, ada tak terhingga banyak pasangan (α, r) yang memenuhi</w:t>
      </w:r>
      <w:r>
        <w:br/>
      </w:r>
      <w:r>
        <w:br/>
      </w:r>
      <w:r>
        <w:br/>
        <w:t>(α)/(360^°) r² = 196</w:t>
      </w:r>
      <w:r>
        <w:br/>
      </w:r>
      <w:r>
        <w:br/>
      </w:r>
      <w:r>
        <w:br/>
        <w:t>Kamu bisa pilih sudut pusat apa saja, lalu hitung jari-jari yang sesuai dengan rumus di atas.</w:t>
      </w:r>
    </w:p>
    <w:p w14:paraId="3FC2B8FA" w14:textId="77777777" w:rsidR="00910E63" w:rsidRDefault="00000000">
      <w:r>
        <w:br w:type="page"/>
      </w:r>
    </w:p>
    <w:p w14:paraId="2C3F1734" w14:textId="77777777" w:rsidR="00910E63" w:rsidRDefault="00000000">
      <w:pPr>
        <w:pStyle w:val="Heading1"/>
      </w:pPr>
      <w:r>
        <w:lastRenderedPageBreak/>
        <w:t>Conversation 51</w:t>
      </w:r>
    </w:p>
    <w:p w14:paraId="0B69EB34" w14:textId="77777777" w:rsidR="00910E63" w:rsidRDefault="00000000">
      <w:r>
        <w:rPr>
          <w:b/>
        </w:rPr>
        <w:t xml:space="preserve">User: </w:t>
      </w:r>
      <w:r>
        <w:t>Halo, Aku lagi pengen belajar matematika nih.</w:t>
      </w:r>
    </w:p>
    <w:p w14:paraId="7970DE0A" w14:textId="77777777" w:rsidR="00910E63" w:rsidRDefault="00000000">
      <w:r>
        <w:rPr>
          <w:b/>
        </w:rPr>
        <w:t xml:space="preserve">Assistant: </w:t>
      </w:r>
      <w:r>
        <w:t>Hai! Kalau begitu, ada yang bisa kubantu hari ini?</w:t>
      </w:r>
    </w:p>
    <w:p w14:paraId="7A030FA7" w14:textId="77777777" w:rsidR="00910E63" w:rsidRDefault="00000000">
      <w:r>
        <w:rPr>
          <w:b/>
        </w:rPr>
        <w:t xml:space="preserve">User: </w:t>
      </w:r>
      <w:r>
        <w:t>Iya, aku punya soal ini:</w:t>
      </w:r>
      <w:r>
        <w:br/>
      </w:r>
      <w:r>
        <w:br/>
        <w:t>“Suatu kue berbentuk lingkaran padat dengan jari-jari 14 cm. Kue tersebut dibagi menjadi 6 bagian berbentuk juring yang sama luas. Tentukan:</w:t>
      </w:r>
      <w:r>
        <w:br/>
        <w:t>a) Sudut pusat masing-masing potongan.</w:t>
      </w:r>
      <w:r>
        <w:br/>
        <w:t>b) Luas potongan kue tersebut.”</w:t>
      </w:r>
      <w:r>
        <w:br/>
      </w:r>
      <w:r>
        <w:br/>
        <w:t>Aku agak bingung harus mulai dari mana.</w:t>
      </w:r>
    </w:p>
    <w:p w14:paraId="627C7AC5" w14:textId="77777777" w:rsidR="00910E63" w:rsidRDefault="00000000">
      <w:r>
        <w:rPr>
          <w:b/>
        </w:rPr>
        <w:t xml:space="preserve">Assistant: </w:t>
      </w:r>
      <w:r>
        <w:t>Menarik! Pertama-tama, apakah kamu ingat bahwa total sudut pusat dalam satu lingkaran adalah 360^°?</w:t>
      </w:r>
    </w:p>
    <w:p w14:paraId="5C7EB035" w14:textId="77777777" w:rsidR="00910E63" w:rsidRDefault="00000000">
      <w:r>
        <w:rPr>
          <w:b/>
        </w:rPr>
        <w:t xml:space="preserve">User: </w:t>
      </w:r>
      <w:r>
        <w:t>Iya, totalnya 360^°.</w:t>
      </w:r>
    </w:p>
    <w:p w14:paraId="033AB687" w14:textId="77777777" w:rsidR="00910E63" w:rsidRDefault="00000000">
      <w:r>
        <w:rPr>
          <w:b/>
        </w:rPr>
        <w:t xml:space="preserve">Assistant: </w:t>
      </w:r>
      <w:r>
        <w:t>Karena kue dibagi menjadi 6 juring sama besar, maka sudut pusat setiap potongan adalah</w:t>
      </w:r>
      <w:r>
        <w:br/>
      </w:r>
      <w:r>
        <w:br/>
      </w:r>
      <w:r>
        <w:br/>
        <w:t>(360^°)/(6) = 60^°.</w:t>
      </w:r>
      <w:r>
        <w:br/>
      </w:r>
      <w:r>
        <w:br/>
      </w:r>
      <w:r>
        <w:br/>
        <w:t>Apakah kamu paham langkahnya?</w:t>
      </w:r>
    </w:p>
    <w:p w14:paraId="7E790147" w14:textId="77777777" w:rsidR="00910E63" w:rsidRDefault="00000000">
      <w:r>
        <w:rPr>
          <w:b/>
        </w:rPr>
        <w:t xml:space="preserve">User: </w:t>
      </w:r>
      <w:r>
        <w:t>Oh, jadi tiap juring sudutnya 60^°. Oke, tapi bagaimana cara menghitung luas tiap juring?</w:t>
      </w:r>
    </w:p>
    <w:p w14:paraId="0332EF65" w14:textId="77777777" w:rsidR="00910E63" w:rsidRDefault="00000000">
      <w:r>
        <w:rPr>
          <w:b/>
        </w:rPr>
        <w:t xml:space="preserve">Assistant: </w:t>
      </w:r>
      <w:r>
        <w:t>Untuk luas juring, kita gunakan rumus:</w:t>
      </w:r>
      <w:r>
        <w:br/>
      </w:r>
      <w:r>
        <w:br/>
      </w:r>
      <w:r>
        <w:br/>
        <w:t>L_{juring} = (α)/(360^°)× π r²,</w:t>
      </w:r>
      <w:r>
        <w:br/>
      </w:r>
      <w:r>
        <w:br/>
      </w:r>
      <w:r>
        <w:br/>
        <w:t>di mana α adalah sudut pusat dan r jari-jari lingkaran.</w:t>
      </w:r>
    </w:p>
    <w:p w14:paraId="54169DC7" w14:textId="77777777" w:rsidR="00910E63" w:rsidRDefault="00000000">
      <w:r>
        <w:rPr>
          <w:b/>
        </w:rPr>
        <w:t xml:space="preserve">User: </w:t>
      </w:r>
      <w:r>
        <w:t>Jadi di soal α = 60^° dan r = 14 cm?</w:t>
      </w:r>
    </w:p>
    <w:p w14:paraId="02AFBBF5" w14:textId="77777777" w:rsidR="00910E63" w:rsidRDefault="00000000">
      <w:r>
        <w:rPr>
          <w:b/>
        </w:rPr>
        <w:t xml:space="preserve">Assistant: </w:t>
      </w:r>
      <w:r>
        <w:t>Betul! Maka:</w:t>
      </w:r>
      <w:r>
        <w:br/>
      </w:r>
      <w:r>
        <w:br/>
      </w:r>
      <w:r>
        <w:br/>
        <w:t>L_{juring} = (60^°)/(360^°)× π × 14²</w:t>
      </w:r>
      <w:r>
        <w:br/>
      </w:r>
      <w:r>
        <w:lastRenderedPageBreak/>
        <w:t>= (1)/(6)× π × 196</w:t>
      </w:r>
      <w:r>
        <w:br/>
        <w:t>= (196π)/(6)</w:t>
      </w:r>
      <w:r>
        <w:br/>
        <w:t>= (98π)/(3)\ cm².</w:t>
      </w:r>
      <w:r>
        <w:br/>
      </w:r>
      <w:r>
        <w:br/>
      </w:r>
      <w:r>
        <w:br/>
        <w:t>Kalau ingin nilai desimal, π ≈ 3{,}14, sehingga</w:t>
      </w:r>
      <w:r>
        <w:br/>
      </w:r>
      <w:r>
        <w:br/>
      </w:r>
      <w:r>
        <w:br/>
        <w:t>L_{juring} ≈ \frac{98 × 3{,}14}{3} ≈ 102{,}5\ cm².</w:t>
      </w:r>
      <w:r>
        <w:br/>
      </w:r>
      <w:r>
        <w:br/>
      </w:r>
      <w:r>
        <w:br/>
        <w:t>Apakah jelas?</w:t>
      </w:r>
    </w:p>
    <w:p w14:paraId="2ACA5642" w14:textId="77777777" w:rsidR="00910E63" w:rsidRDefault="00000000">
      <w:r>
        <w:rPr>
          <w:b/>
        </w:rPr>
        <w:t xml:space="preserve">User: </w:t>
      </w:r>
      <w:r>
        <w:t>Iya, jelas banget! Jadi jawabannya:</w:t>
      </w:r>
      <w:r>
        <w:br/>
        <w:t>a) 60^°</w:t>
      </w:r>
      <w:r>
        <w:br/>
        <w:t>b) (98π)/(3)\ cm² atau sekitar 102{,}5\ cm².</w:t>
      </w:r>
    </w:p>
    <w:p w14:paraId="2F5BFAEC" w14:textId="77777777" w:rsidR="00910E63" w:rsidRDefault="00000000">
      <w:r>
        <w:rPr>
          <w:b/>
        </w:rPr>
        <w:t xml:space="preserve">Assistant: </w:t>
      </w:r>
      <w:r>
        <w:t>Tepat sekali! Kalau ada soal lain atau ingin latihan lagi, kabari saja ya.</w:t>
      </w:r>
    </w:p>
    <w:p w14:paraId="76B5EB26" w14:textId="77777777" w:rsidR="00910E63" w:rsidRDefault="00000000">
      <w:r>
        <w:br w:type="page"/>
      </w:r>
    </w:p>
    <w:p w14:paraId="3C0B1295" w14:textId="77777777" w:rsidR="00910E63" w:rsidRDefault="00000000">
      <w:pPr>
        <w:pStyle w:val="Heading1"/>
      </w:pPr>
      <w:r>
        <w:lastRenderedPageBreak/>
        <w:t>Conversation 52</w:t>
      </w:r>
    </w:p>
    <w:p w14:paraId="0FD4A8B0" w14:textId="77777777" w:rsidR="00910E63" w:rsidRDefault="00000000">
      <w:r>
        <w:rPr>
          <w:b/>
        </w:rPr>
        <w:t xml:space="preserve">User: </w:t>
      </w:r>
      <w:r>
        <w:t>Aku lagi kepikiran soal tentang pizza nih.</w:t>
      </w:r>
    </w:p>
    <w:p w14:paraId="6C581125" w14:textId="77777777" w:rsidR="00910E63" w:rsidRDefault="00000000">
      <w:r>
        <w:rPr>
          <w:b/>
        </w:rPr>
        <w:t xml:space="preserve">Assistant: </w:t>
      </w:r>
      <w:r>
        <w:t>Halo! Seru, soal tentang pizza matematika ya? Ceritakan soalnya, yuk.</w:t>
      </w:r>
    </w:p>
    <w:p w14:paraId="0996B4E7" w14:textId="77777777" w:rsidR="00910E63" w:rsidRDefault="00000000">
      <w:r>
        <w:rPr>
          <w:b/>
        </w:rPr>
        <w:t xml:space="preserve">User: </w:t>
      </w:r>
      <w:r>
        <w:t>Misalnya ada pizza bulat dengan jari-jari 10 cm, dibagi menjadi 5 irisan juring sama besar. Aku ingin tahu sudut pusat setiap irisan dan luasnya.</w:t>
      </w:r>
    </w:p>
    <w:p w14:paraId="75A6AA27" w14:textId="77777777" w:rsidR="00910E63" w:rsidRDefault="00000000">
      <w:r>
        <w:rPr>
          <w:b/>
        </w:rPr>
        <w:t xml:space="preserve">Assistant: </w:t>
      </w:r>
      <w:r>
        <w:t>Baik, pertama kita ingat bahwa total sudut pusat satu lingkaran adalah 360^°. Kalau dibagi 5 irisan sama besar, bagaimana cara mencari sudut pusat tiap irisan?</w:t>
      </w:r>
    </w:p>
    <w:p w14:paraId="15DA88C4" w14:textId="77777777" w:rsidR="00910E63" w:rsidRDefault="00000000">
      <w:r>
        <w:rPr>
          <w:b/>
        </w:rPr>
        <w:t xml:space="preserve">User: </w:t>
      </w:r>
      <w:r>
        <w:t>Mungkin 360^° \div 5?</w:t>
      </w:r>
    </w:p>
    <w:p w14:paraId="7BBD7E92" w14:textId="77777777" w:rsidR="00910E63" w:rsidRDefault="00000000">
      <w:r>
        <w:rPr>
          <w:b/>
        </w:rPr>
        <w:t xml:space="preserve">Assistant: </w:t>
      </w:r>
      <w:r>
        <w:t>Tepat! Jadi</w:t>
      </w:r>
      <w:r>
        <w:br/>
      </w:r>
      <w:r>
        <w:br/>
      </w:r>
      <w:r>
        <w:br/>
        <w:t>α = (360^°)/(5) = 72^°.</w:t>
      </w:r>
      <w:r>
        <w:br/>
      </w:r>
      <w:r>
        <w:br/>
      </w:r>
      <w:r>
        <w:br/>
        <w:t>Itu sudut pusat tiap irisan. Sekarang, apakah kamu ingat rumus luas juring dengan sudut α dan jari-jari r?</w:t>
      </w:r>
    </w:p>
    <w:p w14:paraId="2FADB029" w14:textId="77777777" w:rsidR="00910E63" w:rsidRDefault="00000000">
      <w:r>
        <w:rPr>
          <w:b/>
        </w:rPr>
        <w:t xml:space="preserve">User: </w:t>
      </w:r>
      <w:r>
        <w:t>Rumusnya L = (α)/(360^°) × π r², kan?</w:t>
      </w:r>
    </w:p>
    <w:p w14:paraId="354BD7F5" w14:textId="77777777" w:rsidR="00910E63" w:rsidRDefault="00000000">
      <w:r>
        <w:rPr>
          <w:b/>
        </w:rPr>
        <w:t xml:space="preserve">Assistant: </w:t>
      </w:r>
      <w:r>
        <w:t>Ya! Jadi kita substitusi α=72^° dan r=10 cm:</w:t>
      </w:r>
      <w:r>
        <w:br/>
      </w:r>
      <w:r>
        <w:br/>
      </w:r>
      <w:r>
        <w:br/>
        <w:t>L = (72^°)/(360^°) × π × 10² = (1)/(5) × 100π = 20π  cm².</w:t>
      </w:r>
      <w:r>
        <w:br/>
      </w:r>
      <w:r>
        <w:br/>
      </w:r>
      <w:r>
        <w:br/>
        <w:t>Apakah kamu ingin hasilnya dalam bentuk desimal?</w:t>
      </w:r>
    </w:p>
    <w:p w14:paraId="39A89B49" w14:textId="77777777" w:rsidR="00910E63" w:rsidRDefault="00000000">
      <w:r>
        <w:rPr>
          <w:b/>
        </w:rPr>
        <w:t xml:space="preserve">User: </w:t>
      </w:r>
      <w:r>
        <w:t>Iya, pakai π ≈ 3{,}14.</w:t>
      </w:r>
    </w:p>
    <w:p w14:paraId="145A0BB9" w14:textId="77777777" w:rsidR="00910E63" w:rsidRDefault="00000000">
      <w:r>
        <w:rPr>
          <w:b/>
        </w:rPr>
        <w:t xml:space="preserve">Assistant: </w:t>
      </w:r>
      <w:r>
        <w:t>Baik, maka</w:t>
      </w:r>
      <w:r>
        <w:br/>
      </w:r>
      <w:r>
        <w:br/>
      </w:r>
      <w:r>
        <w:br/>
        <w:t>20π ≈ 20 × 3{,}14 = 62{,}8  cm².</w:t>
      </w:r>
      <w:r>
        <w:br/>
      </w:r>
      <w:r>
        <w:br/>
      </w:r>
      <w:r>
        <w:br/>
        <w:t>Jadi, tiap irisan pizza memiliki sudut pusat 72^° dan luas sekitar 62{,}8 cm².</w:t>
      </w:r>
    </w:p>
    <w:p w14:paraId="5D8087A1" w14:textId="77777777" w:rsidR="00910E63" w:rsidRDefault="00000000">
      <w:r>
        <w:rPr>
          <w:b/>
        </w:rPr>
        <w:t xml:space="preserve">User: </w:t>
      </w:r>
      <w:r>
        <w:t>Mantap! Terima kasih, sekarang aku paham cara menghitung juring pizza.</w:t>
      </w:r>
    </w:p>
    <w:p w14:paraId="26E01A02" w14:textId="77777777" w:rsidR="00910E63" w:rsidRDefault="00000000">
      <w:r>
        <w:br w:type="page"/>
      </w:r>
    </w:p>
    <w:p w14:paraId="7E52957D" w14:textId="77777777" w:rsidR="00910E63" w:rsidRDefault="00000000">
      <w:pPr>
        <w:pStyle w:val="Heading1"/>
      </w:pPr>
      <w:r>
        <w:lastRenderedPageBreak/>
        <w:t>Conversation 53</w:t>
      </w:r>
    </w:p>
    <w:p w14:paraId="413DE9A6" w14:textId="77777777" w:rsidR="00910E63" w:rsidRDefault="00000000">
      <w:r>
        <w:rPr>
          <w:b/>
        </w:rPr>
        <w:t xml:space="preserve">User: </w:t>
      </w:r>
      <w:r>
        <w:t>Tolong bantu aku ngerjain soal segiempat PQRS. Diketahui ∠ PQR = 125^° dan ∠ QRS = 78^°. Gimana cara cari ∠ SPQ dan ∠ RSP?</w:t>
      </w:r>
    </w:p>
    <w:p w14:paraId="7F396E47" w14:textId="77777777" w:rsidR="00910E63" w:rsidRDefault="00000000">
      <w:r>
        <w:rPr>
          <w:b/>
        </w:rPr>
        <w:t xml:space="preserve">Assistant: </w:t>
      </w:r>
      <w:r>
        <w:t>Tentu! Pertama, kita perlu ingat sifat sudut dalam segiempat. Jumlah semua sudut dalam segiempat adalah 360^°. Kamu bisa coba hitung total sudut yang sudah diketahui dulu. Sudut mana lagi yang mungkin bisa dicari?</w:t>
      </w:r>
    </w:p>
    <w:p w14:paraId="594885FD" w14:textId="77777777" w:rsidR="00910E63" w:rsidRDefault="00000000">
      <w:r>
        <w:rPr>
          <w:b/>
        </w:rPr>
        <w:t xml:space="preserve">User: </w:t>
      </w:r>
      <w:r>
        <w:t>Aku belum paham. Misalnya, segiempat ini apa termasuk jajar genjang atau bukan?</w:t>
      </w:r>
    </w:p>
    <w:p w14:paraId="4E491FD7" w14:textId="77777777" w:rsidR="00910E63" w:rsidRDefault="00000000">
      <w:r>
        <w:rPr>
          <w:b/>
        </w:rPr>
        <w:t xml:space="preserve">Assistant: </w:t>
      </w:r>
      <w:r>
        <w:t>Pertanyaan bagus! Soal tidak menyebutkan jenis segiempatnya, jadi kita anggap segiempat sembarang. Coba perhatikan urutan titik PQRS. Jika digambar, apakah ada sudut lain yang berdekatan dengan ∠ PQR atau ∠ QRS?</w:t>
      </w:r>
    </w:p>
    <w:p w14:paraId="66574848" w14:textId="77777777" w:rsidR="00910E63" w:rsidRDefault="00000000">
      <w:r>
        <w:rPr>
          <w:b/>
        </w:rPr>
        <w:t xml:space="preserve">User: </w:t>
      </w:r>
      <w:r>
        <w:t>Aku bingung. Bisa tolong kasih contoh langkah-langkahnya?</w:t>
      </w:r>
    </w:p>
    <w:p w14:paraId="3D7CCF71" w14:textId="77777777" w:rsidR="00910E63" w:rsidRDefault="00000000">
      <w:r>
        <w:rPr>
          <w:b/>
        </w:rPr>
        <w:t xml:space="preserve">Assistant: </w:t>
      </w:r>
      <w:r>
        <w:t>Baik, mari mulai dari konsep dasar. Jumlah keempat sudut segiempat adalah 360^°. Diketahui dua sudut: 125^° dan 78^°. Total sementara adalah 125 + 78 = 203^°. Sekarang, kita perlu mencari dua sudut lain (∠ SPQ dan ∠ RSP). Ada ide?</w:t>
      </w:r>
    </w:p>
    <w:p w14:paraId="782F015B" w14:textId="77777777" w:rsidR="00910E63" w:rsidRDefault="00000000">
      <w:r>
        <w:rPr>
          <w:b/>
        </w:rPr>
        <w:t xml:space="preserve">User: </w:t>
      </w:r>
      <w:r>
        <w:t>Kalau misalnya segiempatnya lingkaran, apa bedanya?</w:t>
      </w:r>
    </w:p>
    <w:p w14:paraId="3E54020F" w14:textId="77777777" w:rsidR="00910E63" w:rsidRDefault="00000000">
      <w:r>
        <w:rPr>
          <w:b/>
        </w:rPr>
        <w:t xml:space="preserve">Assistant: </w:t>
      </w:r>
      <w:r>
        <w:t>Wah, ini segiempat biasa, bukan segiempat tali busur (yang terletak pada lingkaran). Jadi, sifatnya tetap jumlah sudut 360^°. Coba kita fokus ke sudut yang belum diketahui. Misalnya, apakah ada sudut yang berpelurus atau sehadap?</w:t>
      </w:r>
    </w:p>
    <w:p w14:paraId="37DFD8FC" w14:textId="77777777" w:rsidR="00910E63" w:rsidRDefault="00000000">
      <w:r>
        <w:rPr>
          <w:b/>
        </w:rPr>
        <w:t xml:space="preserve">User: </w:t>
      </w:r>
      <w:r>
        <w:t>Aku mau lihat cara hitungnya langsung.</w:t>
      </w:r>
    </w:p>
    <w:p w14:paraId="219405BA" w14:textId="77777777" w:rsidR="00910E63" w:rsidRDefault="00000000">
      <w:r>
        <w:rPr>
          <w:b/>
        </w:rPr>
        <w:t xml:space="preserve">Assistant: </w:t>
      </w:r>
      <w:r>
        <w:t>Oke, mari hitung bersama. Total sudut segiempat = 360^°. Sudut yang belum diketahui: x = ∠ SPQ dan y = ∠ RSP. Persamaannya: 125 + 78 + x + y = 360. Jadi, x + y = 360 - 203 = 157^°. Tapi kita butuh informasi lebih. Apakah ada sifat lain dari segiempat PQRS?</w:t>
      </w:r>
    </w:p>
    <w:p w14:paraId="46AC83AA" w14:textId="77777777" w:rsidR="00910E63" w:rsidRDefault="00000000">
      <w:r>
        <w:rPr>
          <w:b/>
        </w:rPr>
        <w:t xml:space="preserve">User: </w:t>
      </w:r>
      <w:r>
        <w:t>Soalnya cuma segiempat biasa. Jadi gimana?</w:t>
      </w:r>
    </w:p>
    <w:p w14:paraId="6343FB74" w14:textId="77777777" w:rsidR="00910E63" w:rsidRDefault="00000000">
      <w:r>
        <w:rPr>
          <w:b/>
        </w:rPr>
        <w:t xml:space="preserve">Assistant: </w:t>
      </w:r>
      <w:r>
        <w:t>Jika tidak ada informasi tambahan, mungkin ada kesalahan soal atau perlu asumsi. Tapi coba periksa lagi: Apakah sudut ∠ SPQ dan ∠ RSP saling berhubungan? Misalnya, jika PQRS adalah trapesium, kita bisa cari sudut dalam sepihak.</w:t>
      </w:r>
    </w:p>
    <w:p w14:paraId="42128428" w14:textId="77777777" w:rsidR="00910E63" w:rsidRDefault="00000000">
      <w:r>
        <w:rPr>
          <w:b/>
        </w:rPr>
        <w:t xml:space="preserve">User: </w:t>
      </w:r>
      <w:r>
        <w:t>Aku masih belum bisa. Kasih contoh cara hitungnya dong!</w:t>
      </w:r>
    </w:p>
    <w:p w14:paraId="5B64C567" w14:textId="77777777" w:rsidR="00910E63" w:rsidRDefault="00000000">
      <w:r>
        <w:rPr>
          <w:b/>
        </w:rPr>
        <w:t xml:space="preserve">Assistant: </w:t>
      </w:r>
      <w:r>
        <w:t>Tenang, kita coba pendekatan lain. Misalnya, jika segiempat itu memiliki sepasang sisi sejajar, jumlah sudut yang berdekatan adalah 180^°. Tapi karena soal tidak menyebutkan, kita tidak bisa asumsi. Jadi, mungkin perlu diagram atau informasi tambahan. Tetapi dengan data yang ada, solusi mungkin hanya menyatakan x + y = 157^°.</w:t>
      </w:r>
    </w:p>
    <w:p w14:paraId="43F5D636" w14:textId="77777777" w:rsidR="00910E63" w:rsidRDefault="00000000">
      <w:r>
        <w:br w:type="page"/>
      </w:r>
    </w:p>
    <w:p w14:paraId="4927AEA2" w14:textId="77777777" w:rsidR="00910E63" w:rsidRDefault="00000000">
      <w:pPr>
        <w:pStyle w:val="Heading1"/>
      </w:pPr>
      <w:r>
        <w:lastRenderedPageBreak/>
        <w:t>Conversation 54</w:t>
      </w:r>
    </w:p>
    <w:p w14:paraId="12634E9A" w14:textId="77777777" w:rsidR="00910E63" w:rsidRDefault="00000000">
      <w:r>
        <w:rPr>
          <w:b/>
        </w:rPr>
        <w:t xml:space="preserve">User: </w:t>
      </w:r>
      <w:r>
        <w:t>Halo ChatGPT, aku punya soal ini:</w:t>
      </w:r>
      <w:r>
        <w:br/>
      </w:r>
      <w:r>
        <w:br/>
        <w:t>“Suatu pabrik membuat biskuit yang berbentuk lingkaran padat dengan diameter 5 cm. Sebagai variasi, pabrik tersebut juga ingin membuat biskuit dengan ketebalan sama namun berbentuk juring lingkaran dengan sudut pusat 90°. Tentukan diameter biskuit tersebut agar bahan produksinya sama dengan biskuit yang berbentuk lingkaran.”</w:t>
      </w:r>
      <w:r>
        <w:br/>
      </w:r>
      <w:r>
        <w:br/>
        <w:t>Aku agak bingung harus mulai dari mana.</w:t>
      </w:r>
    </w:p>
    <w:p w14:paraId="06CB23F2" w14:textId="77777777" w:rsidR="00910E63" w:rsidRDefault="00000000">
      <w:r>
        <w:rPr>
          <w:b/>
        </w:rPr>
        <w:t xml:space="preserve">Assistant: </w:t>
      </w:r>
      <w:r>
        <w:t>Menarik! Intinya kita ingin supaya luas biskuit lingkaran penuh sama dengan luas juring 90°. Pertama, apa kamu ingat rumus luas lingkaran?</w:t>
      </w:r>
    </w:p>
    <w:p w14:paraId="3A2E9EA8" w14:textId="77777777" w:rsidR="00910E63" w:rsidRDefault="00000000">
      <w:r>
        <w:rPr>
          <w:b/>
        </w:rPr>
        <w:t xml:space="preserve">User: </w:t>
      </w:r>
      <w:r>
        <w:t>Iya, luas lingkaran itu L = π r².</w:t>
      </w:r>
    </w:p>
    <w:p w14:paraId="29895F29" w14:textId="77777777" w:rsidR="00910E63" w:rsidRDefault="00000000">
      <w:r>
        <w:rPr>
          <w:b/>
        </w:rPr>
        <w:t xml:space="preserve">Assistant: </w:t>
      </w:r>
      <w:r>
        <w:t>Betul. Karena diameter lingkaran penuh adalah 5 cm, maka jari-jarinya r = 2{,}5 cm. Jadi luas lingkaran penuh:</w:t>
      </w:r>
      <w:r>
        <w:br/>
      </w:r>
      <w:r>
        <w:br/>
      </w:r>
      <w:r>
        <w:br/>
        <w:t>L_{full} = π × (2{,}5)² = 6{,}25π.</w:t>
      </w:r>
      <w:r>
        <w:br/>
      </w:r>
      <w:r>
        <w:br/>
      </w:r>
      <w:r>
        <w:br/>
        <w:t>Paham sampai sini?</w:t>
      </w:r>
    </w:p>
    <w:p w14:paraId="1614705A" w14:textId="77777777" w:rsidR="00910E63" w:rsidRDefault="00000000">
      <w:r>
        <w:rPr>
          <w:b/>
        </w:rPr>
        <w:t xml:space="preserve">User: </w:t>
      </w:r>
      <w:r>
        <w:t>Paham, hasilnya 6{,}25π cm².</w:t>
      </w:r>
    </w:p>
    <w:p w14:paraId="2926F8F9" w14:textId="77777777" w:rsidR="00910E63" w:rsidRDefault="00000000">
      <w:r>
        <w:rPr>
          <w:b/>
        </w:rPr>
        <w:t xml:space="preserve">Assistant: </w:t>
      </w:r>
      <w:r>
        <w:t>Oke, selanjutnya luas juring sudut pusat 90° adalah:</w:t>
      </w:r>
      <w:r>
        <w:br/>
      </w:r>
      <w:r>
        <w:br/>
      </w:r>
      <w:r>
        <w:br/>
        <w:t>L_{sector} = (90^°)/(360^°) × π R² = (1)/(4) π R²,</w:t>
      </w:r>
      <w:r>
        <w:br/>
      </w:r>
      <w:r>
        <w:br/>
      </w:r>
      <w:r>
        <w:br/>
        <w:t>di mana R adalah jari-jari juring. Kita ingin:</w:t>
      </w:r>
      <w:r>
        <w:br/>
      </w:r>
      <w:r>
        <w:br/>
      </w:r>
      <w:r>
        <w:br/>
        <w:t>L_{sector} = L_{full} = 6{,}25π.</w:t>
      </w:r>
      <w:r>
        <w:br/>
      </w:r>
      <w:r>
        <w:br/>
      </w:r>
      <w:r>
        <w:br/>
        <w:t>Coba tuliskan persamaannya.</w:t>
      </w:r>
    </w:p>
    <w:p w14:paraId="572A3ED9" w14:textId="77777777" w:rsidR="00910E63" w:rsidRDefault="00000000">
      <w:r>
        <w:rPr>
          <w:b/>
        </w:rPr>
        <w:t xml:space="preserve">User: </w:t>
      </w:r>
      <w:r>
        <w:t>Jadi:</w:t>
      </w:r>
      <w:r>
        <w:br/>
      </w:r>
      <w:r>
        <w:br/>
      </w:r>
      <w:r>
        <w:lastRenderedPageBreak/>
        <w:t>(1)/(4) π R² = 6{,}25π.</w:t>
      </w:r>
      <w:r>
        <w:br/>
      </w:r>
    </w:p>
    <w:p w14:paraId="0AB9F53C" w14:textId="77777777" w:rsidR="00910E63" w:rsidRDefault="00000000">
      <w:r>
        <w:rPr>
          <w:b/>
        </w:rPr>
        <w:t xml:space="preserve">Assistant: </w:t>
      </w:r>
      <w:r>
        <w:t>Betul! Sekarang, kita bisa bagi kedua sisi dengan π, sehingga:</w:t>
      </w:r>
      <w:r>
        <w:br/>
      </w:r>
      <w:r>
        <w:br/>
      </w:r>
      <w:r>
        <w:br/>
        <w:t>(1)/(4)R² = 6{,}25</w:t>
      </w:r>
      <w:r>
        <w:br/>
        <w:t xml:space="preserve">    \Longrightarrow    </w:t>
      </w:r>
      <w:r>
        <w:br/>
        <w:t>R² = 6{,}25 × 4 = 25.</w:t>
      </w:r>
      <w:r>
        <w:br/>
      </w:r>
      <w:r>
        <w:br/>
      </w:r>
      <w:r>
        <w:br/>
        <w:t>Apa nilai R yang kamu dapat?</w:t>
      </w:r>
    </w:p>
    <w:p w14:paraId="1B01AF94" w14:textId="77777777" w:rsidR="00910E63" w:rsidRDefault="00000000">
      <w:r>
        <w:rPr>
          <w:b/>
        </w:rPr>
        <w:t xml:space="preserve">User: </w:t>
      </w:r>
      <w:r>
        <w:t>Jadi R = 5 cm.</w:t>
      </w:r>
    </w:p>
    <w:p w14:paraId="2AB97DC2" w14:textId="77777777" w:rsidR="00910E63" w:rsidRDefault="00000000">
      <w:r>
        <w:rPr>
          <w:b/>
        </w:rPr>
        <w:t xml:space="preserve">Assistant: </w:t>
      </w:r>
      <w:r>
        <w:t>Tepat! Karena yang diminta adalah diameter juring, maka:</w:t>
      </w:r>
      <w:r>
        <w:br/>
      </w:r>
      <w:r>
        <w:br/>
      </w:r>
      <w:r>
        <w:br/>
        <w:t>D = 2R = 2 × 5 = 10\ cm.</w:t>
      </w:r>
      <w:r>
        <w:br/>
      </w:r>
      <w:r>
        <w:br/>
      </w:r>
      <w:r>
        <w:br/>
        <w:t>Jadi diameter biskuit juring tersebut adalah 10 cm. Ada yang masih ingin didiskusikan?</w:t>
      </w:r>
    </w:p>
    <w:p w14:paraId="291A4FC6" w14:textId="77777777" w:rsidR="00910E63" w:rsidRDefault="00000000">
      <w:r>
        <w:br w:type="page"/>
      </w:r>
    </w:p>
    <w:p w14:paraId="71731FAA" w14:textId="77777777" w:rsidR="00910E63" w:rsidRDefault="00000000">
      <w:pPr>
        <w:pStyle w:val="Heading1"/>
      </w:pPr>
      <w:r>
        <w:lastRenderedPageBreak/>
        <w:t>Conversation 55</w:t>
      </w:r>
    </w:p>
    <w:p w14:paraId="6892BA8F" w14:textId="77777777" w:rsidR="00910E63" w:rsidRDefault="00000000">
      <w:r>
        <w:rPr>
          <w:b/>
        </w:rPr>
        <w:t xml:space="preserve">User: </w:t>
      </w:r>
      <w:r>
        <w:t>Bisakah kamu memberikan beberapa latihan tentang materi lingkaran untuk kelas 8?</w:t>
      </w:r>
    </w:p>
    <w:p w14:paraId="600BFF40" w14:textId="77777777" w:rsidR="00910E63" w:rsidRDefault="00000000">
      <w:r>
        <w:rPr>
          <w:b/>
        </w:rPr>
        <w:t xml:space="preserve">Assistant: </w:t>
      </w:r>
      <w:r>
        <w:t>Tentu! Mari kita bahas sifat-sifat lingkaran. Berikut latihan pertama:</w:t>
      </w:r>
      <w:r>
        <w:br/>
      </w:r>
      <w:r>
        <w:br/>
        <w:t>1. Hitung keliling lingkaran dengan diameter 12 cm. Ekspresikan jawaban dalam bentuk π. Berapa hasilnya?</w:t>
      </w:r>
    </w:p>
    <w:p w14:paraId="474C2B64" w14:textId="77777777" w:rsidR="00910E63" w:rsidRDefault="00000000">
      <w:r>
        <w:rPr>
          <w:b/>
        </w:rPr>
        <w:t xml:space="preserve">User: </w:t>
      </w:r>
      <w:r>
        <w:t>12π</w:t>
      </w:r>
    </w:p>
    <w:p w14:paraId="50297FCE" w14:textId="77777777" w:rsidR="00910E63" w:rsidRDefault="00000000">
      <w:r>
        <w:rPr>
          <w:b/>
        </w:rPr>
        <w:t xml:space="preserve">Assistant: </w:t>
      </w:r>
      <w:r>
        <w:t>Bagus sekali! Kelilingnya adalah 12π cm.</w:t>
      </w:r>
      <w:r>
        <w:br/>
      </w:r>
      <w:r>
        <w:br/>
        <w:t>Siap untuk latihan berikutnya? Berikut latihan kedua:</w:t>
      </w:r>
      <w:r>
        <w:br/>
      </w:r>
      <w:r>
        <w:br/>
        <w:t>2. Hitung luas lingkaran dengan jari-jari 5 cm. Ekspresikan jawaban dalam bentuk π.</w:t>
      </w:r>
    </w:p>
    <w:p w14:paraId="6318F1ED" w14:textId="77777777" w:rsidR="00910E63" w:rsidRDefault="00000000">
      <w:r>
        <w:rPr>
          <w:b/>
        </w:rPr>
        <w:t xml:space="preserve">User: </w:t>
      </w:r>
      <w:r>
        <w:t>25π</w:t>
      </w:r>
    </w:p>
    <w:p w14:paraId="4F06071C" w14:textId="77777777" w:rsidR="00910E63" w:rsidRDefault="00000000">
      <w:r>
        <w:rPr>
          <w:b/>
        </w:rPr>
        <w:t xml:space="preserve">Assistant: </w:t>
      </w:r>
      <w:r>
        <w:t>Hebat! Luasnya adalah 25π cm².</w:t>
      </w:r>
      <w:r>
        <w:br/>
      </w:r>
      <w:r>
        <w:br/>
        <w:t>Sekarang latihan ketiga:</w:t>
      </w:r>
      <w:r>
        <w:br/>
      </w:r>
      <w:r>
        <w:br/>
        <w:t>3. Tentukan panjang busur yang diarsir oleh sudut pusat 60^° pada lingkaran dengan jari-jari 7 cm. Ekspresikan jawaban dalam bentuk π.</w:t>
      </w:r>
    </w:p>
    <w:p w14:paraId="354B9A3C" w14:textId="77777777" w:rsidR="00910E63" w:rsidRDefault="00000000">
      <w:r>
        <w:rPr>
          <w:b/>
        </w:rPr>
        <w:t xml:space="preserve">User: </w:t>
      </w:r>
      <w:r>
        <w:t>(7π)/(3)</w:t>
      </w:r>
    </w:p>
    <w:p w14:paraId="3068BA34" w14:textId="77777777" w:rsidR="00910E63" w:rsidRDefault="00000000">
      <w:r>
        <w:rPr>
          <w:b/>
        </w:rPr>
        <w:t xml:space="preserve">Assistant: </w:t>
      </w:r>
      <w:r>
        <w:t>Fantastis! Panjang busurnya adalah (7π)/(3) cm. Kerja yang bagus!</w:t>
      </w:r>
    </w:p>
    <w:p w14:paraId="3CBC1E87" w14:textId="77777777" w:rsidR="00910E63" w:rsidRDefault="00000000">
      <w:r>
        <w:br w:type="page"/>
      </w:r>
    </w:p>
    <w:p w14:paraId="17EBFF61" w14:textId="77777777" w:rsidR="00910E63" w:rsidRDefault="00000000">
      <w:pPr>
        <w:pStyle w:val="Heading1"/>
      </w:pPr>
      <w:r>
        <w:lastRenderedPageBreak/>
        <w:t>Conversation 56</w:t>
      </w:r>
    </w:p>
    <w:p w14:paraId="53B0FA03" w14:textId="77777777" w:rsidR="00910E63" w:rsidRDefault="00000000">
      <w:r>
        <w:rPr>
          <w:b/>
        </w:rPr>
        <w:t xml:space="preserve">User: </w:t>
      </w:r>
      <w:r>
        <w:t>Kak, aku bingung ngerjain soal segiempat PQRS. Diketahui ∠ PQR = 125^° dan ∠ QRS = 78^°. Bagaimana cara mencari ∠ SPQ dan ∠ RSP?</w:t>
      </w:r>
    </w:p>
    <w:p w14:paraId="477433C2" w14:textId="77777777" w:rsidR="00910E63" w:rsidRDefault="00000000">
      <w:r>
        <w:rPr>
          <w:b/>
        </w:rPr>
        <w:t xml:space="preserve">Assistant: </w:t>
      </w:r>
      <w:r>
        <w:t>Oke, mari kita pecahkan bersama! Pertama, ingatkah kamu berapa jumlah semua sudut dalam segiempat?</w:t>
      </w:r>
    </w:p>
    <w:p w14:paraId="4FF27E2E" w14:textId="77777777" w:rsidR="00910E63" w:rsidRDefault="00000000">
      <w:r>
        <w:rPr>
          <w:b/>
        </w:rPr>
        <w:t xml:space="preserve">User: </w:t>
      </w:r>
      <w:r>
        <w:t>Kalau segitiga kan 180°, kalau segiempat mungkin 360°?</w:t>
      </w:r>
    </w:p>
    <w:p w14:paraId="24DF8959" w14:textId="77777777" w:rsidR="00910E63" w:rsidRDefault="00000000">
      <w:r>
        <w:rPr>
          <w:b/>
        </w:rPr>
        <w:t xml:space="preserve">Assistant: </w:t>
      </w:r>
      <w:r>
        <w:t>Tepat sekali! Total sudut dalam segiempat adalah 360^°. Sekarang, mari hitung total sudut yang sudah diketahui: 125^° + 78^°. Berapa hasilnya?</w:t>
      </w:r>
    </w:p>
    <w:p w14:paraId="2EA4DE9E" w14:textId="77777777" w:rsidR="00910E63" w:rsidRDefault="00000000">
      <w:r>
        <w:rPr>
          <w:b/>
        </w:rPr>
        <w:t xml:space="preserve">User: </w:t>
      </w:r>
      <w:r>
        <w:t>125 ditambah 78... 203°?</w:t>
      </w:r>
    </w:p>
    <w:p w14:paraId="05FD3196" w14:textId="77777777" w:rsidR="00910E63" w:rsidRDefault="00000000">
      <w:r>
        <w:rPr>
          <w:b/>
        </w:rPr>
        <w:t xml:space="preserve">Assistant: </w:t>
      </w:r>
      <w:r>
        <w:t>Benar! Jadi, total sudut yang belum diketahui (∠ SPQ dan ∠ RSP) adalah 360^° - 203^° = 157^°. Tapi kita perlu cari masing-masing sudutnya. Ada ide?</w:t>
      </w:r>
    </w:p>
    <w:p w14:paraId="5D640754" w14:textId="77777777" w:rsidR="00910E63" w:rsidRDefault="00000000">
      <w:r>
        <w:rPr>
          <w:b/>
        </w:rPr>
        <w:t xml:space="preserve">User: </w:t>
      </w:r>
      <w:r>
        <w:t>Aku nggak tahu, soalnya cuma dikasih dua sudut. Apa soalnya kurang info?</w:t>
      </w:r>
    </w:p>
    <w:p w14:paraId="617A186D" w14:textId="77777777" w:rsidR="00910E63" w:rsidRDefault="00000000">
      <w:r>
        <w:rPr>
          <w:b/>
        </w:rPr>
        <w:t xml:space="preserve">Assistant: </w:t>
      </w:r>
      <w:r>
        <w:t>Pertanyaan bagus! Mungkin kita perlu asumsi bentuk segiempatnya. Misalnya, apakah PQRS jajar genjang? Jika iya, sudut yang berhadapan sama besar. Tapi karena soal tidak menyebutkan, kita anggap segiempat sembarang. Coba perhatikan apakah ada sisi yang sejajar atau sudut lain yang berpelurus?</w:t>
      </w:r>
    </w:p>
    <w:p w14:paraId="2407F18E" w14:textId="77777777" w:rsidR="00910E63" w:rsidRDefault="00000000">
      <w:r>
        <w:rPr>
          <w:b/>
        </w:rPr>
        <w:t xml:space="preserve">User: </w:t>
      </w:r>
      <w:r>
        <w:t>Kalau misalnya PQRS itu trapesium, apa bisa dicari?</w:t>
      </w:r>
    </w:p>
    <w:p w14:paraId="5FCA93E6" w14:textId="77777777" w:rsidR="00910E63" w:rsidRDefault="00000000">
      <w:r>
        <w:rPr>
          <w:b/>
        </w:rPr>
        <w:t xml:space="preserve">Assistant: </w:t>
      </w:r>
      <w:r>
        <w:t>Jika trapesium dengan PQ sejajar RS, jumlah sudut sepihak adalah 180^°. Tapi kita tidak tahu sisi mana yang sejajar. Coba lihat lagi soal: apakah ada petunjuk lain tentang sisi atau sudut tambahan?</w:t>
      </w:r>
    </w:p>
    <w:p w14:paraId="7998CB0C" w14:textId="77777777" w:rsidR="00910E63" w:rsidRDefault="00000000">
      <w:r>
        <w:rPr>
          <w:b/>
        </w:rPr>
        <w:t xml:space="preserve">User: </w:t>
      </w:r>
      <w:r>
        <w:t>Nggak ada, cuma dua sudut itu. Jadi gimana dong?</w:t>
      </w:r>
    </w:p>
    <w:p w14:paraId="75B28C28" w14:textId="77777777" w:rsidR="00910E63" w:rsidRDefault="00000000">
      <w:r>
        <w:rPr>
          <w:b/>
        </w:rPr>
        <w:t xml:space="preserve">Assistant: </w:t>
      </w:r>
      <w:r>
        <w:t>Hmm, mungkin soal ini ingin jawaban dalam bentuk persamaan. Karena total dua sudut yang belum diketahui adalah 157^°, kita bisa tulis: ∠ SPQ + ∠ RSP = 157^°. Tapi tanpa info lebih, nilai masing-masing tidak bisa ditentukan. Bisa jadi ada kesalahan soal atau perlu diagram.</w:t>
      </w:r>
    </w:p>
    <w:p w14:paraId="5DB7E406" w14:textId="77777777" w:rsidR="00910E63" w:rsidRDefault="00000000">
      <w:r>
        <w:rPr>
          <w:b/>
        </w:rPr>
        <w:t xml:space="preserve">User: </w:t>
      </w:r>
      <w:r>
        <w:t>Tapi di buku jawabannya ada angka pasti. Aku lupa caranya.</w:t>
      </w:r>
    </w:p>
    <w:p w14:paraId="72B3A001" w14:textId="77777777" w:rsidR="00910E63" w:rsidRDefault="00000000">
      <w:r>
        <w:rPr>
          <w:b/>
        </w:rPr>
        <w:t xml:space="preserve">Assistant: </w:t>
      </w:r>
      <w:r>
        <w:t>Kalau begitu, mungkin ada sifat khusus segiempat yang belum kita pertimbangkan. Misalnya, jika PQRS adalah segiempat tali busur (terletak pada lingkaran), berlaku sifat: jumlah sudut yang berhadapan 180^°. Coba cek apakah 125^° + ∠ RSP = 180^° atau 78^° + ∠ SPQ = 180^°?</w:t>
      </w:r>
    </w:p>
    <w:p w14:paraId="700E40CB" w14:textId="77777777" w:rsidR="00910E63" w:rsidRDefault="00000000">
      <w:r>
        <w:rPr>
          <w:b/>
        </w:rPr>
        <w:t xml:space="preserve">User: </w:t>
      </w:r>
      <w:r>
        <w:t>Coba hitung yang pertama: 125 + y = 180, jadi y = 55^°. Lalu 78 + x = 180, jadi x = 102^°. Tapi totalnya jadi 55 + 102 = 157^∘, cocok dengan tadi!</w:t>
      </w:r>
    </w:p>
    <w:p w14:paraId="6DD8A474" w14:textId="77777777" w:rsidR="00910E63" w:rsidRDefault="00000000">
      <w:r>
        <w:rPr>
          <w:b/>
        </w:rPr>
        <w:lastRenderedPageBreak/>
        <w:t xml:space="preserve">Assistant: </w:t>
      </w:r>
      <w:r>
        <w:t>Luar biasa! Kamu berhasil! Dengan asumsi PQRS adalah segiempat tali busur, maka ∠ RSP = 55^° dan ∠ SPQ = 102^°. Tapi ingat, ini hanya berlaku jika segiempat tersebut bisa dibuat dalam lingkaran. Bagaimana menurutmu?</w:t>
      </w:r>
    </w:p>
    <w:p w14:paraId="2B29E7F5" w14:textId="77777777" w:rsidR="00910E63" w:rsidRDefault="00000000">
      <w:r>
        <w:rPr>
          <w:b/>
        </w:rPr>
        <w:t xml:space="preserve">User: </w:t>
      </w:r>
      <w:r>
        <w:t>Jadi jawabannya 55° dan 102°? Tapi soal nggak nyebutin segiempat tali busur.</w:t>
      </w:r>
    </w:p>
    <w:p w14:paraId="01B4788D" w14:textId="77777777" w:rsidR="00910E63" w:rsidRDefault="00000000">
      <w:r>
        <w:rPr>
          <w:b/>
        </w:rPr>
        <w:t xml:space="preserve">Assistant: </w:t>
      </w:r>
      <w:r>
        <w:t>Betul, ini adalah kelemahan soal. Tapi mungkin di buku diasumsikan seperti itu. Selalu tanyakan ke guru jika ada ketidakjelasan. Sudah lebih paham sekarang?</w:t>
      </w:r>
    </w:p>
    <w:p w14:paraId="038164D6" w14:textId="77777777" w:rsidR="00910E63" w:rsidRDefault="00000000">
      <w:r>
        <w:br w:type="page"/>
      </w:r>
    </w:p>
    <w:p w14:paraId="16060E49" w14:textId="77777777" w:rsidR="00910E63" w:rsidRDefault="00000000">
      <w:pPr>
        <w:pStyle w:val="Heading1"/>
      </w:pPr>
      <w:r>
        <w:lastRenderedPageBreak/>
        <w:t>Conversation 57</w:t>
      </w:r>
    </w:p>
    <w:p w14:paraId="015EB4E5" w14:textId="77777777" w:rsidR="00910E63" w:rsidRDefault="00000000">
      <w:r>
        <w:rPr>
          <w:b/>
        </w:rPr>
        <w:t xml:space="preserve">User: </w:t>
      </w:r>
      <w:r>
        <w:t>Hai! Aku lagi belajar tentang lingkaran nih. Bisa bantu kasih latihan yang seru?</w:t>
      </w:r>
    </w:p>
    <w:p w14:paraId="294E6A21" w14:textId="77777777" w:rsidR="00910E63" w:rsidRDefault="00000000">
      <w:r>
        <w:rPr>
          <w:b/>
        </w:rPr>
        <w:t xml:space="preserve">Assistant: </w:t>
      </w:r>
      <w:r>
        <w:t>Tentu, belajar lingkaran itu menyenangkan! Kita mulai dari yang dasar dulu ya.</w:t>
      </w:r>
      <w:r>
        <w:br/>
      </w:r>
      <w:r>
        <w:br/>
        <w:t>1. Jika sebuah lingkaran memiliki jari-jari 10 cm, berapa keliling lingkaran tersebut? Gunakan rumus  K = 2π r .</w:t>
      </w:r>
    </w:p>
    <w:p w14:paraId="404A4746" w14:textId="77777777" w:rsidR="00910E63" w:rsidRDefault="00000000">
      <w:r>
        <w:rPr>
          <w:b/>
        </w:rPr>
        <w:t xml:space="preserve">User: </w:t>
      </w:r>
      <w:r>
        <w:t>Kelilingnya 20π cm</w:t>
      </w:r>
    </w:p>
    <w:p w14:paraId="7C9D1680" w14:textId="77777777" w:rsidR="00910E63" w:rsidRDefault="00000000">
      <w:r>
        <w:rPr>
          <w:b/>
        </w:rPr>
        <w:t xml:space="preserve">Assistant: </w:t>
      </w:r>
      <w:r>
        <w:t>Tepat sekali! Kelilingnya adalah 20π cm.</w:t>
      </w:r>
      <w:r>
        <w:br/>
      </w:r>
      <w:r>
        <w:br/>
        <w:t>Sekarang kita lanjut ya.</w:t>
      </w:r>
      <w:r>
        <w:br/>
      </w:r>
      <w:r>
        <w:br/>
        <w:t>2. Kalau luas lingkaran bisa dicari dengan rumus  L = π r² , berapa luas lingkaran yang memiliki jari-jari 7 cm? Jawaban dalam bentuk π, ya.</w:t>
      </w:r>
    </w:p>
    <w:p w14:paraId="3175370B" w14:textId="77777777" w:rsidR="00910E63" w:rsidRDefault="00000000">
      <w:r>
        <w:rPr>
          <w:b/>
        </w:rPr>
        <w:t xml:space="preserve">User: </w:t>
      </w:r>
      <w:r>
        <w:t>Luasnya 49π cm²</w:t>
      </w:r>
    </w:p>
    <w:p w14:paraId="78CD754A" w14:textId="77777777" w:rsidR="00910E63" w:rsidRDefault="00000000">
      <w:r>
        <w:rPr>
          <w:b/>
        </w:rPr>
        <w:t xml:space="preserve">Assistant: </w:t>
      </w:r>
      <w:r>
        <w:t>Hebat! Kamu sudah paham betul dasar-dasar lingkaran.</w:t>
      </w:r>
      <w:r>
        <w:br/>
      </w:r>
      <w:r>
        <w:br/>
        <w:t>Kita naikkan tingkatannya sedikit, yuk!</w:t>
      </w:r>
      <w:r>
        <w:br/>
      </w:r>
      <w:r>
        <w:br/>
        <w:t>3. Sebuah juring lingkaran memiliki sudut pusat 90^° dan jari-jari 14 cm. Berapa luas juring tersebut dalam bentuk π?</w:t>
      </w:r>
    </w:p>
    <w:p w14:paraId="7D197EFB" w14:textId="77777777" w:rsidR="00910E63" w:rsidRDefault="00000000">
      <w:r>
        <w:rPr>
          <w:b/>
        </w:rPr>
        <w:t xml:space="preserve">User: </w:t>
      </w:r>
      <w:r>
        <w:t>(1)/(4) × π × 14² = 49π cm²</w:t>
      </w:r>
    </w:p>
    <w:p w14:paraId="562960FD" w14:textId="77777777" w:rsidR="00910E63" w:rsidRDefault="00000000">
      <w:r>
        <w:rPr>
          <w:b/>
        </w:rPr>
        <w:t xml:space="preserve">Assistant: </w:t>
      </w:r>
      <w:r>
        <w:t>Jawaban kamu benar sekali, bagus! Karena sudut pusatnya 90^°, itu artinya seperempat lingkaran, dan perhitunganmu tepat: 49π cm².</w:t>
      </w:r>
      <w:r>
        <w:br/>
      </w:r>
      <w:r>
        <w:br/>
        <w:t>Siap untuk tantangan terakhir?</w:t>
      </w:r>
    </w:p>
    <w:p w14:paraId="0C7AA2DA" w14:textId="77777777" w:rsidR="00910E63" w:rsidRDefault="00000000">
      <w:r>
        <w:rPr>
          <w:b/>
        </w:rPr>
        <w:t xml:space="preserve">User: </w:t>
      </w:r>
      <w:r>
        <w:t>Siap dong!</w:t>
      </w:r>
    </w:p>
    <w:p w14:paraId="57C64FF9" w14:textId="77777777" w:rsidR="00910E63" w:rsidRDefault="00000000">
      <w:r>
        <w:rPr>
          <w:b/>
        </w:rPr>
        <w:t xml:space="preserve">Assistant: </w:t>
      </w:r>
      <w:r>
        <w:t>Oke, ini soalnya:</w:t>
      </w:r>
      <w:r>
        <w:br/>
      </w:r>
      <w:r>
        <w:br/>
        <w:t>4. Suatu kue berbentuk lingkaran padat dibagi menjadi 8 bagian berbentuk juring dengan sudut yang sama. Jika jari-jari kue adalah 12 cm, berapa luas satu potong kue dalam bentuk π?</w:t>
      </w:r>
    </w:p>
    <w:p w14:paraId="6DF6E7EF" w14:textId="77777777" w:rsidR="00910E63" w:rsidRDefault="00000000">
      <w:r>
        <w:rPr>
          <w:b/>
        </w:rPr>
        <w:t xml:space="preserve">User: </w:t>
      </w:r>
      <w:r>
        <w:t>Luas seluruh lingkaran = π × 12² = 144π, jadi satu potongan = (144π)/(8) = 18π cm²</w:t>
      </w:r>
    </w:p>
    <w:p w14:paraId="342CABEB" w14:textId="77777777" w:rsidR="00910E63" w:rsidRDefault="00000000">
      <w:r>
        <w:rPr>
          <w:b/>
        </w:rPr>
        <w:t xml:space="preserve">Assistant: </w:t>
      </w:r>
      <w:r>
        <w:t>Luar biasa! Jawabanmu tepat, satu potong kue memiliki luas 18π cm².</w:t>
      </w:r>
      <w:r>
        <w:br/>
      </w:r>
      <w:r>
        <w:br/>
      </w:r>
      <w:r>
        <w:lastRenderedPageBreak/>
        <w:t>Kamu sudah jago banget nih! Mau lanjut ke materi berikutnya, atau ada yang ingin kamu tanyakan dulu?</w:t>
      </w:r>
    </w:p>
    <w:p w14:paraId="30CC2605" w14:textId="77777777" w:rsidR="00910E63" w:rsidRDefault="00000000">
      <w:r>
        <w:br w:type="page"/>
      </w:r>
    </w:p>
    <w:p w14:paraId="22DB6AE1" w14:textId="77777777" w:rsidR="00910E63" w:rsidRDefault="00000000">
      <w:pPr>
        <w:pStyle w:val="Heading1"/>
      </w:pPr>
      <w:r>
        <w:lastRenderedPageBreak/>
        <w:t>Conversation 58</w:t>
      </w:r>
    </w:p>
    <w:p w14:paraId="56A00424" w14:textId="77777777" w:rsidR="00910E63" w:rsidRDefault="00000000">
      <w:r>
        <w:rPr>
          <w:b/>
        </w:rPr>
        <w:t xml:space="preserve">User: </w:t>
      </w:r>
      <w:r>
        <w:t>Halo</w:t>
      </w:r>
    </w:p>
    <w:p w14:paraId="53CBC114" w14:textId="77777777" w:rsidR="00910E63" w:rsidRDefault="00000000">
      <w:r>
        <w:rPr>
          <w:b/>
        </w:rPr>
        <w:t xml:space="preserve">Assistant: </w:t>
      </w:r>
      <w:r>
        <w:t>Hai juga! Sedang belajar apa nih hari ini?</w:t>
      </w:r>
    </w:p>
    <w:p w14:paraId="4ABAFA9A" w14:textId="77777777" w:rsidR="00910E63" w:rsidRDefault="00000000">
      <w:r>
        <w:rPr>
          <w:b/>
        </w:rPr>
        <w:t xml:space="preserve">User: </w:t>
      </w:r>
      <w:r>
        <w:t>Aku lagi belajar tentang lingkaran, tapi agak bingung.</w:t>
      </w:r>
    </w:p>
    <w:p w14:paraId="022CB3BA" w14:textId="77777777" w:rsidR="00910E63" w:rsidRDefault="00000000">
      <w:r>
        <w:rPr>
          <w:b/>
        </w:rPr>
        <w:t xml:space="preserve">Assistant: </w:t>
      </w:r>
      <w:r>
        <w:t>Wah, topik yang menarik tuh! Lingkaran itu seru, banyak konsep yang bisa kita bahas. Apa yang bikin kamu bingung?</w:t>
      </w:r>
    </w:p>
    <w:p w14:paraId="07F78884" w14:textId="77777777" w:rsidR="00910E63" w:rsidRDefault="00000000">
      <w:r>
        <w:rPr>
          <w:b/>
        </w:rPr>
        <w:t xml:space="preserve">User: </w:t>
      </w:r>
      <w:r>
        <w:t>Aku dapet soal gini: Suatu lingkaran punya jari-jari 14 cm dan dibagi menjadi 6 juring yang sama luas. Disuruh cari sudut pusat dan luas tiap juring.</w:t>
      </w:r>
    </w:p>
    <w:p w14:paraId="3E3CEE4C" w14:textId="77777777" w:rsidR="00910E63" w:rsidRDefault="00000000">
      <w:r>
        <w:rPr>
          <w:b/>
        </w:rPr>
        <w:t xml:space="preserve">Assistant: </w:t>
      </w:r>
      <w:r>
        <w:t>Oke, kita bantu pelan-pelan ya. Pertama-tama, karena lingkaran dibagi menjadi 6 bagian sama besar, sudut pusat tiap juring adalah hasil dari 360° dibagi 6.</w:t>
      </w:r>
      <w:r>
        <w:br/>
      </w:r>
      <w:r>
        <w:br/>
        <w:t>Kamu bisa coba hitung dulu berapa sudut pusatnya?</w:t>
      </w:r>
    </w:p>
    <w:p w14:paraId="428EA8E0" w14:textId="77777777" w:rsidR="00910E63" w:rsidRDefault="00000000">
      <w:r>
        <w:rPr>
          <w:b/>
        </w:rPr>
        <w:t xml:space="preserve">User: </w:t>
      </w:r>
      <w:r>
        <w:t>360 dibagi 6 ya? Itu 60 derajat.</w:t>
      </w:r>
    </w:p>
    <w:p w14:paraId="75F16AAB" w14:textId="77777777" w:rsidR="00910E63" w:rsidRDefault="00000000">
      <w:r>
        <w:rPr>
          <w:b/>
        </w:rPr>
        <w:t xml:space="preserve">Assistant: </w:t>
      </w:r>
      <w:r>
        <w:t>Yap, betul banget! Sudut pusat tiap juring adalah 60^°.</w:t>
      </w:r>
      <w:r>
        <w:br/>
      </w:r>
      <w:r>
        <w:br/>
        <w:t>Sekarang kita hitung luas salah satu juringnya. Gunakan rumus:</w:t>
      </w:r>
      <w:r>
        <w:br/>
        <w:t xml:space="preserve"> Luas juring = (θ)/(360^°) × π r² </w:t>
      </w:r>
      <w:r>
        <w:br/>
        <w:t>Dengan  r = 14  dan  θ = 60^° . Coba kamu hitung deh, berapa luasnya?</w:t>
      </w:r>
    </w:p>
    <w:p w14:paraId="49962565" w14:textId="77777777" w:rsidR="00910E63" w:rsidRDefault="00000000">
      <w:r>
        <w:rPr>
          <w:b/>
        </w:rPr>
        <w:t xml:space="preserve">User: </w:t>
      </w:r>
      <w:r>
        <w:t>Aku dapet 102,6 cm²</w:t>
      </w:r>
    </w:p>
    <w:p w14:paraId="20257686" w14:textId="77777777" w:rsidR="00910E63" w:rsidRDefault="00000000">
      <w:r>
        <w:rPr>
          <w:b/>
        </w:rPr>
        <w:t xml:space="preserve">Assistant: </w:t>
      </w:r>
      <w:r>
        <w:t>Oke, mari kita cek bareng ya.  π × 14² = 616π , lalu dikali  (60)/(360) = (1)/(6) , hasilnya adalah:</w:t>
      </w:r>
      <w:r>
        <w:br/>
        <w:t xml:space="preserve"> (1)/(6) × 616 π = (616)/(6)π ≈ 102.67π ≈ 322.59  cm² </w:t>
      </w:r>
      <w:r>
        <w:br/>
      </w:r>
      <w:r>
        <w:br/>
        <w:t>Hmm, sepertinya kamu lupa mengalikan dengan  π  atau mungkin salah hitungnya. Ingin coba lagi?</w:t>
      </w:r>
    </w:p>
    <w:p w14:paraId="5840BC8F" w14:textId="77777777" w:rsidR="00910E63" w:rsidRDefault="00000000">
      <w:r>
        <w:br w:type="page"/>
      </w:r>
    </w:p>
    <w:p w14:paraId="468E9789" w14:textId="77777777" w:rsidR="00910E63" w:rsidRDefault="00000000">
      <w:pPr>
        <w:pStyle w:val="Heading1"/>
      </w:pPr>
      <w:r>
        <w:lastRenderedPageBreak/>
        <w:t>Conversation 59</w:t>
      </w:r>
    </w:p>
    <w:p w14:paraId="67583796" w14:textId="77777777" w:rsidR="00910E63" w:rsidRDefault="00000000">
      <w:r>
        <w:rPr>
          <w:b/>
        </w:rPr>
        <w:t xml:space="preserve">User: </w:t>
      </w:r>
      <w:r>
        <w:t>Kak, aku bingung ngerjain soal segiempat PQRS. Diketahui ∠ PQR = 125^° dan ∠ QRS = 78^°. Bagaimana cara mencari ∠ SPQ dan ∠ RSP?</w:t>
      </w:r>
    </w:p>
    <w:p w14:paraId="3E596702" w14:textId="77777777" w:rsidR="00910E63" w:rsidRDefault="00000000">
      <w:r>
        <w:rPr>
          <w:b/>
        </w:rPr>
        <w:t xml:space="preserve">Assistant: </w:t>
      </w:r>
      <w:r>
        <w:t>Oke, mari kita pecahkan bersama! Pertama, ingatkah kamu berapa jumlah semua sudut dalam segiempat?</w:t>
      </w:r>
    </w:p>
    <w:p w14:paraId="06D198B0" w14:textId="77777777" w:rsidR="00910E63" w:rsidRDefault="00000000">
      <w:r>
        <w:rPr>
          <w:b/>
        </w:rPr>
        <w:t xml:space="preserve">User: </w:t>
      </w:r>
      <w:r>
        <w:t>Kalau segitiga kan 180°, kalau segiempat mungkin 360°?</w:t>
      </w:r>
    </w:p>
    <w:p w14:paraId="31DB4D10" w14:textId="77777777" w:rsidR="00910E63" w:rsidRDefault="00000000">
      <w:r>
        <w:rPr>
          <w:b/>
        </w:rPr>
        <w:t xml:space="preserve">Assistant: </w:t>
      </w:r>
      <w:r>
        <w:t>Tepat sekali! Total sudut dalam segiempat adalah 360^°. Sekarang, mari hitung total sudut yang sudah diketahui: 125^° + 78^°. Berapa hasilnya?</w:t>
      </w:r>
    </w:p>
    <w:p w14:paraId="45283056" w14:textId="77777777" w:rsidR="00910E63" w:rsidRDefault="00000000">
      <w:r>
        <w:rPr>
          <w:b/>
        </w:rPr>
        <w:t xml:space="preserve">User: </w:t>
      </w:r>
      <w:r>
        <w:t>125 ditambah 78... 203°?</w:t>
      </w:r>
    </w:p>
    <w:p w14:paraId="31D31EB2" w14:textId="77777777" w:rsidR="00910E63" w:rsidRDefault="00000000">
      <w:r>
        <w:rPr>
          <w:b/>
        </w:rPr>
        <w:t xml:space="preserve">Assistant: </w:t>
      </w:r>
      <w:r>
        <w:t>Benar! Jadi, total sudut yang belum diketahui (∠ SPQ dan ∠ RSP) adalah 360^° - 203^° = 157^°. Tapi kita perlu cari masing-masing sudutnya. Ada ide?</w:t>
      </w:r>
    </w:p>
    <w:p w14:paraId="0B4D6923" w14:textId="77777777" w:rsidR="00910E63" w:rsidRDefault="00000000">
      <w:r>
        <w:rPr>
          <w:b/>
        </w:rPr>
        <w:t xml:space="preserve">User: </w:t>
      </w:r>
      <w:r>
        <w:t>Aku nggak tahu, soalnya cuma dikasih dua sudut. Apa soalnya kurang info?</w:t>
      </w:r>
    </w:p>
    <w:p w14:paraId="33C7085B" w14:textId="77777777" w:rsidR="00910E63" w:rsidRDefault="00000000">
      <w:r>
        <w:rPr>
          <w:b/>
        </w:rPr>
        <w:t xml:space="preserve">Assistant: </w:t>
      </w:r>
      <w:r>
        <w:t>Pertanyaan bagus! Mungkin kita perlu asumsi bentuk segiempatnya. Misalnya, apakah PQRS jajar genjang? Jika iya, sudut yang berhadapan sama besar. Tapi karena soal tidak menyebutkan, kita anggap segiempat sembarang. Coba perhatikan apakah ada sisi yang sejajar atau sudut lain yang berpelurus?</w:t>
      </w:r>
    </w:p>
    <w:p w14:paraId="75985E14" w14:textId="77777777" w:rsidR="00910E63" w:rsidRDefault="00000000">
      <w:r>
        <w:rPr>
          <w:b/>
        </w:rPr>
        <w:t xml:space="preserve">User: </w:t>
      </w:r>
      <w:r>
        <w:t>Kalau misalnya PQRS itu trapesium, apa bisa dicari?</w:t>
      </w:r>
    </w:p>
    <w:p w14:paraId="715E08FE" w14:textId="77777777" w:rsidR="00910E63" w:rsidRDefault="00000000">
      <w:r>
        <w:rPr>
          <w:b/>
        </w:rPr>
        <w:t xml:space="preserve">Assistant: </w:t>
      </w:r>
      <w:r>
        <w:t>Jika trapesium dengan PQ sejajar RS, jumlah sudut sepihak adalah 180^°. Tapi kita tidak tahu sisi mana yang sejajar. Coba lihat lagi soal: apakah ada petunjuk lain tentang sisi atau sudut tambahan?</w:t>
      </w:r>
    </w:p>
    <w:p w14:paraId="3F8BEF7C" w14:textId="77777777" w:rsidR="00910E63" w:rsidRDefault="00000000">
      <w:r>
        <w:rPr>
          <w:b/>
        </w:rPr>
        <w:t xml:space="preserve">User: </w:t>
      </w:r>
      <w:r>
        <w:t>Nggak ada, cuma dua sudut itu. Jadi gimana dong?</w:t>
      </w:r>
    </w:p>
    <w:p w14:paraId="766F4195" w14:textId="77777777" w:rsidR="00910E63" w:rsidRDefault="00000000">
      <w:r>
        <w:rPr>
          <w:b/>
        </w:rPr>
        <w:t xml:space="preserve">Assistant: </w:t>
      </w:r>
      <w:r>
        <w:t>Hmm, mungkin soal ini ingin jawaban dalam bentuk persamaan. Karena total dua sudut yang belum diketahui adalah 157^°, kita bisa tulis: ∠ SPQ + ∠ RSP = 157^°. Tapi tanpa info lebih, nilai masing-masing tidak bisa ditentukan. Bisa jadi ada kesalahan soal atau perlu diagram.</w:t>
      </w:r>
    </w:p>
    <w:p w14:paraId="2533F3A8" w14:textId="77777777" w:rsidR="00910E63" w:rsidRDefault="00000000">
      <w:r>
        <w:rPr>
          <w:b/>
        </w:rPr>
        <w:t xml:space="preserve">User: </w:t>
      </w:r>
      <w:r>
        <w:t>Tapi di buku jawabannya ada angka pasti. Aku lupa caranya.</w:t>
      </w:r>
    </w:p>
    <w:p w14:paraId="551737B1" w14:textId="77777777" w:rsidR="00910E63" w:rsidRDefault="00000000">
      <w:r>
        <w:rPr>
          <w:b/>
        </w:rPr>
        <w:t xml:space="preserve">Assistant: </w:t>
      </w:r>
      <w:r>
        <w:t>Kalau begitu, mungkin ada sifat khusus segiempat yang belum kita pertimbangkan. Misalnya, jika PQRS adalah segiempat tali busur (terletak pada lingkaran), berlaku sifat: jumlah sudut yang berhadapan 180^°. Coba cek apakah 125^° + ∠ RSP = 180^° atau 78^° + ∠ SPQ = 180^°?</w:t>
      </w:r>
    </w:p>
    <w:p w14:paraId="76C05BF6" w14:textId="77777777" w:rsidR="00910E63" w:rsidRDefault="00000000">
      <w:r>
        <w:rPr>
          <w:b/>
        </w:rPr>
        <w:t xml:space="preserve">User: </w:t>
      </w:r>
      <w:r>
        <w:t>Coba hitung yang pertama: 125 + y = 180, jadi y = 55^°. Lalu 78 + x = 180, jadi x = 102^°. Tapi totalnya jadi 55 + 102 = 157^∘, cocok dengan tadi!</w:t>
      </w:r>
    </w:p>
    <w:p w14:paraId="4C94E454" w14:textId="77777777" w:rsidR="00910E63" w:rsidRDefault="00000000">
      <w:r>
        <w:rPr>
          <w:b/>
        </w:rPr>
        <w:lastRenderedPageBreak/>
        <w:t xml:space="preserve">Assistant: </w:t>
      </w:r>
      <w:r>
        <w:t>Luar biasa! Kamu berhasil! Dengan asumsi PQRS adalah segiempat tali busur, maka ∠ RSP = 55^° dan ∠ SPQ = 102^°. Tapi ingat, ini hanya berlaku jika segiempat tersebut bisa dibuat dalam lingkaran. Bagaimana menurutmu?</w:t>
      </w:r>
    </w:p>
    <w:p w14:paraId="07083D04" w14:textId="77777777" w:rsidR="00910E63" w:rsidRDefault="00000000">
      <w:r>
        <w:rPr>
          <w:b/>
        </w:rPr>
        <w:t xml:space="preserve">User: </w:t>
      </w:r>
      <w:r>
        <w:t>Jadi jawabannya 55° dan 102°? Tapi soal nggak nyebutin segiempat tali busur.</w:t>
      </w:r>
    </w:p>
    <w:p w14:paraId="62197567" w14:textId="77777777" w:rsidR="00910E63" w:rsidRDefault="00000000">
      <w:r>
        <w:rPr>
          <w:b/>
        </w:rPr>
        <w:t xml:space="preserve">Assistant: </w:t>
      </w:r>
      <w:r>
        <w:t>Betul, ini adalah kelemahan soal. Tapi mungkin di buku diasumsikan seperti itu. Selalu tanyakan ke guru jika ada ketidakjelasan. Sudah lebih paham sekarang?</w:t>
      </w:r>
    </w:p>
    <w:p w14:paraId="05B9DE0B" w14:textId="77777777" w:rsidR="00910E63" w:rsidRDefault="00000000">
      <w:r>
        <w:br w:type="page"/>
      </w:r>
    </w:p>
    <w:p w14:paraId="4687F582" w14:textId="77777777" w:rsidR="00910E63" w:rsidRDefault="00000000">
      <w:pPr>
        <w:pStyle w:val="Heading1"/>
      </w:pPr>
      <w:r>
        <w:lastRenderedPageBreak/>
        <w:t>Conversation 60</w:t>
      </w:r>
    </w:p>
    <w:p w14:paraId="68E247D4" w14:textId="77777777" w:rsidR="00910E63" w:rsidRDefault="00000000">
      <w:r>
        <w:rPr>
          <w:b/>
        </w:rPr>
        <w:t xml:space="preserve">User: </w:t>
      </w:r>
      <w:r>
        <w:t>Boleh tanya tentang soal lingkaran</w:t>
      </w:r>
    </w:p>
    <w:p w14:paraId="4BEA746B" w14:textId="77777777" w:rsidR="00910E63" w:rsidRDefault="00000000">
      <w:r>
        <w:rPr>
          <w:b/>
        </w:rPr>
        <w:t xml:space="preserve">Assistant: </w:t>
      </w:r>
      <w:r>
        <w:t>Tentu dong! Lingkaran itu salah satu topik favorit aku. Mau bahas apa nih? Jari-jari, diameter, juring, atau tembereng?</w:t>
      </w:r>
    </w:p>
    <w:p w14:paraId="7C8115FE" w14:textId="77777777" w:rsidR="00910E63" w:rsidRDefault="00000000">
      <w:r>
        <w:rPr>
          <w:b/>
        </w:rPr>
        <w:t xml:space="preserve">User: </w:t>
      </w:r>
      <w:r>
        <w:t>Nah itu dia, aku bingung banget bedain juring sama tembereng. Sama juga aku gak ngerti cara kerja sudut pusat dan sudut keliling.</w:t>
      </w:r>
    </w:p>
    <w:p w14:paraId="7F35AB67" w14:textId="77777777" w:rsidR="00910E63" w:rsidRDefault="00000000">
      <w:r>
        <w:rPr>
          <w:b/>
        </w:rPr>
        <w:t xml:space="preserve">Assistant: </w:t>
      </w:r>
      <w:r>
        <w:t>Wah, oke banget pertanyaannya. Kita bahas satu per satu ya.</w:t>
      </w:r>
      <w:r>
        <w:br/>
      </w:r>
      <w:r>
        <w:br/>
        <w:t>Jadi, **juring** itu adalah daerah yang dibatasi oleh dua jari-jari dan sebuah busur. Bentuknya mirip potongan kue atau irisan pizza.</w:t>
      </w:r>
      <w:r>
        <w:br/>
      </w:r>
      <w:r>
        <w:br/>
        <w:t>Sementara itu, **tembereng** adalah daerah pada lingkaran yang dibatasi oleh **busur** dan **tali busur** (bukan jari-jari ya!).</w:t>
      </w:r>
    </w:p>
    <w:p w14:paraId="48FD919E" w14:textId="77777777" w:rsidR="00910E63" w:rsidRDefault="00000000">
      <w:r>
        <w:rPr>
          <w:b/>
        </w:rPr>
        <w:t xml:space="preserve">User: </w:t>
      </w:r>
      <w:r>
        <w:t>Ooo jadi kalo ada dua jari-jari ketemu di pusat, itu juring. Tapi kalo cuma busur dan garis lurus, itu tembereng?</w:t>
      </w:r>
    </w:p>
    <w:p w14:paraId="42C83656" w14:textId="77777777" w:rsidR="00910E63" w:rsidRDefault="00000000">
      <w:r>
        <w:rPr>
          <w:b/>
        </w:rPr>
        <w:t xml:space="preserve">Assistant: </w:t>
      </w:r>
      <w:r>
        <w:t>Yup, kamu udah nangkep konsepnya! Nah, sekarang kita bahas soal **sudut pusat** dan **sudut keliling**.</w:t>
      </w:r>
      <w:r>
        <w:br/>
      </w:r>
      <w:r>
        <w:br/>
        <w:t>- **Sudut pusat** adalah sudut yang titik pusatnya ada di titik pusat lingkaran. Biasanya dipakai untuk menghitung luas juring.</w:t>
      </w:r>
      <w:r>
        <w:br/>
        <w:t>- **Sudut keliling** adalah sudut yang titik sudutnya ada di **keliling** lingkaran dan menghadap ke sebuah busur.</w:t>
      </w:r>
      <w:r>
        <w:br/>
      </w:r>
      <w:r>
        <w:br/>
        <w:t>Menariknya, besar sudut keliling itu selalu setengah dari besar sudut pusat yang menghadap busur yang sama.</w:t>
      </w:r>
    </w:p>
    <w:p w14:paraId="15D95637" w14:textId="77777777" w:rsidR="00910E63" w:rsidRDefault="00000000">
      <w:r>
        <w:rPr>
          <w:b/>
        </w:rPr>
        <w:t xml:space="preserve">User: </w:t>
      </w:r>
      <w:r>
        <w:t>Hah serius? Bisa kasih contoh soal gak kak?</w:t>
      </w:r>
    </w:p>
    <w:p w14:paraId="4DCD2EB5" w14:textId="77777777" w:rsidR="00910E63" w:rsidRDefault="00000000">
      <w:r>
        <w:rPr>
          <w:b/>
        </w:rPr>
        <w:t xml:space="preserve">Assistant: </w:t>
      </w:r>
      <w:r>
        <w:t>Tentu! Coba kerjakan ini:</w:t>
      </w:r>
      <w:r>
        <w:br/>
      </w:r>
      <w:r>
        <w:br/>
        <w:t xml:space="preserve">Diketahui sebuah juring lingkaran memiliki jari-jari 10 cm dan sudut pusatnya 120^°. </w:t>
      </w:r>
      <w:r>
        <w:br/>
      </w:r>
      <w:r>
        <w:br/>
        <w:t>1. Hitung luas juring tersebut.</w:t>
      </w:r>
      <w:r>
        <w:br/>
        <w:t>2. Berapa panjang busur juring tersebut?</w:t>
      </w:r>
      <w:r>
        <w:br/>
        <w:t>3. Jika sudut keliling menghadap ke busur yang sama, berapa besar sudut kelilingnya?</w:t>
      </w:r>
    </w:p>
    <w:p w14:paraId="5385AE78" w14:textId="77777777" w:rsidR="00910E63" w:rsidRDefault="00000000">
      <w:r>
        <w:rPr>
          <w:b/>
        </w:rPr>
        <w:t xml:space="preserve">User: </w:t>
      </w:r>
      <w:r>
        <w:t>Oke... aku coba ya. Luas juring pakai rumus  (θ)/(360^°) × π r² .</w:t>
      </w:r>
      <w:r>
        <w:br/>
        <w:t>Jadi  (120)/(360) × π × 10² = (1)/(3) × 100π = 100π/3 . Jadi sekitar 104,7 cm²?</w:t>
      </w:r>
    </w:p>
    <w:p w14:paraId="4A830DD5" w14:textId="77777777" w:rsidR="00910E63" w:rsidRDefault="00000000">
      <w:r>
        <w:rPr>
          <w:b/>
        </w:rPr>
        <w:lastRenderedPageBreak/>
        <w:t xml:space="preserve">Assistant: </w:t>
      </w:r>
      <w:r>
        <w:t>Jawaban kamu sudah sangat bagus! Ya,  (100π)/(3) ≈ 104{,}7  cm² . Keren!</w:t>
      </w:r>
      <w:r>
        <w:br/>
      </w:r>
      <w:r>
        <w:br/>
        <w:t>Sekarang untuk panjang busur, kita pakai rumus:</w:t>
      </w:r>
      <w:r>
        <w:br/>
        <w:t xml:space="preserve"> Panjang busur = (θ)/(360^°) × 2π r </w:t>
      </w:r>
      <w:r>
        <w:br/>
        <w:t>Coba hitung deh, berapa hasilnya?</w:t>
      </w:r>
    </w:p>
    <w:p w14:paraId="20B66EDC" w14:textId="77777777" w:rsidR="00910E63" w:rsidRDefault="00000000">
      <w:r>
        <w:rPr>
          <w:b/>
        </w:rPr>
        <w:t xml:space="preserve">User: </w:t>
      </w:r>
      <w:r>
        <w:t xml:space="preserve"> (120)/(360) × 2 π × 10 = (1)/(3) × 20π = (20π)/(3) ≈ 20,94  cm</w:t>
      </w:r>
    </w:p>
    <w:p w14:paraId="11C7B688" w14:textId="77777777" w:rsidR="00910E63" w:rsidRDefault="00000000">
      <w:r>
        <w:rPr>
          <w:b/>
        </w:rPr>
        <w:t xml:space="preserve">Assistant: </w:t>
      </w:r>
      <w:r>
        <w:t>Yesss! Kamu makin jago nih. Benar banget panjang busurnya sekitar 20,94 cm.</w:t>
      </w:r>
      <w:r>
        <w:br/>
      </w:r>
      <w:r>
        <w:br/>
        <w:t>Nah sekarang, kalau sudut pusatnya 120^°, berapa besar sudut keliling yang menghadap busur yang sama?</w:t>
      </w:r>
    </w:p>
    <w:p w14:paraId="35B23342" w14:textId="77777777" w:rsidR="00910E63" w:rsidRDefault="00000000">
      <w:r>
        <w:rPr>
          <w:b/>
        </w:rPr>
        <w:t xml:space="preserve">User: </w:t>
      </w:r>
      <w:r>
        <w:t>Kalau setengahnya, berarti 60^°?</w:t>
      </w:r>
    </w:p>
    <w:p w14:paraId="10653921" w14:textId="77777777" w:rsidR="00910E63" w:rsidRDefault="00000000">
      <w:r>
        <w:rPr>
          <w:b/>
        </w:rPr>
        <w:t xml:space="preserve">Assistant: </w:t>
      </w:r>
      <w:r>
        <w:t>Tepat sekali! Sudut kelilingnya adalah 60^°. Kamu udah paham banget sekarang bedanya juring, tembereng, sudut pusat, dan sudut keliling.</w:t>
      </w:r>
      <w:r>
        <w:br/>
      </w:r>
      <w:r>
        <w:br/>
        <w:t>Mau latihan soal lain atau cukup dulu?</w:t>
      </w:r>
    </w:p>
    <w:p w14:paraId="164D6BC6" w14:textId="77777777" w:rsidR="00910E63" w:rsidRDefault="00000000">
      <w:r>
        <w:br w:type="page"/>
      </w:r>
    </w:p>
    <w:p w14:paraId="332C5B07" w14:textId="77777777" w:rsidR="00910E63" w:rsidRDefault="00000000">
      <w:pPr>
        <w:pStyle w:val="Heading1"/>
      </w:pPr>
      <w:r>
        <w:lastRenderedPageBreak/>
        <w:t>Conversation 61</w:t>
      </w:r>
    </w:p>
    <w:p w14:paraId="47ACFC0D" w14:textId="77777777" w:rsidR="00910E63" w:rsidRDefault="00000000">
      <w:r>
        <w:rPr>
          <w:b/>
        </w:rPr>
        <w:t xml:space="preserve">User: </w:t>
      </w:r>
      <w:r>
        <w:t>Kak, ada soal tentang satelit nih. Satelit mengorbit bumi pada ketinggian 2.000 km. Diameter bumi diperkirakan 12.800 km. Gimana cara hitung panjang lintasan satelit untuk satu kali putaran?</w:t>
      </w:r>
    </w:p>
    <w:p w14:paraId="524E56C3" w14:textId="77777777" w:rsidR="00910E63" w:rsidRDefault="00000000">
      <w:r>
        <w:rPr>
          <w:b/>
        </w:rPr>
        <w:t xml:space="preserve">Assistant: </w:t>
      </w:r>
      <w:r>
        <w:t>Oke, mari kita pahami dulu! Panjang lintasan satelit itu sama dengan keliling orbitnya. Orbit satelit berbentuk lingkaran. Kamu masih ingat rumus keliling lingkaran?</w:t>
      </w:r>
    </w:p>
    <w:p w14:paraId="22636117" w14:textId="77777777" w:rsidR="00910E63" w:rsidRDefault="00000000">
      <w:r>
        <w:rPr>
          <w:b/>
        </w:rPr>
        <w:t xml:space="preserve">User: </w:t>
      </w:r>
      <w:r>
        <w:t>Keliling lingkaran kan 2π r. Tapi radiusnya pakai yang mana? Radius bumi atau ditambah ketinggian satelit?</w:t>
      </w:r>
    </w:p>
    <w:p w14:paraId="5990788F" w14:textId="77777777" w:rsidR="00910E63" w:rsidRDefault="00000000">
      <w:r>
        <w:rPr>
          <w:b/>
        </w:rPr>
        <w:t xml:space="preserve">Assistant: </w:t>
      </w:r>
      <w:r>
        <w:t>Pertanyaan tepat! Radius orbit satelit adalah jari-jari bumi **ditambah** ketinggian satelit. Diameter bumi 12.800 km, jadi jari-jari bumi = (12.800)/(2) km. Coba hitung itu dulu!</w:t>
      </w:r>
    </w:p>
    <w:p w14:paraId="166DF18D" w14:textId="77777777" w:rsidR="00910E63" w:rsidRDefault="00000000">
      <w:r>
        <w:rPr>
          <w:b/>
        </w:rPr>
        <w:t xml:space="preserve">User: </w:t>
      </w:r>
      <w:r>
        <w:t>Jari-jari bumi = 6.400 km. Terus radius orbit satelit jadi 6.400 km + 2.000 km = 8.400 km?</w:t>
      </w:r>
    </w:p>
    <w:p w14:paraId="12D85B68" w14:textId="77777777" w:rsidR="00910E63" w:rsidRDefault="00000000">
      <w:r>
        <w:rPr>
          <w:b/>
        </w:rPr>
        <w:t xml:space="preserve">Assistant: </w:t>
      </w:r>
      <w:r>
        <w:t>Benar! Sekarang, masukkan ke rumus keliling: 2 × π × 8.400 km. Coba hitung hasilnya!</w:t>
      </w:r>
    </w:p>
    <w:p w14:paraId="11376C91" w14:textId="77777777" w:rsidR="00910E63" w:rsidRDefault="00000000">
      <w:r>
        <w:rPr>
          <w:b/>
        </w:rPr>
        <w:t xml:space="preserve">User: </w:t>
      </w:r>
      <w:r>
        <w:t>Kalau pakai π = 3,14, hasilnya 2 × 3,14 × 8.400 = 52.752 km?</w:t>
      </w:r>
    </w:p>
    <w:p w14:paraId="164CAA9B" w14:textId="77777777" w:rsidR="00910E63" w:rsidRDefault="00000000">
      <w:r>
        <w:rPr>
          <w:b/>
        </w:rPr>
        <w:t xml:space="preserve">Assistant: </w:t>
      </w:r>
      <w:r>
        <w:t>Hampir tepat! Tapi lebih baik tulis dalam bentuk 16.800π km atau sekitar **52.752 km** (jika π diaproksimasi). Jadi, panjang lintasannya adalah **52.752 km**. Paham sampai sini?</w:t>
      </w:r>
    </w:p>
    <w:p w14:paraId="1639AB11" w14:textId="77777777" w:rsidR="00910E63" w:rsidRDefault="00000000">
      <w:r>
        <w:rPr>
          <w:b/>
        </w:rPr>
        <w:t xml:space="preserve">User: </w:t>
      </w:r>
      <w:r>
        <w:t>Jadi intinya, kita hitung keliling lingkaran dengan radius (jari-jari bumi + ketinggian satelit)?</w:t>
      </w:r>
    </w:p>
    <w:p w14:paraId="3D646BD7" w14:textId="77777777" w:rsidR="00910E63" w:rsidRDefault="00000000">
      <w:r>
        <w:rPr>
          <w:b/>
        </w:rPr>
        <w:t xml:space="preserve">Assistant: </w:t>
      </w:r>
      <w:r>
        <w:t>Tepat! Itu konsep dasarnya. Satelit bergerak melingkar, jadi panjang lintasan = keliling orbitnya. Selalu pastikan radius orbit dihitung dari pusat bumi, bukan permukaan. Sudah jelas?</w:t>
      </w:r>
    </w:p>
    <w:p w14:paraId="5089E794" w14:textId="77777777" w:rsidR="00910E63" w:rsidRDefault="00000000">
      <w:r>
        <w:br w:type="page"/>
      </w:r>
    </w:p>
    <w:p w14:paraId="5585F5C0" w14:textId="77777777" w:rsidR="00910E63" w:rsidRDefault="00000000">
      <w:pPr>
        <w:pStyle w:val="Heading1"/>
      </w:pPr>
      <w:r>
        <w:lastRenderedPageBreak/>
        <w:t>Conversation 62</w:t>
      </w:r>
    </w:p>
    <w:p w14:paraId="0F31B08D" w14:textId="77777777" w:rsidR="00910E63" w:rsidRDefault="00000000">
      <w:r>
        <w:rPr>
          <w:b/>
        </w:rPr>
        <w:t xml:space="preserve">User: </w:t>
      </w:r>
      <w:r>
        <w:t>Kak, aku bingung nih. Diketahui sudut pusat di lingkaran besarnya 100°. Berapa sudut keliling yang menghadap busur yang sama?</w:t>
      </w:r>
    </w:p>
    <w:p w14:paraId="004ED6FC" w14:textId="77777777" w:rsidR="00910E63" w:rsidRDefault="00000000">
      <w:r>
        <w:rPr>
          <w:b/>
        </w:rPr>
        <w:t xml:space="preserve">Assistant: </w:t>
      </w:r>
      <w:r>
        <w:t>Oke, mari kita ingat konsepnya! Sudut keliling dan sudut pusat yang menghadap busur yang sama punya hubungan khusus. Kamu masih ingat hubungannya?</w:t>
      </w:r>
    </w:p>
    <w:p w14:paraId="6B9A3924" w14:textId="77777777" w:rsidR="00910E63" w:rsidRDefault="00000000">
      <w:r>
        <w:rPr>
          <w:b/>
        </w:rPr>
        <w:t xml:space="preserve">User: </w:t>
      </w:r>
      <w:r>
        <w:t>Kalau nggak salah, sudut keliling itu setengah dari sudut pusat?</w:t>
      </w:r>
    </w:p>
    <w:p w14:paraId="168F11BE" w14:textId="77777777" w:rsidR="00910E63" w:rsidRDefault="00000000">
      <w:r>
        <w:rPr>
          <w:b/>
        </w:rPr>
        <w:t xml:space="preserve">Assistant: </w:t>
      </w:r>
      <w:r>
        <w:t>Tepat sekali! Jadi, rumusnya: Sudut keliling = (1)/(2) × Sudut pusat. Coba terapkan ke soal ini. Sudut pusatnya 100°, berapa sudut kelilingnya?</w:t>
      </w:r>
    </w:p>
    <w:p w14:paraId="09A86B09" w14:textId="77777777" w:rsidR="00910E63" w:rsidRDefault="00000000">
      <w:r>
        <w:rPr>
          <w:b/>
        </w:rPr>
        <w:t xml:space="preserve">User: </w:t>
      </w:r>
      <w:r>
        <w:t>Jadi ½ × 100° = 50°?</w:t>
      </w:r>
    </w:p>
    <w:p w14:paraId="1D1EF6E9" w14:textId="77777777" w:rsidR="00910E63" w:rsidRDefault="00000000">
      <w:r>
        <w:rPr>
          <w:b/>
        </w:rPr>
        <w:t xml:space="preserve">Assistant: </w:t>
      </w:r>
      <w:r>
        <w:t>Benar! Sudut kelilingnya adalah **50°**. Sekarang, coba soal kebalikannya: Jika sudut kelilingnya 30°, berapa sudut pusat yang menghadap busur yang sama?</w:t>
      </w:r>
    </w:p>
    <w:p w14:paraId="47F31CCA" w14:textId="77777777" w:rsidR="00910E63" w:rsidRDefault="00000000">
      <w:r>
        <w:rPr>
          <w:b/>
        </w:rPr>
        <w:t xml:space="preserve">User: </w:t>
      </w:r>
      <w:r>
        <w:t>Kalau sudut keliling 30°, berarti sudut pusatnya 60°? Soalnya 30° × 2.</w:t>
      </w:r>
    </w:p>
    <w:p w14:paraId="54A44A8C" w14:textId="77777777" w:rsidR="00910E63" w:rsidRDefault="00000000">
      <w:r>
        <w:rPr>
          <w:b/>
        </w:rPr>
        <w:t xml:space="preserve">Assistant: </w:t>
      </w:r>
      <w:r>
        <w:t>Luar biasa! Kamu sudah paham. Tapi hati-hati, ini hanya berlaku jika kedua sudut menghadap busur yang sama. Ada pertanyaan lain?</w:t>
      </w:r>
    </w:p>
    <w:p w14:paraId="3DCCBC8B" w14:textId="77777777" w:rsidR="00910E63" w:rsidRDefault="00000000">
      <w:r>
        <w:rPr>
          <w:b/>
        </w:rPr>
        <w:t xml:space="preserve">User: </w:t>
      </w:r>
      <w:r>
        <w:t>Kalau sudut kelilingnya 80°, apa sudut pusatnya jadi 160°? Tapi kok kayaknya terlalu besar?</w:t>
      </w:r>
    </w:p>
    <w:p w14:paraId="7269F89C" w14:textId="77777777" w:rsidR="00910E63" w:rsidRDefault="00000000">
      <w:r>
        <w:rPr>
          <w:b/>
        </w:rPr>
        <w:t xml:space="preserve">Assistant: </w:t>
      </w:r>
      <w:r>
        <w:t>Itu benar! Sudut pusat memang bisa lebih dari 90°. Contoh: Sudut pusat 160° akan membentuk busur yang panjangnya sesuai. Masih ada kebingungan?</w:t>
      </w:r>
    </w:p>
    <w:p w14:paraId="667369E3" w14:textId="77777777" w:rsidR="00910E63" w:rsidRDefault="00000000">
      <w:r>
        <w:rPr>
          <w:b/>
        </w:rPr>
        <w:t xml:space="preserve">User: </w:t>
      </w:r>
      <w:r>
        <w:t>Tapi di soal lain, katanya sudut keliling tidak bisa lebih dari 90°. Benar nggak sih?</w:t>
      </w:r>
    </w:p>
    <w:p w14:paraId="74B214FC" w14:textId="77777777" w:rsidR="00910E63" w:rsidRDefault="00000000">
      <w:r>
        <w:rPr>
          <w:b/>
        </w:rPr>
        <w:t xml:space="preserve">Assistant: </w:t>
      </w:r>
      <w:r>
        <w:t>Itu mitos! Sudut keliling bisa mencapai 180° jika menghadap setengah lingkaran (busur 180°). Tapi sudut pusatnya akan 360°, karena mengelilingi lingkaran penuh. Paham?</w:t>
      </w:r>
    </w:p>
    <w:p w14:paraId="6EDBFA7C" w14:textId="77777777" w:rsidR="00910E63" w:rsidRDefault="00000000">
      <w:r>
        <w:br w:type="page"/>
      </w:r>
    </w:p>
    <w:p w14:paraId="08255977" w14:textId="77777777" w:rsidR="00910E63" w:rsidRDefault="00000000">
      <w:pPr>
        <w:pStyle w:val="Heading1"/>
      </w:pPr>
      <w:r>
        <w:lastRenderedPageBreak/>
        <w:t>Conversation 63</w:t>
      </w:r>
    </w:p>
    <w:p w14:paraId="1BE5EBCC" w14:textId="77777777" w:rsidR="00910E63" w:rsidRDefault="00000000">
      <w:r>
        <w:rPr>
          <w:b/>
        </w:rPr>
        <w:t xml:space="preserve">User: </w:t>
      </w:r>
      <w:r>
        <w:t>Saya sedang mempelajari unsur-unsur lingkaran di kelas 8. Tapi saya bingung membedakan tali busur dan busur.</w:t>
      </w:r>
    </w:p>
    <w:p w14:paraId="5E93A21C" w14:textId="77777777" w:rsidR="00910E63" w:rsidRDefault="00000000">
      <w:r>
        <w:rPr>
          <w:b/>
        </w:rPr>
        <w:t xml:space="preserve">Assistant: </w:t>
      </w:r>
      <w:r>
        <w:t>Pertanyaan bagus! Tali busur adalah ruas garis yang menghubungkan dua titik pada lingkaran, sedangkan busur adalah bagian dari keliling lingkaran. Kalau ada lingkaran dengan titik A dan B di tepinya, mana yang menurutmu termasuk tali busur?</w:t>
      </w:r>
    </w:p>
    <w:p w14:paraId="60BF046E" w14:textId="77777777" w:rsidR="00910E63" w:rsidRDefault="00000000">
      <w:r>
        <w:rPr>
          <w:b/>
        </w:rPr>
        <w:t xml:space="preserve">User: </w:t>
      </w:r>
      <w:r>
        <w:t>Garis lurus dari A ke B?</w:t>
      </w:r>
    </w:p>
    <w:p w14:paraId="1B19DE42" w14:textId="77777777" w:rsidR="00910E63" w:rsidRDefault="00000000">
      <w:r>
        <w:rPr>
          <w:b/>
        </w:rPr>
        <w:t xml:space="preserve">Assistant: </w:t>
      </w:r>
      <w:r>
        <w:t>Tepat sekali! Itu tali busur. Sekarang, jika jari-jari lingkaran 21 cm, berapa panjang diameter?</w:t>
      </w:r>
    </w:p>
    <w:p w14:paraId="4A704BD7" w14:textId="77777777" w:rsidR="00910E63" w:rsidRDefault="00000000">
      <w:r>
        <w:rPr>
          <w:b/>
        </w:rPr>
        <w:t xml:space="preserve">User: </w:t>
      </w:r>
      <w:r>
        <w:t>Diameter itu dua kali jari-jari, jadi 42 cm?</w:t>
      </w:r>
    </w:p>
    <w:p w14:paraId="511A43FB" w14:textId="77777777" w:rsidR="00910E63" w:rsidRDefault="00000000">
      <w:r>
        <w:rPr>
          <w:b/>
        </w:rPr>
        <w:t xml:space="preserve">Assistant: </w:t>
      </w:r>
      <w:r>
        <w:t>Benar! Diameter = 2 × r = 2 × 21 = 42\ cm.</w:t>
      </w:r>
    </w:p>
    <w:p w14:paraId="77AEDBF5" w14:textId="77777777" w:rsidR="00910E63" w:rsidRDefault="00000000">
      <w:r>
        <w:rPr>
          <w:b/>
        </w:rPr>
        <w:t xml:space="preserve">User: </w:t>
      </w:r>
      <w:r>
        <w:t>Kami juga belajar tentang sudut pusat. Bagaimana cara menghitung panjang busur?</w:t>
      </w:r>
    </w:p>
    <w:p w14:paraId="0A3935CD" w14:textId="77777777" w:rsidR="00910E63" w:rsidRDefault="00000000">
      <w:r>
        <w:rPr>
          <w:b/>
        </w:rPr>
        <w:t xml:space="preserve">Assistant: </w:t>
      </w:r>
      <w:r>
        <w:t>Mari kita coba contoh soal:</w:t>
      </w:r>
      <w:r>
        <w:br/>
      </w:r>
      <w:r>
        <w:br/>
        <w:t>Sebuah lingkaran berjari-jari 14 cm memiliki sudut pusat 45°. Hitung panjang busur yang terbentuk!</w:t>
      </w:r>
      <w:r>
        <w:br/>
      </w:r>
      <w:r>
        <w:br/>
        <w:t>Rumusnya: Panjang Busur = (Sudut Pusat)/(360°) × 2π r.</w:t>
      </w:r>
      <w:r>
        <w:br/>
      </w:r>
      <w:r>
        <w:br/>
        <w:t>Langkah pertama, hitung keliling lingkaran dulu.</w:t>
      </w:r>
    </w:p>
    <w:p w14:paraId="4FD1AD3F" w14:textId="77777777" w:rsidR="00910E63" w:rsidRDefault="00000000">
      <w:r>
        <w:rPr>
          <w:b/>
        </w:rPr>
        <w:t xml:space="preserve">User: </w:t>
      </w:r>
      <w:r>
        <w:t>Keliling = 2 × π × 14 = 28π\ cm?</w:t>
      </w:r>
    </w:p>
    <w:p w14:paraId="39F0376F" w14:textId="77777777" w:rsidR="00910E63" w:rsidRDefault="00000000">
      <w:r>
        <w:rPr>
          <w:b/>
        </w:rPr>
        <w:t xml:space="preserve">Assistant: </w:t>
      </w:r>
      <w:r>
        <w:t>Tepat! Sekarang kalikan dengan fraksi sudut: (45°)/(360°) = (1)/(8). Jadi panjang busurnya...</w:t>
      </w:r>
    </w:p>
    <w:p w14:paraId="4F8B663B" w14:textId="77777777" w:rsidR="00910E63" w:rsidRDefault="00000000">
      <w:r>
        <w:rPr>
          <w:b/>
        </w:rPr>
        <w:t xml:space="preserve">User: </w:t>
      </w:r>
      <w:r>
        <w:t>28π × (1)/(8) = 3.5π\ cm!</w:t>
      </w:r>
    </w:p>
    <w:p w14:paraId="31DDB529" w14:textId="77777777" w:rsidR="00910E63" w:rsidRDefault="00000000">
      <w:r>
        <w:rPr>
          <w:b/>
        </w:rPr>
        <w:t xml:space="preserve">Assistant: </w:t>
      </w:r>
      <w:r>
        <w:t>Sempurna! Kamu benar. Sekarang coba soal lain: Jika panjang busur 12π cm pada lingkaran berjari-jari 18 cm, berapa besar sudut pusatnya?</w:t>
      </w:r>
    </w:p>
    <w:p w14:paraId="217BA390" w14:textId="77777777" w:rsidR="00910E63" w:rsidRDefault="00000000">
      <w:r>
        <w:rPr>
          <w:b/>
        </w:rPr>
        <w:t xml:space="preserve">User: </w:t>
      </w:r>
      <w:r>
        <w:t>Pakai rumus balik? 12π = (θ)/(360°) × 2π × 18</w:t>
      </w:r>
    </w:p>
    <w:p w14:paraId="1F3E9199" w14:textId="77777777" w:rsidR="00910E63" w:rsidRDefault="00000000">
      <w:r>
        <w:rPr>
          <w:b/>
        </w:rPr>
        <w:t xml:space="preserve">Assistant: </w:t>
      </w:r>
      <w:r>
        <w:t>Benar! Sederhanakan persamaan:</w:t>
      </w:r>
      <w:r>
        <w:br/>
        <w:t>12π = (θ)/(360°) × 36π</w:t>
      </w:r>
      <w:r>
        <w:br/>
        <w:t>Bagi kedua ruas dengan π:</w:t>
      </w:r>
    </w:p>
    <w:p w14:paraId="3E645C98" w14:textId="77777777" w:rsidR="00910E63" w:rsidRDefault="00000000">
      <w:r>
        <w:rPr>
          <w:b/>
        </w:rPr>
        <w:lastRenderedPageBreak/>
        <w:t xml:space="preserve">User: </w:t>
      </w:r>
      <w:r>
        <w:t>12 = (θ × 36)/(360)</w:t>
      </w:r>
      <w:r>
        <w:br/>
        <w:t>12 = (θ)/(10)</w:t>
      </w:r>
      <w:r>
        <w:br/>
        <w:t>Jadi θ = 120°!</w:t>
      </w:r>
    </w:p>
    <w:p w14:paraId="2B410E09" w14:textId="77777777" w:rsidR="00910E63" w:rsidRDefault="00000000">
      <w:r>
        <w:rPr>
          <w:b/>
        </w:rPr>
        <w:t xml:space="preserve">Assistant: </w:t>
      </w:r>
      <w:r>
        <w:t>Luar biasa! Kamu sudah paham konsepnya. Bagaimana dengan luas juring?</w:t>
      </w:r>
    </w:p>
    <w:p w14:paraId="79C42870" w14:textId="77777777" w:rsidR="00910E63" w:rsidRDefault="00000000">
      <w:r>
        <w:rPr>
          <w:b/>
        </w:rPr>
        <w:t xml:space="preserve">User: </w:t>
      </w:r>
      <w:r>
        <w:t>Kalau luas juring rumusnya mirip ya? (θ)/(360°) × π r²</w:t>
      </w:r>
    </w:p>
    <w:p w14:paraId="7550413A" w14:textId="77777777" w:rsidR="00910E63" w:rsidRDefault="00000000">
      <w:r>
        <w:rPr>
          <w:b/>
        </w:rPr>
        <w:t xml:space="preserve">Assistant: </w:t>
      </w:r>
      <w:r>
        <w:t>Tepat! Coba hitung luas juring dengan θ=60° dan r=21 cm.</w:t>
      </w:r>
    </w:p>
    <w:p w14:paraId="22E347AE" w14:textId="77777777" w:rsidR="00910E63" w:rsidRDefault="00000000">
      <w:r>
        <w:rPr>
          <w:b/>
        </w:rPr>
        <w:t xml:space="preserve">User: </w:t>
      </w:r>
      <w:r>
        <w:t>(60)/(360) × π × 21² = (1)/(6) × 441π = 73.5π\ cm²</w:t>
      </w:r>
    </w:p>
    <w:p w14:paraId="0441B090" w14:textId="77777777" w:rsidR="00910E63" w:rsidRDefault="00000000">
      <w:r>
        <w:rPr>
          <w:b/>
        </w:rPr>
        <w:t xml:space="preserve">Assistant: </w:t>
      </w:r>
      <w:r>
        <w:t>Benar! Kamu hebat. Sekarang, apa perbedaan busur mayor dan minor?</w:t>
      </w:r>
    </w:p>
    <w:p w14:paraId="671F2953" w14:textId="77777777" w:rsidR="00910E63" w:rsidRDefault="00000000">
      <w:r>
        <w:rPr>
          <w:b/>
        </w:rPr>
        <w:t xml:space="preserve">User: </w:t>
      </w:r>
      <w:r>
        <w:t>Busur minor itu kurang dari 180°, busur mayor lebih dari 180°?</w:t>
      </w:r>
    </w:p>
    <w:p w14:paraId="31814B04" w14:textId="77777777" w:rsidR="00910E63" w:rsidRDefault="00000000">
      <w:r>
        <w:rPr>
          <w:b/>
        </w:rPr>
        <w:t xml:space="preserve">Assistant: </w:t>
      </w:r>
      <w:r>
        <w:t>Tepat! Jika sudut pusat 240°, mana yang termasuk busur mayor?</w:t>
      </w:r>
    </w:p>
    <w:p w14:paraId="4827A794" w14:textId="77777777" w:rsidR="00910E63" w:rsidRDefault="00000000">
      <w:r>
        <w:rPr>
          <w:b/>
        </w:rPr>
        <w:t xml:space="preserve">User: </w:t>
      </w:r>
      <w:r>
        <w:t>240° &gt; 180°, jadi itu busur mayor. Panjang busurnya (240)/(360) × 2π r</w:t>
      </w:r>
    </w:p>
    <w:p w14:paraId="3454AB6A" w14:textId="77777777" w:rsidR="00910E63" w:rsidRDefault="00000000">
      <w:r>
        <w:rPr>
          <w:b/>
        </w:rPr>
        <w:t xml:space="preserve">Assistant: </w:t>
      </w:r>
      <w:r>
        <w:t>Sempurna! Terakhir, apa yang dimaksud dengan apotema pada lingkaran?</w:t>
      </w:r>
    </w:p>
    <w:p w14:paraId="2F40C266" w14:textId="77777777" w:rsidR="00910E63" w:rsidRDefault="00000000">
      <w:r>
        <w:rPr>
          <w:b/>
        </w:rPr>
        <w:t xml:space="preserve">User: </w:t>
      </w:r>
      <w:r>
        <w:t>Apotema itu garis dari pusat ke tali busur, tegak lurus tali busur?</w:t>
      </w:r>
    </w:p>
    <w:p w14:paraId="626E8211" w14:textId="77777777" w:rsidR="00910E63" w:rsidRDefault="00000000">
      <w:r>
        <w:rPr>
          <w:b/>
        </w:rPr>
        <w:t xml:space="preserve">Assistant: </w:t>
      </w:r>
      <w:r>
        <w:t>Persis! Kamu sudah menguasai konsep dasar lingkaran dengan baik!</w:t>
      </w:r>
    </w:p>
    <w:p w14:paraId="4480BD29" w14:textId="77777777" w:rsidR="00910E63" w:rsidRDefault="00000000">
      <w:r>
        <w:br w:type="page"/>
      </w:r>
    </w:p>
    <w:p w14:paraId="19E5B8D2" w14:textId="77777777" w:rsidR="00910E63" w:rsidRDefault="00000000">
      <w:pPr>
        <w:pStyle w:val="Heading1"/>
      </w:pPr>
      <w:r>
        <w:lastRenderedPageBreak/>
        <w:t>Conversation 64</w:t>
      </w:r>
    </w:p>
    <w:p w14:paraId="1CF00B7C" w14:textId="77777777" w:rsidR="00910E63" w:rsidRDefault="00000000">
      <w:r>
        <w:rPr>
          <w:b/>
        </w:rPr>
        <w:t xml:space="preserve">User: </w:t>
      </w:r>
      <w:r>
        <w:t>Aku lagi belajar tentang lingkaran di pelajaran matematika SMP kelas 8.</w:t>
      </w:r>
    </w:p>
    <w:p w14:paraId="3FF55A8E" w14:textId="77777777" w:rsidR="00910E63" w:rsidRDefault="00000000">
      <w:r>
        <w:rPr>
          <w:b/>
        </w:rPr>
        <w:t xml:space="preserve">Assistant: </w:t>
      </w:r>
      <w:r>
        <w:t>Seru banget! Lingkaran itu salah satu topik penting di matematika. Kamu lagi fokus di bagian mana? Juring, tembereng, sudut pusat, atau lainnya?</w:t>
      </w:r>
    </w:p>
    <w:p w14:paraId="429FD081" w14:textId="77777777" w:rsidR="00910E63" w:rsidRDefault="00000000">
      <w:r>
        <w:rPr>
          <w:b/>
        </w:rPr>
        <w:t xml:space="preserve">User: </w:t>
      </w:r>
      <w:r>
        <w:t>Baru belajar tentang juring dan luasnya. Tapi aku masih agak bingung gimana cara menghitungnya.</w:t>
      </w:r>
    </w:p>
    <w:p w14:paraId="080EB351" w14:textId="77777777" w:rsidR="00910E63" w:rsidRDefault="00000000">
      <w:r>
        <w:rPr>
          <w:b/>
        </w:rPr>
        <w:t xml:space="preserve">Assistant: </w:t>
      </w:r>
      <w:r>
        <w:t>Tenang aja, kita bisa bahas bareng. Luas juring itu bisa dihitung dengan rumus:</w:t>
      </w:r>
      <w:r>
        <w:br/>
      </w:r>
      <w:r>
        <w:br/>
        <w:t xml:space="preserve"> L = (θ)/(360^°) × π r² </w:t>
      </w:r>
      <w:r>
        <w:br/>
      </w:r>
      <w:r>
        <w:br/>
        <w:t>Di mana  θ  adalah sudut pusat juring (dalam derajat) dan  r  adalah jari-jari lingkaran.</w:t>
      </w:r>
      <w:r>
        <w:br/>
      </w:r>
      <w:r>
        <w:br/>
        <w:t>Mau coba soal latihan bareng?</w:t>
      </w:r>
    </w:p>
    <w:p w14:paraId="3701E4B9" w14:textId="77777777" w:rsidR="00910E63" w:rsidRDefault="00000000">
      <w:r>
        <w:rPr>
          <w:b/>
        </w:rPr>
        <w:t xml:space="preserve">User: </w:t>
      </w:r>
      <w:r>
        <w:t>Boleh!</w:t>
      </w:r>
    </w:p>
    <w:p w14:paraId="5EB04CD2" w14:textId="77777777" w:rsidR="00910E63" w:rsidRDefault="00000000">
      <w:r>
        <w:rPr>
          <w:b/>
        </w:rPr>
        <w:t xml:space="preserve">Assistant: </w:t>
      </w:r>
      <w:r>
        <w:t>Oke, ini soal latihannya:</w:t>
      </w:r>
      <w:r>
        <w:br/>
      </w:r>
      <w:r>
        <w:br/>
        <w:t>Diketahui sebuah juring dengan sudut pusat  90^°  dan jari-jari  14  cm. Berapa luas juring tersebut?</w:t>
      </w:r>
      <w:r>
        <w:br/>
      </w:r>
      <w:r>
        <w:br/>
        <w:t>Coba kamu mulai dulu dengan menghitung  π r² , ya!</w:t>
      </w:r>
    </w:p>
    <w:p w14:paraId="2C7FF64C" w14:textId="77777777" w:rsidR="00910E63" w:rsidRDefault="00000000">
      <w:r>
        <w:rPr>
          <w:b/>
        </w:rPr>
        <w:t xml:space="preserve">User: </w:t>
      </w:r>
      <w:r>
        <w:t xml:space="preserve"> π r² = π × 14² = π × 196 </w:t>
      </w:r>
    </w:p>
    <w:p w14:paraId="44188B90" w14:textId="77777777" w:rsidR="00910E63" w:rsidRDefault="00000000">
      <w:r>
        <w:rPr>
          <w:b/>
        </w:rPr>
        <w:t xml:space="preserve">Assistant: </w:t>
      </w:r>
      <w:r>
        <w:t>Bagus! Sekarang kita lanjutkan dengan menghitung luas juringnya menggunakan rumus tadi.</w:t>
      </w:r>
      <w:r>
        <w:br/>
      </w:r>
      <w:r>
        <w:br/>
        <w:t xml:space="preserve"> L = (90)/(360) × π × 196 </w:t>
      </w:r>
      <w:r>
        <w:br/>
      </w:r>
      <w:r>
        <w:br/>
        <w:t>Coba hitung deh, berapa hasilnya?</w:t>
      </w:r>
    </w:p>
    <w:p w14:paraId="7CAEF7DD" w14:textId="77777777" w:rsidR="00910E63" w:rsidRDefault="00000000">
      <w:r>
        <w:rPr>
          <w:b/>
        </w:rPr>
        <w:t xml:space="preserve">User: </w:t>
      </w:r>
      <w:r>
        <w:t xml:space="preserve"> (1)/(4) × π × 196 = (196π)/(4) = 49π , jadi sekitar 153,94 cm²</w:t>
      </w:r>
    </w:p>
    <w:p w14:paraId="5F67D058" w14:textId="77777777" w:rsidR="00910E63" w:rsidRDefault="00000000">
      <w:r>
        <w:rPr>
          <w:b/>
        </w:rPr>
        <w:t xml:space="preserve">Assistant: </w:t>
      </w:r>
      <w:r>
        <w:t>Hebat! Jawaban kamu tepat, luas juringnya adalah  49π ≈ 153{,}94  cm² .</w:t>
      </w:r>
      <w:r>
        <w:br/>
      </w:r>
      <w:r>
        <w:br/>
        <w:t>Mau lanjut ke soal tentang panjang busur atau masih mau latihan luas juring dulu?</w:t>
      </w:r>
    </w:p>
    <w:p w14:paraId="2CB0B1F0" w14:textId="77777777" w:rsidR="00910E63" w:rsidRDefault="00000000">
      <w:r>
        <w:br w:type="page"/>
      </w:r>
    </w:p>
    <w:p w14:paraId="11A7023B" w14:textId="77777777" w:rsidR="00910E63" w:rsidRDefault="00000000">
      <w:pPr>
        <w:pStyle w:val="Heading1"/>
      </w:pPr>
      <w:r>
        <w:lastRenderedPageBreak/>
        <w:t>Conversation 65</w:t>
      </w:r>
    </w:p>
    <w:p w14:paraId="4F0D5432" w14:textId="77777777" w:rsidR="00910E63" w:rsidRDefault="00000000">
      <w:r>
        <w:rPr>
          <w:b/>
        </w:rPr>
        <w:t xml:space="preserve">User: </w:t>
      </w:r>
      <w:r>
        <w:t>Aku lagi belajar lingkaran di kelas 8, dan sekarang masuk ke materi yang agak susah kayak juring, tembereng, sudut pusat dan sudut keliling.</w:t>
      </w:r>
    </w:p>
    <w:p w14:paraId="4D63D5EF" w14:textId="77777777" w:rsidR="00910E63" w:rsidRDefault="00000000">
      <w:r>
        <w:rPr>
          <w:b/>
        </w:rPr>
        <w:t xml:space="preserve">Assistant: </w:t>
      </w:r>
      <w:r>
        <w:t>Wah, kamu lagi belajar bagian yang menarik banget! Juring, tembereng, sudut pusat, dan sudut keliling memang saling berhubungan. Mau kita bahas satu per satu sambil latihan soal?</w:t>
      </w:r>
    </w:p>
    <w:p w14:paraId="0A130E84" w14:textId="77777777" w:rsidR="00910E63" w:rsidRDefault="00000000">
      <w:r>
        <w:rPr>
          <w:b/>
        </w:rPr>
        <w:t xml:space="preserve">User: </w:t>
      </w:r>
      <w:r>
        <w:t>Iya, aku bingung bedain sudut pusat sama sudut keliling. Bisa dijelasin gak?</w:t>
      </w:r>
    </w:p>
    <w:p w14:paraId="18208585" w14:textId="77777777" w:rsidR="00910E63" w:rsidRDefault="00000000">
      <w:r>
        <w:rPr>
          <w:b/>
        </w:rPr>
        <w:t xml:space="preserve">Assistant: </w:t>
      </w:r>
      <w:r>
        <w:t>Tentu! Jadi, sudut pusat adalah sudut yang titik sudutnya berada di pusat lingkaran, sedangkan sudut keliling adalah sudut yang titik sudutnya berada di keliling lingkaran.</w:t>
      </w:r>
      <w:r>
        <w:br/>
      </w:r>
      <w:r>
        <w:br/>
        <w:t>Uniknya, besar sudut keliling yang menghadap busur yang sama dengan sudut pusat itu setengah dari besar sudut pusatnya.</w:t>
      </w:r>
      <w:r>
        <w:br/>
      </w:r>
      <w:r>
        <w:br/>
        <w:t xml:space="preserve"> Sudut keliling = (1)/(2) × Sudut pusat \ ]</w:t>
      </w:r>
      <w:r>
        <w:br/>
      </w:r>
      <w:r>
        <w:br/>
        <w:t>Mau coba latihan soal biar makin paham?</w:t>
      </w:r>
    </w:p>
    <w:p w14:paraId="32AEEF32" w14:textId="77777777" w:rsidR="00910E63" w:rsidRDefault="00000000">
      <w:r>
        <w:rPr>
          <w:b/>
        </w:rPr>
        <w:t xml:space="preserve">User: </w:t>
      </w:r>
      <w:r>
        <w:t>Oke, ayo!</w:t>
      </w:r>
    </w:p>
    <w:p w14:paraId="7C1B2D9F" w14:textId="77777777" w:rsidR="00910E63" w:rsidRDefault="00000000">
      <w:r>
        <w:rPr>
          <w:b/>
        </w:rPr>
        <w:t xml:space="preserve">Assistant: </w:t>
      </w:r>
      <w:r>
        <w:t>Baik, ini soalnya:</w:t>
      </w:r>
      <w:r>
        <w:br/>
      </w:r>
      <w:r>
        <w:br/>
        <w:t>Dalam sebuah lingkaran, terdapat sudut pusat sebesar  100^° . Berapa besar sudut keliling yang menghadap busur yang sama dengan sudut pusat tersebut?</w:t>
      </w:r>
    </w:p>
    <w:p w14:paraId="39B23282" w14:textId="77777777" w:rsidR="00910E63" w:rsidRDefault="00000000">
      <w:r>
        <w:rPr>
          <w:b/>
        </w:rPr>
        <w:t xml:space="preserve">User: </w:t>
      </w:r>
      <w:r>
        <w:t xml:space="preserve"> (1)/(2) × 100 = 50^° </w:t>
      </w:r>
    </w:p>
    <w:p w14:paraId="044887E9" w14:textId="77777777" w:rsidR="00910E63" w:rsidRDefault="00000000">
      <w:r>
        <w:rPr>
          <w:b/>
        </w:rPr>
        <w:t xml:space="preserve">Assistant: </w:t>
      </w:r>
      <w:r>
        <w:t>Jawabanmu benar! Sudut kelilingnya adalah  50^° .</w:t>
      </w:r>
      <w:r>
        <w:br/>
      </w:r>
      <w:r>
        <w:br/>
        <w:t>Sekarang kita bahas juring dan tembereng, ya. Juring itu adalah daerah yang dibatasi oleh dua jari-jari dan busur. Sedangkan tembereng adalah daerah di lingkaran yang dibatasi oleh busur dan tali busur.</w:t>
      </w:r>
      <w:r>
        <w:br/>
      </w:r>
      <w:r>
        <w:br/>
        <w:t>Mau latihan soal tentang juring?</w:t>
      </w:r>
    </w:p>
    <w:p w14:paraId="6D92B196" w14:textId="77777777" w:rsidR="00910E63" w:rsidRDefault="00000000">
      <w:r>
        <w:rPr>
          <w:b/>
        </w:rPr>
        <w:t xml:space="preserve">User: </w:t>
      </w:r>
      <w:r>
        <w:t>Boleh!</w:t>
      </w:r>
    </w:p>
    <w:p w14:paraId="2FB3AD52" w14:textId="77777777" w:rsidR="00910E63" w:rsidRDefault="00000000">
      <w:r>
        <w:rPr>
          <w:b/>
        </w:rPr>
        <w:t xml:space="preserve">Assistant: </w:t>
      </w:r>
      <w:r>
        <w:t>Diketahui sebuah juring dengan jari-jari  10  cm dan sudut pusat  60^° . Hitung luas juring tersebut. Gunakan  π = 3{,}14 .</w:t>
      </w:r>
      <w:r>
        <w:br/>
      </w:r>
      <w:r>
        <w:br/>
        <w:t>Ingat rumusnya:</w:t>
      </w:r>
      <w:r>
        <w:br/>
        <w:t xml:space="preserve"> L = (θ)/(360) × π r² </w:t>
      </w:r>
    </w:p>
    <w:p w14:paraId="1B0CF6F0" w14:textId="77777777" w:rsidR="00910E63" w:rsidRDefault="00000000">
      <w:r>
        <w:rPr>
          <w:b/>
        </w:rPr>
        <w:lastRenderedPageBreak/>
        <w:t xml:space="preserve">User: </w:t>
      </w:r>
      <w:r>
        <w:t xml:space="preserve"> L = (60)/(360) × 3{,}14 × 10² = (1)/(6) × 3{,}14 × 100 = (314)/(6) ≈ 52{,}33  cm² </w:t>
      </w:r>
    </w:p>
    <w:p w14:paraId="5B6A07FD" w14:textId="77777777" w:rsidR="00910E63" w:rsidRDefault="00000000">
      <w:r>
        <w:rPr>
          <w:b/>
        </w:rPr>
        <w:t xml:space="preserve">Assistant: </w:t>
      </w:r>
      <w:r>
        <w:t>Hebat! Kamu menghitungnya dengan benar. Luas juring tersebut adalah sekitar  52{,}33  cm² .</w:t>
      </w:r>
      <w:r>
        <w:br/>
      </w:r>
      <w:r>
        <w:br/>
        <w:t>Mau lanjut ke soal tentang tembereng atau sudut lain?</w:t>
      </w:r>
    </w:p>
    <w:p w14:paraId="0DC15499" w14:textId="77777777" w:rsidR="00910E63" w:rsidRDefault="00000000">
      <w:r>
        <w:br w:type="page"/>
      </w:r>
    </w:p>
    <w:p w14:paraId="4CD72355" w14:textId="77777777" w:rsidR="00910E63" w:rsidRDefault="00000000">
      <w:pPr>
        <w:pStyle w:val="Heading1"/>
      </w:pPr>
      <w:r>
        <w:lastRenderedPageBreak/>
        <w:t>Conversation 66</w:t>
      </w:r>
    </w:p>
    <w:p w14:paraId="74736518" w14:textId="77777777" w:rsidR="00910E63" w:rsidRDefault="00000000">
      <w:r>
        <w:rPr>
          <w:b/>
        </w:rPr>
        <w:t xml:space="preserve">User: </w:t>
      </w:r>
      <w:r>
        <w:t>Aku lagi belajar lingkaran nih, tapi bagian juring, tembereng, dan sudut-sudutnya kok agak membingungkan ya.</w:t>
      </w:r>
    </w:p>
    <w:p w14:paraId="09FA352B" w14:textId="77777777" w:rsidR="00910E63" w:rsidRDefault="00000000">
      <w:r>
        <w:rPr>
          <w:b/>
        </w:rPr>
        <w:t xml:space="preserve">Assistant: </w:t>
      </w:r>
      <w:r>
        <w:t>Wajar kok, itu memang materi yang butuh pemahaman pelan-pelan. Kita bisa belajar bareng. Mau mulai dari mana dulu, sudut pusat dan sudut keliling, atau juring dan tembereng?</w:t>
      </w:r>
    </w:p>
    <w:p w14:paraId="5ED67861" w14:textId="77777777" w:rsidR="00910E63" w:rsidRDefault="00000000">
      <w:r>
        <w:rPr>
          <w:b/>
        </w:rPr>
        <w:t xml:space="preserve">User: </w:t>
      </w:r>
      <w:r>
        <w:t>Sudut pusat sama sudut keliling dulu deh. Aku gak ngerti bedanya.</w:t>
      </w:r>
    </w:p>
    <w:p w14:paraId="64D4FF32" w14:textId="77777777" w:rsidR="00910E63" w:rsidRDefault="00000000">
      <w:r>
        <w:rPr>
          <w:b/>
        </w:rPr>
        <w:t xml:space="preserve">Assistant: </w:t>
      </w:r>
      <w:r>
        <w:t>Oke! Jadi, sudut pusat adalah sudut yang titik sudutnya ada di pusat lingkaran. Kalau sudut keliling, titik sudutnya ada di keliling lingkaran. Biasanya, sudut keliling itu setengah dari sudut pusat jika menghadap busur yang sama.</w:t>
      </w:r>
      <w:r>
        <w:br/>
      </w:r>
      <w:r>
        <w:br/>
        <w:t>Misalnya, kalau sudut pusatnya  80^° , berapa besar sudut keliling yang menghadap busur yang sama?</w:t>
      </w:r>
    </w:p>
    <w:p w14:paraId="5A4F18D3" w14:textId="77777777" w:rsidR="00910E63" w:rsidRDefault="00000000">
      <w:r>
        <w:rPr>
          <w:b/>
        </w:rPr>
        <w:t xml:space="preserve">User: </w:t>
      </w:r>
      <w:r>
        <w:t>160 derajat?</w:t>
      </w:r>
    </w:p>
    <w:p w14:paraId="27783391" w14:textId="77777777" w:rsidR="00910E63" w:rsidRDefault="00000000">
      <w:r>
        <w:rPr>
          <w:b/>
        </w:rPr>
        <w:t xml:space="preserve">Assistant: </w:t>
      </w:r>
      <w:r>
        <w:t>Hampir! Tapi kebalik, justru sudut keliling itu setengah dari sudut pusat. Jadi kalau sudut pusatnya  80^° , maka sudut kelilingnya adalah:</w:t>
      </w:r>
      <w:r>
        <w:br/>
        <w:t xml:space="preserve"> (1)/(2) × 80 = 40^° </w:t>
      </w:r>
      <w:r>
        <w:br/>
      </w:r>
      <w:r>
        <w:br/>
        <w:t>Ingat, sudut keliling selalu lebih kecil dari sudut pusat untuk busur yang sama.</w:t>
      </w:r>
    </w:p>
    <w:p w14:paraId="495EFE25" w14:textId="77777777" w:rsidR="00910E63" w:rsidRDefault="00000000">
      <w:r>
        <w:rPr>
          <w:b/>
        </w:rPr>
        <w:t xml:space="preserve">User: </w:t>
      </w:r>
      <w:r>
        <w:t>Oh iya ya, aku kebalik.</w:t>
      </w:r>
    </w:p>
    <w:p w14:paraId="5C489B52" w14:textId="77777777" w:rsidR="00910E63" w:rsidRDefault="00000000">
      <w:r>
        <w:rPr>
          <w:b/>
        </w:rPr>
        <w:t xml:space="preserve">Assistant: </w:t>
      </w:r>
      <w:r>
        <w:t>Gak apa-apa, namanya juga belajar. Sekarang mau lanjut ke juring dan tembereng?</w:t>
      </w:r>
    </w:p>
    <w:p w14:paraId="687B765F" w14:textId="77777777" w:rsidR="00910E63" w:rsidRDefault="00000000">
      <w:r>
        <w:rPr>
          <w:b/>
        </w:rPr>
        <w:t xml:space="preserve">User: </w:t>
      </w:r>
      <w:r>
        <w:t>Boleh, tapi aku gak ngerti juring itu yang mana sih?</w:t>
      </w:r>
    </w:p>
    <w:p w14:paraId="637915B1" w14:textId="77777777" w:rsidR="00910E63" w:rsidRDefault="00000000">
      <w:r>
        <w:rPr>
          <w:b/>
        </w:rPr>
        <w:t xml:space="preserve">Assistant: </w:t>
      </w:r>
      <w:r>
        <w:t>Juring itu adalah bagian dari lingkaran yang dibentuk oleh dua jari-jari dan sebuah busur. Bayangkan kayak sepotong pizza — itu juring. Sementara tembereng adalah daerah yang dibatasi oleh busur dan tali busur (bukan jari-jari).</w:t>
      </w:r>
      <w:r>
        <w:br/>
      </w:r>
      <w:r>
        <w:br/>
        <w:t>Mau coba soal juring?</w:t>
      </w:r>
    </w:p>
    <w:p w14:paraId="374218D1" w14:textId="77777777" w:rsidR="00910E63" w:rsidRDefault="00000000">
      <w:r>
        <w:rPr>
          <w:b/>
        </w:rPr>
        <w:t xml:space="preserve">User: </w:t>
      </w:r>
      <w:r>
        <w:t>Coba deh</w:t>
      </w:r>
    </w:p>
    <w:p w14:paraId="7DBEEAE1" w14:textId="77777777" w:rsidR="00910E63" w:rsidRDefault="00000000">
      <w:r>
        <w:rPr>
          <w:b/>
        </w:rPr>
        <w:t xml:space="preserve">Assistant: </w:t>
      </w:r>
      <w:r>
        <w:t>Diketahui jari-jari lingkaran  r = 14  cm dan sudut pusat  90^° . Hitung luas juring! Gunakan  π = 3{,}14 . Rumusnya:</w:t>
      </w:r>
      <w:r>
        <w:br/>
        <w:t xml:space="preserve"> L = (θ)/(360) × π r² </w:t>
      </w:r>
    </w:p>
    <w:p w14:paraId="2045BB97" w14:textId="77777777" w:rsidR="00910E63" w:rsidRDefault="00000000">
      <w:r>
        <w:rPr>
          <w:b/>
        </w:rPr>
        <w:t xml:space="preserve">User: </w:t>
      </w:r>
      <w:r>
        <w:t>L = 90 ÷ 360 × 3,14 × 14 = 0,25 × 3,14 × 14 = 10,99 cm²</w:t>
      </w:r>
    </w:p>
    <w:p w14:paraId="2E3A6174" w14:textId="77777777" w:rsidR="00910E63" w:rsidRDefault="00000000">
      <w:r>
        <w:rPr>
          <w:b/>
        </w:rPr>
        <w:t xml:space="preserve">Assistant: </w:t>
      </w:r>
      <w:r>
        <w:t>Kamu sudah mulai benar, tapi perhatikan bahwa yang dikuadratkan adalah jari-jarinya. Jadi harusnya  14² = 196 , bukan hanya dikali 14.</w:t>
      </w:r>
      <w:r>
        <w:br/>
      </w:r>
      <w:r>
        <w:lastRenderedPageBreak/>
        <w:br/>
        <w:t>Mari kita hitung sama-sama:</w:t>
      </w:r>
      <w:r>
        <w:br/>
        <w:t xml:space="preserve"> L = (90)/(360) × 3{,}14 × 14² = (1)/(4) × 3{,}14 × 196 = 153{,}86  cm² </w:t>
      </w:r>
      <w:r>
        <w:br/>
      </w:r>
      <w:r>
        <w:br/>
        <w:t>Jadi luas juringnya adalah sekitar  153{,}86  cm² .</w:t>
      </w:r>
    </w:p>
    <w:p w14:paraId="10B97191" w14:textId="77777777" w:rsidR="00910E63" w:rsidRDefault="00000000">
      <w:r>
        <w:rPr>
          <w:b/>
        </w:rPr>
        <w:t xml:space="preserve">User: </w:t>
      </w:r>
      <w:r>
        <w:t>Ohhh aku lupa pangkat dua!</w:t>
      </w:r>
    </w:p>
    <w:p w14:paraId="354673A9" w14:textId="77777777" w:rsidR="00910E63" w:rsidRDefault="00000000">
      <w:r>
        <w:rPr>
          <w:b/>
        </w:rPr>
        <w:t xml:space="preserve">Assistant: </w:t>
      </w:r>
      <w:r>
        <w:t>Gak masalah, itu kesalahan umum kok. Yang penting sekarang kamu tahu kalau jari-jarinya harus dipangkatkan. Mau coba soal lagi atau bahas tembereng?</w:t>
      </w:r>
    </w:p>
    <w:sectPr w:rsidR="00910E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752568">
    <w:abstractNumId w:val="8"/>
  </w:num>
  <w:num w:numId="2" w16cid:durableId="338123534">
    <w:abstractNumId w:val="6"/>
  </w:num>
  <w:num w:numId="3" w16cid:durableId="444426439">
    <w:abstractNumId w:val="5"/>
  </w:num>
  <w:num w:numId="4" w16cid:durableId="179390325">
    <w:abstractNumId w:val="4"/>
  </w:num>
  <w:num w:numId="5" w16cid:durableId="159735741">
    <w:abstractNumId w:val="7"/>
  </w:num>
  <w:num w:numId="6" w16cid:durableId="1084955872">
    <w:abstractNumId w:val="3"/>
  </w:num>
  <w:num w:numId="7" w16cid:durableId="717357830">
    <w:abstractNumId w:val="2"/>
  </w:num>
  <w:num w:numId="8" w16cid:durableId="1340808874">
    <w:abstractNumId w:val="1"/>
  </w:num>
  <w:num w:numId="9" w16cid:durableId="78060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E84"/>
    <w:rsid w:val="0029639D"/>
    <w:rsid w:val="00326F90"/>
    <w:rsid w:val="004A2600"/>
    <w:rsid w:val="00910E63"/>
    <w:rsid w:val="00AA1D8D"/>
    <w:rsid w:val="00B47730"/>
    <w:rsid w:val="00B93CE7"/>
    <w:rsid w:val="00C55B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A4983"/>
  <w14:defaultImageDpi w14:val="300"/>
  <w15:docId w15:val="{C43CFA4E-095C-41B8-9EF2-1D6336FC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97</Pages>
  <Words>17593</Words>
  <Characters>100282</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Nicholas Lawrentius</cp:lastModifiedBy>
  <cp:revision>3</cp:revision>
  <dcterms:created xsi:type="dcterms:W3CDTF">2013-12-23T23:15:00Z</dcterms:created>
  <dcterms:modified xsi:type="dcterms:W3CDTF">2025-04-26T06:08:00Z</dcterms:modified>
  <cp:category/>
</cp:coreProperties>
</file>